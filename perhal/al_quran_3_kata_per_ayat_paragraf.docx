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 | Hal 1 | الفاتحة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01 - 1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بِسْمِ اللّٰهِ الرَّحْمٰنِ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اَلْحَمْدُ لِلّٰهِ رَبِّ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الرَّحْمٰنِ الرَّحِيْمِ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مٰلِكِ يَوْمِ الدِّيْنِ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اِيَّاكَ نَعْبُدُ وَاِيَّاكَ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اِهْدِنَا الصِّرَاطَ الْمُسْتَقِيْمَ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صِرَاطَ الَّذِيْنَ اَنْعَمْتَ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01 - 2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 xml:space="preserve">الۤمّۤ 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ذٰلِكَ الْكِتٰبُ لَا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الَّذِيْنَ يُؤْمِنُوْنَ بِالْغَيْبِ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وَالَّذِيْنَ يُؤْمِنُوْنَ بِمَآ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اُولٰۤىِٕكَ عَلٰى هُدًى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 | Hal 3 | البقرة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01 - 3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الَّذِيْنَ كَفَرُوْا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خَتَمَ اللّٰهُ عَلٰى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وَمِنَ النَّاسِ مَنْ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يُخٰدِعُوْنَ اللّٰهَ وَالَّذِيْنَ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فِيْ قُلُوْبِهِمْ مَّرَضٌ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 قِيْلَ لَهُمْ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اَلَآ اِنَّهُمْ هُمُ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 قِيْلَ لَهُمْ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 لَقُوا الَّذِيْنَ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اَللّٰهُ يَسْتَهْزِئُ بِهِمْ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اُولٰۤىِٕكَ الَّذِيْنَ اشْتَرَوُا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01 - 4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مَثَلُهُمْ كَمَثَلِ الَّذِى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صُمٌّ بُكْمٌ عُمْيٌ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اَوْ كَصَيِّبٍ مِّنَ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يَكَادُ الْبَرْقُ يَخْطَفُ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النَّاسُ اعْبُدُوْا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الَّذِيْ جَعَلَ لَكُمُ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وَاِنْ كُنْتُمْ فِيْ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فَاِنْ لَّمْ تَفْعَلُوْا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 | Hal 5 | البقرة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01 - 5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وَبَشِّرِ الَّذِيْنَ اٰمَنُوْا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اللّٰهَ لَا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الَّذِيْنَ يَنْقُضُوْنَ عَهْدَ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كَيْفَ تَكْفُرُوْنَ بِاللّٰهِ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هُوَ الَّذِيْ خَلَقَ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01 - 6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وَاِذْ قَالَ رَبُّكَ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وَعَلَّمَ اٰدَمَ الْاَسْمَاۤءَ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قَالُوْا سُبْحٰنَكَ لَا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يٰٓاٰدَمُ اَنْبِئْهُمْ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وَاِذْ قُلْنَا لِلْمَلٰۤىِٕكَةِ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وَقُلْنَا يٰٓاٰدَمُ اسْكُنْ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فَاَزَلَّهُمَا الشَّيْطٰنُ عَنْهَا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فَتَلَقّٰٓى اٰدَمُ مِنْ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 | Hal 7 | البقرة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01 - 7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قُلْنَا اهْبِطُوْا مِنْهَا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وَالَّذِيْنَ كَفَرُوْا وَكَذَّبُوْا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يٰبَنِيْٓ اِسْرَاۤءِيْلَ اذْكُرُوْا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وَاٰمِنُوْا بِمَآ اَنْزَلْتُ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وَلَا تَلْبِسُوا الْحَقَّ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وَاَقِيْمُوا الصَّلٰوةَ وَاٰتُوا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اَتَأْمُرُوْنَ النَّاسَ بِالْبِرِّ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وَاسْتَعِيْنُوْا بِالصَّبْرِ وَالصَّلٰوةِ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الَّذِيْنَ يَظُنُّوْنَ اَنَّهُمْ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يٰبَنِيْٓ اِسْرَاۤءِيْلَ اذْكُرُوْا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وَاتَّقُوْا يَوْمًا لَّا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01 - 8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وَاِذْ نَجَّيْنٰكُمْ مِّنْ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وَاِذْ فَرَقْنَا بِكُمُ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وَاِذْ وٰعَدْنَا مُوْسٰٓى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عَفَوْنَا عَنْكُمْ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وَاِذْ اٰتَيْنَا مُوْسَى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وَاِذْ قَالَ مُوْسٰى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وَاِذْ قُلْتُمْ يٰمُوْسٰى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بَعَثْنٰكُمْ مِّنْ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وَظَلَّلْنَا عَلَيْكُمُ الْغَمَامَ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 | Hal 9 | البقرة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01 - 9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وَاِذْ قُلْنَا ادْخُلُوْا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فَبَدَّلَ الَّذِيْنَ ظَلَمُوْا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وَاِذِ اسْتَسْقٰى مُوْسٰى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وَاِذْ قُلْتُمْ يٰمُوْسٰى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01 - 10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الَّذِيْنَ اٰمَنُوْا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وَاِذْ اَخَذْنَا مِيْثَاقَكُمْ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تَوَلَّيْتُمْ مِّنْ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عَلِمْتُمُ الَّذِيْنَ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فَجَعَلْنٰهَا نَكَالًا لِّمَا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وَاِذْ قَالَ مُوْسٰى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قَالُوا ادْعُ لَنَا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قَالُوا ادْعُ لَنَا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 | Hal 11 | البقرة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01 - 11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قَالُوا ادْعُ لَنَا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اِنَّهٗ يَقُوْلُ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وَاِذْ قَتَلْتُمْ نَفْسًا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فَقُلْنَا اضْرِبُوْهُ بِبَعْضِهَا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قَسَتْ قُلُوْبُكُمْ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اَفَتَطْمَعُوْنَ اَنْ يُّؤْمِنُوْا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 لَقُوا الَّذِيْنَ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01 - 12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اَوَلَا يَعْلَمُوْنَ اَنَّ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وَمِنْهُمْ اُمِّيُّوْنَ لَا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فَوَيْلٌ لِّلَّذِيْنَ يَكْتُبُوْنَ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وَقَالُوْا لَنْ تَمَسَّنَا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بَلٰى مَنْ كَسَبَ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وَالَّذِيْنَ اٰمَنُوْا وَعَمِلُوا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وَاِذْ اَخَذْنَا مِيْثَاقَ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 | Hal 13 | البقرة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01 - 13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وَاِذْ اَخَذْنَا مِيْثَاقَكُمْ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اَنْتُمْ هٰٓؤُلَاۤءِ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اُولٰۤىِٕكَ الَّذِيْنَ اشْتَرَوُا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اٰتَيْنَا مُوْسَى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وَقَالُوْا قُلُوْبُنَا غُلْفٌ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01 - 14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وَلَمَّا جَاۤءَهُمْ كِتٰبٌ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بِئْسَمَا اشْتَرَوْا بِهٖٓ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 قِيْلَ لَهُمْ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جَاۤءَكُمْ مُّوْسٰى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وَاِذْ اَخَذْنَا مِيْثَاقَكُمْ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 | Hal 15 | البقرة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01 - 15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اِنْ كَانَتْ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وَلَنْ يَّتَمَنَّوْهُ اَبَدًا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وَلَتَجِدَنَّهُمْ اَحْرَصَ النَّاسِ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مَنْ كَانَ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مَنْ كَانَ عَدُوًّا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اَنْزَلْنَآ اِلَيْكَ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اَوَكُلَّمَا عٰهَدُوْا عَهْدًا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وَلَمَّا جَاۤءَهُمْ رَسُوْلٌ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01 - 16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وَاتَّبَعُوْا مَا تَتْلُوا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وَلَوْ اَنَّهُمْ اٰمَنُوْا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الَّذِيْنَ اٰمَنُوْا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مَا يَوَدُّ الَّذِيْنَ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 | Hal 17 | البقرة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01 - 17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مَا نَنْسَخْ مِنْ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اَلَمْ تَعْلَمْ اَنَّ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اَمْ تُرِيْدُوْنَ اَنْ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وَدَّ كَثِيْرٌ مِّنْ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وَاَقِيْمُوا الصَّلٰوةَ وَاٰتُوا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وَقَالُوْا لَنْ يَّدْخُلَ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بَلٰى مَنْ اَسْلَمَ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01 - 18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وَقَالَتِ الْيَهُوْدُ لَيْسَتِ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وَمَنْ اَظْلَمُ مِمَّنْ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وَلِلّٰهِ الْمَشْرِقُ وَالْمَغْرِبُ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وَقَالُوا اتَّخَذَ اللّٰهُ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بَدِيْعُ السَّمٰوٰتِ وَالْاَرْضِ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وَقَالَ الَّذِيْنَ لَا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اِنَّآ اَرْسَلْنٰكَ بِالْحَقِّ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 | Hal 19 | البقرة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01 - 19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وَلَنْ تَرْضٰى عَنْكَ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اَلَّذِيْنَ اٰتَيْنٰهُمُ الْكِتٰبَ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يٰبَنِيْٓ اِسْرَاۤءِيْلَ اذْكُرُوْا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وَاتَّقُوْا يَوْمًا لَّا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وَاِذِ ابْتَلٰٓى اِبْرٰهٖمَ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وَاِذْ جَعَلْنَا الْبَيْتَ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وَاِذْ قَالَ اِبْرٰهٖمُ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01 - 20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وَاِذْ يَرْفَعُ اِبْرٰهٖمُ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رَبَّنَا وَاجْعَلْنَا مُسْلِمَيْنِ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رَبَّنَا وَابْعَثْ فِيْهِمْ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وَمَنْ يَّرْغَبُ عَنْ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اِذْ قَالَ لَهٗ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وَوَصّٰى بِهَآ اِبْرٰهٖمُ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اَمْ كُنْتُمْ شُهَدَاۤءَ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تِلْكَ اُمَّةٌ قَدْ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 | Hal 21 | البقرة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01 - 21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وَقَالُوْا كُوْنُوْا هُوْدًا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قُوْلُوْٓا اٰمَنَّا بِاللّٰهِ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فَاِنْ اٰمَنُوْا بِمِثْلِ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صِبْغَةَ اللّٰهِ وَمَنْ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اَتُحَاۤجُّوْنَنَا فِى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اَمْ تَقُوْلُوْنَ اِنَّ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تِلْكَ اُمَّةٌ قَدْ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02 - 22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سَيَقُوْلُ السُّفَهَاۤءُ مِنَ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وَكَذٰلِكَ جَعَلْنٰكُمْ اُمَّةً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قَدْ نَرٰى تَقَلُّبَ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وَلَىِٕنْ اَتَيْتَ الَّذِيْنَ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 | Hal 23 | البقرة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02 - 23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اَلَّذِيْنَ اٰتَيْنٰهُمُ الْكِتٰبَ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اَلْحَقُّ مِنْ رَّبِّكَ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وَلِكُلٍّ وِّجْهَةٌ هُوَ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وَمِنْ حَيْثُ خَرَجْتَ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وَمِنْ حَيْثُ خَرَجْتَ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كَمَآ اَرْسَلْنَا فِيْكُمْ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فَاذْكُرُوْنِيْٓ اَذْكُرْكُمْ وَاشْكُرُوْا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الَّذِيْنَ اٰمَنُوا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02 - 24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وَلَا تَقُوْلُوْا لِمَنْ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وَلَنَبْلُوَنَّكُمْ بِشَيْءٍ مِّنَ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اَلَّذِيْنَ اِذَآ اَصَابَتْهُمْ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اُولٰۤىِٕكَ عَلَيْهِمْ صَلَوٰتٌ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الصَّفَا وَالْمَرْوَةَ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الَّذِيْنَ يَكْتُمُوْنَ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اِلَّا الَّذِيْنَ تَابُوْا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الَّذِيْنَ كَفَرُوْا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خٰلِدِيْنَ فِيْهَا لَا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وَاِلٰهُكُمْ اِلٰهٌ وَّاحِدٌ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 | Hal 25 | البقرة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02 - 25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فِيْ خَلْقِ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وَمِنَ النَّاسِ مَنْ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اِذْ تَبَرَّاَ الَّذِيْنَ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وَقَالَ الَّذِيْنَ اتَّبَعُوْا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النَّاسُ كُلُوْا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اِنَّمَا يَأْمُرُكُمْ بِالسُّوْۤءِ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02 - 26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 قِيْلَ لَهُمُ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وَمَثَلُ الَّذِيْنَ كَفَرُوْا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الَّذِيْنَ اٰمَنُوْا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اِنَّمَا حَرَّمَ عَلَيْكُمُ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الَّذِيْنَ يَكْتُمُوْنَ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اُولٰۤىِٕكَ الَّذِيْنَ اشْتَرَوُا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ذٰلِكَ بِاَنَّ اللّٰهَ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 | Hal 27 | البقرة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02 - 27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لَيْسَ الْبِرَّ اَنْ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الَّذِيْنَ اٰمَنُوْا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وَلَكُمْ فِى الْقِصَاصِ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كُتِبَ عَلَيْكُمْ اِذَا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فَمَنْ بَدَّلَهٗ بَعْدَ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02 - 28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فَمَنْ خَافَ مِنْ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الَّذِيْنَ اٰمَنُوْا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اَيَّامًا مَّعْدُوْدٰتٍ فَمَنْ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شَهْرُ رَمَضَانَ الَّذِيْٓ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 سَاَلَكَ عِبَادِيْ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 | Hal 29 | البقرة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02 - 29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اُحِلَّ لَكُمْ لَيْلَةَ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وَلَا تَأْكُلُوْٓا اَمْوَالَكُمْ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يَسْـَٔلُوْنَكَ عَنِ الْاَهِلَّةِ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وَقَاتِلُوْا فِيْ سَبِيْلِ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02 - 30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وَاقْتُلُوْهُمْ حَيْثُ ثَقِفْتُمُوْهُمْ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فَاِنِ انْتَهَوْا فَاِنَّ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وَقٰتِلُوْهُمْ حَتّٰى لَا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اَلشَّهْرُ الْحَرَامُ بِالشَّهْرِ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وَاَنْفِقُوْا فِيْ سَبِيْلِ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وَاَتِمُّوا الْحَجَّ وَالْعُمْرَةَ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 | Hal 31 | البقرة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02 - 31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اَلْحَجُّ اَشْهُرٌ مَّعْلُوْمٰتٌ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لَيْسَ عَلَيْكُمْ جُنَاحٌ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اَفِيْضُوْا مِنْ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فَاِذَا قَضَيْتُمْ مَّنَاسِكَكُمْ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وَمِنْهُمْ مَّنْ يَّقُوْلُ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اُولٰۤىِٕكَ لَهُمْ نَصِيْبٌ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02 - 32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وَاذْكُرُوا اللّٰهَ فِيْٓ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وَمِنَ النَّاسِ مَنْ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 تَوَلّٰى سَعٰى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 قِيْلَ لَهُ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وَمِنَ النَّاسِ مَنْ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الَّذِيْنَ اٰمَنُوا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فَاِنْ زَلَلْتُمْ مِّنْ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هَلْ يَنْظُرُوْنَ اِلَّآ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 | Hal 33 | البقرة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02 - 33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سَلْ بَنِيْٓ اِسْرَاۤءِيْلَ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زُيِّنَ لِلَّذِيْنَ كَفَرُوا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كَانَ النَّاسُ اُمَّةً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اَمْ حَسِبْتُمْ اَنْ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يَسْـَٔلُوْنَكَ مَاذَا يُنْفِقُوْنَ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02 - 34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كُتِبَ عَلَيْكُمُ الْقِتَالُ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يَسْـَٔلُوْنَكَ عَنِ الشَّهْرِ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الَّذِيْنَ اٰمَنُوْا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يَسْـَٔلُوْنَكَ عَنِ الْخَمْرِ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 | Hal 35 | البقرة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02 - 35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فِى الدُّنْيَا وَالْاٰخِرَةِ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وَلَا تَنْكِحُوا الْمُشْرِكٰتِ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وَيَسْـَٔلُوْنَكَ عَنِ الْمَحِيْضِ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نِسَاۤؤُكُمْ حَرْثٌ لَّكُمْ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وَلَا تَجْعَلُوا اللّٰهَ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02 - 36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لَا يُؤَاخِذُكُمُ اللّٰهُ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لِلَّذِيْنَ يُؤْلُوْنَ مِنْ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وَاِنْ عَزَمُوا الطَّلَاقَ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وَالْمُطَلَّقٰتُ يَتَرَبَّصْنَ بِاَنْفُسِهِنَّ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اَلطَّلَاقُ مَرَّتٰنِ فَاِمْسَاكٌ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فَاِنْ طَلَّقَهَا فَلَا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 | Hal 37 | البقرة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02 - 37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 طَلَّقْتُمُ النِّسَاۤءَ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 طَلَّقْتُمُ النِّسَاۤءَ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وَالْوَالِدٰتُ يُرْضِعْنَ اَوْلَادَهُنَّ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02 - 38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وَالَّذِيْنَ يُتَوَفَّوْنَ مِنْكُمْ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وَلَا جُنَاحَ عَلَيْكُمْ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لَا جُنَاحَ عَلَيْكُمْ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وَاِنْ طَلَّقْتُمُوْهُنَّ مِنْ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 | Hal 39 | البقرة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02 - 39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حَافِظُوْا عَلَى الصَّلَوٰتِ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فَاِنْ خِفْتُمْ فَرِجَالًا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وَالَّذِيْنَ يُتَوَفَّوْنَ مِنْكُمْ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وَلِلْمُطَلَّقٰتِ مَتَاعٌ بِالْمَعْرُوْفِ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كَذٰلِكَ يُبَيِّنُ اللّٰهُ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اَلَمْ تَرَ اِلَى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وَقَاتِلُوْا فِيْ سَبِيْلِ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مَنْ ذَا الَّذِيْ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02 - 40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اَلَمْ تَرَ اِلَى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وَقَالَ لَهُمْ نَبِيُّهُمْ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وَقَالَ لَهُمْ نَبِيُّهُمْ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 | Hal 41 | البقرة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02 - 41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فَلَمَّا فَصَلَ طَالُوْتُ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وَلَمَّا بَرَزُوْا لِجَالُوْتَ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فَهَزَمُوْهُمْ بِاِذْنِ اللّٰهِ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تِلْكَ اٰيٰتُ اللّٰهِ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03 - 42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تِلْكَ الرُّسُلُ فَضَّلْنَا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الَّذِيْنَ اٰمَنُوْٓا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اَللّٰهُ لَآ اِلٰهَ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لَآ اِكْرَاهَ فِى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3 | Hal 43 | البقرة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03 - 43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اَللّٰهُ وَلِيُّ الَّذِيْنَ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اَلَمْ تَرَ اِلَى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اَوْ كَالَّذِيْ مَرَّ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03 - 44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وَاِذْ قَالَ اِبْرٰهٖمُ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مَثَلُ الَّذِيْنَ يُنْفِقُوْنَ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اَلَّذِيْنَ يُنْفِقُوْنَ اَمْوَالَهُمْ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قَوْلٌ مَّعْرُوْفٌ وَّمَغْفِرَةٌ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الَّذِيْنَ اٰمَنُوْا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3 | Hal 45 | البقرة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03 - 45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وَمَثَلُ الَّذِيْنَ يُنْفِقُوْنَ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اَيَوَدُّ اَحَدُكُمْ اَنْ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الَّذِيْنَ اٰمَنُوْٓا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اَلشَّيْطٰنُ يَعِدُكُمُ الْفَقْرَ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يُّؤْتِى الْحِكْمَةَ مَنْ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03 - 46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وَمَآ اَنْفَقْتُمْ مِّنْ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اِنْ تُبْدُوا الصَّدَقٰتِ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لَيْسَ عَلَيْكَ هُدٰىهُمْ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لِلْفُقَرَاۤءِ الَّذِيْنَ اُحْصِرُوْا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اَلَّذِيْنَ يُنْفِقُوْنَ اَمْوَالَهُمْ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3 | Hal 47 | البقرة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03 - 47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اَلَّذِيْنَ يَأْكُلُوْنَ الرِّبٰوا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يَمْحَقُ اللّٰهُ الرِّبٰوا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الَّذِيْنَ اٰمَنُوْا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الَّذِيْنَ اٰمَنُوا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فَاِنْ لَّمْ تَفْعَلُوْا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وَاِنْ كَانَ ذُوْ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وَاتَّقُوْا يَوْمًا تُرْجَعُوْنَ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03 - 48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الَّذِيْنَ اٰمَنُوْٓا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3 | Hal 49 | البقرة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03 - 49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وَاِنْ كُنْتُمْ عَلٰى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لِلّٰهِ مَا فِى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اٰمَنَ الرَّسُوْلُ بِمَآ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لَا يُكَلِّفُ اللّٰهُ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03 - 50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الۤمّۤ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اَللّٰهُ لَآ اِلٰهَ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نَزَّلَ عَلَيْكَ الْكِتٰبَ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مِنْ قَبْلُ هُدًى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اللّٰهَ لَا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هُوَ الَّذِيْ يُصَوِّرُكُمْ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هُوَ الَّذِيْٓ اَنْزَلَ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رَبَّنَا لَا تُزِغْ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رَبَّنَآ اِنَّكَ جَامِعُ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3 | Hal 51 | آل عمران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03 - 51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الَّذِيْنَ كَفَرُوْا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كَدَأْبِ اٰلِ فِرْعَوْنَ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لِّلَّذِيْنَ كَفَرُوْا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قَدْ كَانَ لَكُمْ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زُيِّنَ لِلنَّاسِ حُبُّ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اَؤُنَبِّئُكُمْ بِخَيْرٍ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03 - 52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اَلَّذِيْنَ يَقُوْلُوْنَ رَبَّنَآ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اَلصّٰبِرِيْنَ وَالصّٰدِقِيْنَ وَالْقٰنِتِيْنَ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شَهِدَ اللّٰهُ اَنَّهٗ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الدِّيْنَ عِنْدَ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فَاِنْ حَاۤجُّوْكَ فَقُلْ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الَّذِيْنَ يَكْفُرُوْنَ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اُولٰۤىِٕكَ الَّذِيْنَ حَبِطَتْ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3 | Hal 53 | آل عمران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03 - 53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اَلَمْ تَرَ اِلَى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ذٰلِكَ بِاَنَّهُمْ قَالُوْا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فَكَيْفَ اِذَا جَمَعْنٰهُمْ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قُلِ اللهم مٰلِكَ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تُوْلِجُ الَّيْلَ فِى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لَا يَتَّخِذِ الْمُؤْمِنُوْنَ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اِنْ تُخْفُوْا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03 - 54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يَوْمَ تَجِدُ كُلُّ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اِنْ كُنْتُمْ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اَطِيْعُوا اللّٰهَ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اللّٰهَ اصْطَفٰٓى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ذُرِّيَّةً بَعْضُهَا مِنْ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اِذْ قَالَتِ امْرَاَتُ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فَلَمَّا وَضَعَتْهَا قَالَتْ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فَتَقَبَّلَهَا رَبُّهَا بِقَبُوْلٍ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3 | Hal 55 | آل عمران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03 - 55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هُنَالِكَ دَعَا زَكَرِيَّا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فَنَادَتْهُ الْمَلٰۤىِٕكَةُ وَهُوَ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رَبِّ اَنّٰى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رَبِّ اجْعَلْ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وَاِذْ قَالَتِ الْمَلٰۤىِٕكَةُ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يٰمَرْيَمُ اقْنُتِيْ لِرَبِّكِ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ذٰلِكَ مِنْ اَنْبَاۤءِ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اِذْ قَالَتِ الْمَلٰۤىِٕكَةُ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03 - 56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وَيُكَلِّمُ النَّاسَ فِى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قَالَتْ رَبِّ اَنّٰى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وَيُعَلِّمُهُ الْكِتٰبَ وَالْحِكْمَةَ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وَرَسُوْلًا اِلٰى بَنِيْٓ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وَمُصَدِّقًا لِّمَا بَيْنَ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اللّٰهَ رَبِّيْ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فَلَمَّآ اَحَسَّ عِيْسٰى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3 | Hal 57 | آل عمران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03 - 57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رَبَّنَآ اٰمَنَّا بِمَآ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وَمَكَرُوْا وَمَكَرَ اللّٰهُ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اِذْ قَالَ اللّٰهُ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فَاَمَّا الَّذِيْنَ كَفَرُوْا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وَاَمَّا الَّذِيْنَ اٰمَنُوْا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ذٰلِكَ نَتْلُوْهُ عَلَيْكَ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مَثَلَ عِيْسٰى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اَلْحَقُّ مِنْ رَّبِّكَ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فَمَنْ حَاۤجَّكَ فِيْهِ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03 - 58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هٰذَا لَهُوَ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فَاِنْ تَوَلَّوْا فَاِنَّ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يٰٓاَهْلَ الْكِتٰبِ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يٰٓاَهْلَ الْكِتٰبِ لِمَ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هٰٓاَنْتُمْ هٰٓؤُلَاۤءِ حَاجَجْتُمْ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مَا كَانَ اِبْرٰهِيْمُ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اَوْلَى النَّاسِ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وَدَّتْ طَّاۤىِٕفَةٌ مِّنْ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يٰٓاَهْلَ الْكِتٰبِ لِمَ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3 | Hal 59 | آل عمران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03 - 59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يٰٓاَهْلَ الْكِتٰبِ لِمَ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وَقَالَتْ طَّاۤىِٕفَةٌ مِّنْ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وَلَا تُؤْمِنُوْٓا اِلَّا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يَخْتَصُّ بِرَحْمَتِهٖ مَنْ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وَمِنْ اَهْلِ الْكِتٰبِ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بَلٰى مَنْ اَوْفٰى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الَّذِيْنَ يَشْتَرُوْنَ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03 - 60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وَاِنَّ مِنْهُمْ لَفَرِيْقًا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مَا كَانَ لِبَشَرٍ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وَلَا يَأْمُرَكُمْ اَنْ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وَاِذْ اَخَذَ اللّٰهُ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فَمَنْ تَوَلّٰى بَعْدَ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اَفَغَيْرَ دِيْنِ اللّٰهِ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3 | Hal 61 | آل عمران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03 - 61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اٰمَنَّا بِاللّٰهِ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وَمَنْ يَّبْتَغِ غَيْرَ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كَيْفَ يَهْدِى اللّٰهُ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اُولٰۤىِٕكَ جَزَاۤؤُهُمْ اَنَّ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خٰلِدِيْنَ فِيْهَا لَا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اِلَّا الَّذِيْنَ تَابُوْا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الَّذِيْنَ كَفَرُوْا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الَّذِيْنَ كَفَرُوْا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03 - 62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لَنْ تَنَالُوا الْبِرَّ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كُلُّ الطَّعَامِ كَانَ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فَمَنِ افْتَرٰى عَلَى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صَدَقَ اللّٰهُ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اَوَّلَ بَيْتٍ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فِيْهِ اٰيٰتٌ بَيِّنٰتٌ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يٰٓاَهْلَ الْكِتٰبِ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يٰٓاَهْلَ الْكِتٰبِ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الَّذِيْنَ اٰمَنُوْٓا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4 | Hal 63 | آل عمران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04 - 63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وَكَيْفَ تَكْفُرُوْنَ وَاَنْتُمْ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الَّذِيْنَ اٰمَنُوا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وَاعْتَصِمُوْا بِحَبْلِ اللّٰهِ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وَلْتَكُنْ مِّنْكُمْ اُمَّةٌ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وَلَا تَكُوْنُوْا كَالَّذِيْنَ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يَّوْمَ تَبْيَضُّ وُجُوْهٌ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وَاَمَّا الَّذِيْنَ ابْيَضَّتْ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تِلْكَ اٰيٰتُ اللّٰهِ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04 - 64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وَلِلّٰهِ مَا فِى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كُنْتُمْ خَيْرَ اُمَّةٍ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لَنْ يَّضُرُّوْكُمْ اِلَّآ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ضُرِبَتْ عَلَيْهِمُ الذِّلَّةُ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لَيْسُوْا سَوَاۤءً مِنْ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يُؤْمِنُوْنَ بِاللّٰهِ وَالْيَوْمِ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يَفْعَلُوْا مِنْ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4 | Hal 65 | آل عمران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04 - 65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الَّذِيْنَ كَفَرُوْا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مَثَلُ مَا يُنْفِقُوْنَ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الَّذِيْنَ اٰمَنُوْا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هٰٓاَنْتُمْ اُولَاۤءِ تُحِبُّوْنَهُمْ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اِنْ تَمْسَسْكُمْ حَسَنَةٌ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وَاِذْ غَدَوْتَ مِنْ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04 - 66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اِذْ هَمَّتْ طَّاۤىِٕفَتٰنِ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نَصَرَكُمُ اللّٰهُ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اِذْ تَقُوْلُ لِلْمُؤْمِنِيْنَ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بَلٰٓى اِنْ تَصْبِرُوْا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جَعَلَهُ اللّٰهُ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لِيَقْطَعَ طَرَفًا مِّنَ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لَيْسَ لَكَ مِنَ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وَلِلّٰهِ مَا فِى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الَّذِيْنَ اٰمَنُوْا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وَاتَّقُوا النَّارَ الَّتِيْٓ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وَاَطِيْعُوا اللّٰهَ وَالرَّسُوْلَ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4 | Hal 67 | آل عمران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04 - 67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وَسَارِعُوْٓا اِلٰى مَغْفِرَةٍ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الَّذِيْنَ يُنْفِقُوْنَ فِى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وَالَّذِيْنَ اِذَا فَعَلُوْا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اُولٰۤىِٕكَ جَزَاۤؤُهُمْ مَّغْفِرَةٌ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قَدْ خَلَتْ مِنْ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هٰذَا بَيَانٌ لِّلنَّاسِ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وَلَا تَهِنُوْا وَلَا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اِنْ يَّمْسَسْكُمْ قَرْحٌ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04 - 68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وَلِيُمَحِّصَ اللّٰهُ الَّذِيْنَ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اَمْ حَسِبْتُمْ اَنْ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كُنْتُمْ تَمَنَّوْنَ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مُحَمَّدٌ اِلَّا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كَانَ لِنَفْسٍ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وَكَاَيِّنْ مِّنْ نَّبِيٍّ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كَانَ قَوْلَهُمْ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فَاٰتٰىهُمُ اللّٰهُ ثَوَابَ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4 | Hal 69 | آل عمران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04 - 69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الَّذِيْنَ اٰمَنُوْٓا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بَلِ اللّٰهُ مَوْلٰىكُمْ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سَنُلْقِيْ فِيْ قُلُوْبِ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صَدَقَكُمُ اللّٰهُ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اِذْ تُصْعِدُوْنَ وَلَا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04 - 70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اَنْزَلَ عَلَيْكُمْ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الَّذِيْنَ تَوَلَّوْا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الَّذِيْنَ اٰمَنُوْا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وَلَىِٕنْ قُتِلْتُمْ فِيْ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4 | Hal 71 | آل عمران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04 - 71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وَلَىِٕنْ مُّتُّمْ اَوْ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فَبِمَا رَحْمَةٍ مِّنَ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اِنْ يَّنْصُرْكُمُ اللّٰهُ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كَانَ لِنَبِيٍّ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اَفَمَنِ اتَّبَعَ رِضْوَانَ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هُمْ دَرَجٰتٌ عِنْدَ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لَقَدْ مَنَّ اللّٰهُ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اَوَلَمَّآ اَصَابَتْكُمْ مُّصِيْبَةٌ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04 - 72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وَمَآ اَصَابَكُمْ يَوْمَ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وَلِيَعْلَمَ الَّذِيْنَ نَافَقُوْا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اَلَّذِيْنَ قَالُوْا لِاِخْوَانِهِمْ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وَلَا تَحْسَبَنَّ الَّذِيْنَ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فَرِحِيْنَ بِمَآ اٰتٰىهُمُ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يَسْتَبْشِرُوْنَ بِنِعْمَةٍ مِّنَ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اَلَّذِيْنَ اسْتَجَابُوْا لِلّٰهِ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اَلَّذِيْنَ قَالَ لَهُمُ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4 | Hal 73 | آل عمران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04 - 73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فَانْقَلَبُوْا بِنِعْمَةٍ مِّنَ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اِنَّمَا ذٰلِكُمُ الشَّيْطٰنُ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وَلَا يَحْزُنْكَ الَّذِيْنَ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الَّذِيْنَ اشْتَرَوُا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وَلَا يَحْسَبَنَّ الَّذِيْنَ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مَا كَانَ اللّٰهُ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وَلَا يَحْسَبَنَّ الَّذِيْنَ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04 - 74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لَقَدْ سَمِعَ اللّٰهُ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ذٰلِكَ بِمَا قَدَّمَتْ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اَلَّذِيْنَ قَالُوْٓا اِنَّ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فَاِنْ كَذَّبُوْكَ فَقَدْ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كُلُّ نَفْسٍ ذَاۤىِٕقَةُ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لَتُبْلَوُنَّ فِيْٓ اَمْوَالِكُمْ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4 | Hal 75 | آل عمران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04 - 75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وَاِذْ اَخَذَ اللّٰهُ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لَا تَحْسَبَنَّ الَّذِيْنَ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وَلِلّٰهِ مُلْكُ السَّمٰوٰتِ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فِيْ خَلْقِ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الَّذِيْنَ يَذْكُرُوْنَ اللّٰهَ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رَبَّنَآ اِنَّكَ مَنْ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رَبَّنَآ اِنَّنَا سَمِعْنَا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رَبَّنَا وَاٰتِنَا مَا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04 - 76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فَاسْتَجَابَ لَهُمْ رَبُّهُمْ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لَا يَغُرَّنَّكَ تَقَلُّبُ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مَتَاعٌ قَلِيْلٌ ثُمَّ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لٰكِنِ الَّذِيْنَ اتَّقَوْا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وَاِنَّ مِنْ اَهْلِ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الَّذِيْنَ اٰمَنُوا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4 | Hal 77 | النساء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04 - 77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النَّاسُ اتَّقُوْا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وَاٰتُوا الْيَتٰمٰٓى اَمْوَالَهُمْ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وَاِنْ خِفْتُمْ اَلَّا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وَاٰتُوا النِّسَاۤءَ صَدُقٰتِهِنَّ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وَلَا تُؤْتُوا السُّفَهَاۤءَ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وَابْتَلُوا الْيَتٰمٰى حَتّٰٓى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04 - 78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لِلرِّجَالِ نَصِيْبٌ مِّمَّا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 حَضَرَ الْقِسْمَةَ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وَلْيَخْشَ الَّذِيْنَ لَوْ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الَّذِيْنَ يَأْكُلُوْنَ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يُوْصِيْكُمُ اللّٰهُ فِيْٓ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4 | Hal 79 | النساء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04 - 79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وَلَكُمْ نِصْفُ 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تِلْكَ حُدُوْدُ اللّٰهِ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وَمَنْ يَّعْصِ اللّٰهَ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04 - 80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وَالّٰتِيْ يَأْتِيْنَ الْفَاحِشَةَ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وَالَّذٰنِ يَأْتِيٰنِهَا مِنْكُمْ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اِنَّمَا التَّوْبَةُ عَلَى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وَلَيْسَتِ التَّوْبَةُ لِلَّذِيْنَ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الَّذِيْنَ اٰمَنُوْا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4 | Hal 81 | النساء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04 - 81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وَاِنْ اَرَدْتُّمُ اسْتِبْدَالَ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وَكَيْفَ تَأْخُذُوْنَهٗ وَقَدْ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وَلَا تَنْكِحُوْا 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حُرِّمَتْ عَلَيْكُمْ اُمَّهٰتُكُمْ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05 - 82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وَالْمُحْصَنٰتُ مِنَ النِّسَاۤءِ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وَمَنْ لَّمْ يَسْتَطِعْ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يُرِيْدُ اللّٰهُ لِيُبَيِّنَ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5 | Hal 83 | النساء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05 - 83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وَاللّٰهُ يُرِيْدُ اَنْ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يُرِيْدُ اللّٰهُ اَنْ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الَّذِيْنَ اٰمَنُوْا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وَمَنْ يَّفْعَلْ ذٰلِكَ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اِنْ تَجْتَنِبُوْا كَبَاۤىِٕرَ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وَلَا تَتَمَنَّوْا 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وَلِكُلٍّ جَعَلْنَا مَوَالِيَ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05 - 84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اَلرِّجَالُ قَوَّامُوْنَ عَلَى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وَاِنْ خِفْتُمْ شِقَاقَ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وَاعْبُدُوا اللّٰهَ وَلَا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ۨالَّذِيْنَ يَبْخَلُوْنَ وَيَأْمُرُوْنَ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5 | Hal 85 | النساء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05 - 85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وَالَّذِيْنَ يُنْفِقُوْنَ اَمْوَالَهُمْ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وَمَاذَا عَلَيْهِمْ لَوْ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اللّٰهَ لَا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فَكَيْفَ اِذَا جِئْنَا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يَوْمَىِٕذٍ يَّوَدُّ الَّذِيْنَ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الَّذِيْنَ اٰمَنُوْا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اَلَمْ تَرَ اِلَى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05 - 86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وَاللّٰهُ اَعْلَمُ بِاَعْدَاۤىِٕكُمْ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مِنَ الَّذِيْنَ هَادُوْا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الَّذِيْنَ اُوْتُوا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اللّٰهَ لَا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اَلَمْ تَرَ اِلَى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اُنْظُرْ كَيْفَ يَفْتَرُوْنَ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اَلَمْ تَرَ اِلَى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5 | Hal 87 | النساء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05 - 87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اُولٰۤىِٕكَ الَّذِيْنَ لَعَنَهُمُ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اَمْ لَهُمْ نَصِيْبٌ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اَمْ يَحْسُدُوْنَ النَّاسَ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فَمِنْهُمْ مَّنْ اٰمَنَ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الَّذِيْنَ كَفَرُوْا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وَالَّذِيْنَ اٰمَنُوْا وَعَمِلُوا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اللّٰهَ يَأْمُرُكُمْ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الَّذِيْنَ اٰمَنُوْٓا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05 - 88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اَلَمْ تَرَ اِلَى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 قِيْلَ لَهُمْ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فَكَيْفَ اِذَآ اَصَابَتْهُمْ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اُولٰۤىِٕكَ الَّذِيْنَ يَعْلَمُ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وَمَآ اَرْسَلْنَا مِنْ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فَلَا وَرَبِّكَ لَا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5 | Hal 89 | النساء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05 - 89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وَلَوْ اَنَّا كَتَبْنَا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وَّاِذًا لَّاٰتَيْنٰهُمْ مِّنْ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وَّلَهَدَيْنٰهُمْ صِرَاطًا مُّسْتَقِيْمًا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وَمَنْ يُّطِعِ اللّٰهَ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ذٰلِكَ الْفَضْلُ مِنَ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الَّذِيْنَ اٰمَنُوْا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وَاِنَّ مِنْكُمْ لَمَنْ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وَلَىِٕنْ اَصَابَكُمْ فَضْلٌ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فَلْيُقَاتِلْ فِيْ سَبِيْلِ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05 - 90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لَكُمْ لَا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اَلَّذِيْنَ اٰمَنُوْا يُقَاتِلُوْنَ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اَلَمْ تَرَ اِلَى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اَيْنَمَا تَكُوْنُوْا يُدْرِكْكُّمُ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مَآ اَصَابَكَ مِنْ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5 | Hal 91 | النساء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05 - 91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مَنْ يُّطِعِ الرَّسُوْلَ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وَيَقُوْلُوْنَ طَاعَةٌ فَاِذَا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اَفَلَا يَتَدَبَّرُوْنَ الْقُرْاٰنَ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 جَاۤءَهُمْ اَمْرٌ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فَقَاتِلْ فِيْ سَبِيْلِ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مَنْ يَّشْفَعْ شَفَاعَةً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 حُيِّيْتُمْ بِتَحِيَّةٍ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05 - 92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اَللّٰهُ لَآ اِلٰهَ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فَمَا لَكُمْ فِى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وَدُّوْا لَوْ تَكْفُرُوْنَ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اِلَّا الَّذِيْنَ يَصِلُوْنَ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سَتَجِدُوْنَ اٰخَرِيْنَ يُرِيْدُوْنَ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5 | Hal 93 | النساء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05 - 93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كَانَ لِمُؤْمِنٍ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وَمَنْ يَّقْتُلْ مُؤْمِنًا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الَّذِيْنَ اٰمَنُوْٓا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05 - 94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لَا يَسْتَوِى الْقَاعِدُوْنَ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دَرَجٰتٍ مِّنْهُ وَمَغْفِرَةً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الَّذِيْنَ تَوَفّٰىهُمُ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اِلَّا الْمُسْتَضْعَفِيْنَ مِنَ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فَاُولٰۤىِٕكَ عَسَى اللّٰهُ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وَمَنْ يُّهَاجِرْ فِيْ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 ضَرَبْتُمْ فِى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5 | Hal 95 | النساء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05 - 95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 كُنْتَ فِيْهِمْ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فَاِذَا قَضَيْتُمُ الصَّلٰوةَ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وَلَا تَهِنُوْا فِى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اِنَّآ اَنْزَلْنَآ اِلَيْكَ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05 - 96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وَّاسْتَغْفِرِ اللّٰهَ اِنَّ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وَلَا تُجَادِلْ عَنِ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يَّسْتَخْفُوْنَ مِنَ النَّاسِ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هٰٓاَنْتُمْ هٰٓؤُلَاۤءِ جَادَلْتُمْ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وَمَنْ يَّعْمَلْ سُوْۤءًا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وَمَنْ يَّكْسِبْ اِثْمًا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وَمَنْ يَّكْسِبْ خَطِيْۤـَٔةً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وَلَوْلَا فَضْلُ اللّٰهِ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5 | Hal 97 | النساء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05 - 97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لَا خَيْرَ فِيْ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وَمَنْ يُّشَاقِقِ الرَّسُوْلَ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اللّٰهَ لَا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اِنْ يَّدْعُوْنَ مِنْ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لَّعَنَهُ اللّٰهُ وَقَالَ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وَّلَاُضِلَّنَّهُمْ وَلَاُمَنِّيَنَّهُمْ وَلَاٰمُرَنَّهُمْ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يَعِدُهُمْ وَيُمَنِّيْهِمْ وَمَا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اُولٰۤىِٕكَ مَأْوٰىهُمْ جَهَنَّمُ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05 - 98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وَالَّذِيْنَ اٰمَنُوْا وَعَمِلُوا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لَيْسَ بِاَمَانِيِّكُمْ وَلَآ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وَمَنْ يَّعْمَلْ مِنَ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وَمَنْ اَحْسَنُ دِيْنًا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وَلِلّٰهِ مَا فِى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وَيَسْتَفْتُوْنَكَ فِى النِّسَاۤءِ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5 | Hal 99 | النساء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05 - 99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وَاِنِ امْرَاَةٌ خَافَتْ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وَلَنْ تَسْتَطِيْعُوْٓا اَنْ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وَاِنْ يَّتَفَرَّقَا يُغْنِ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وَلِلّٰهِ مَا فِى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وَلِلّٰهِ مَا فِى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اِنْ يَّشَأْ يُذْهِبْكُمْ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مَنْ كَانَ يُرِيْدُ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05 - 100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الَّذِيْنَ اٰمَنُوْا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الَّذِيْنَ اٰمَنُوْٓا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الَّذِيْنَ اٰمَنُوْا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بَشِّرِ الْمُنٰفِقِيْنَ بِاَنَّ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ۨالَّذِيْنَ يَتَّخِذُوْنَ الْكٰفِرِيْنَ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وَقَدْ نَزَّلَ عَلَيْكُمْ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5 | Hal 101 | النساء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05 - 101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ۨالَّذِيْنَ يَتَرَبَّصُوْنَ بِكُمْ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الْمُنٰفِقِيْنَ يُخٰدِعُوْنَ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مُّذَبْذَبِيْنَ بَيْنَ ذٰلِكَ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الَّذِيْنَ اٰمَنُوْا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الْمُنٰفِقِيْنَ فِى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اِلَّا الَّذِيْنَ تَابُوْا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مَا يَفْعَلُ اللّٰهُ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06 - 102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لَا يُحِبُّ اللّٰهُ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اِنْ تُبْدُوْا خَيْرًا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الَّذِيْنَ يَكْفُرُوْنَ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اُولٰۤىِٕكَ هُمُ الْكٰفِرُوْنَ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وَالَّذِيْنَ اٰمَنُوْا بِاللّٰهِ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يَسْـَٔلُكَ اَهْلُ الْكِتٰبِ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وَرَفَعْنَا فَوْقَهُمُ الطُّوْرَ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6 | Hal 103 | النساء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06 - 103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فَبِمَا نَقْضِهِمْ مِّيْثَاقَهُمْ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وَّبِكُفْرِهِمْ وَقَوْلِهِمْ عَلٰى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وَّقَوْلِهِمْ اِنَّا قَتَلْنَا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بَلْ رَّفَعَهُ اللّٰهُ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وَاِنْ مِّنْ اَهْلِ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فَبِظُلْمٍ مِّنَ الَّذِيْنَ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وَّاَخْذِهِمُ الرِّبٰوا وَقَدْ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لٰكِنِ الرَّاسِخُوْنَ فِى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06 - 104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اِنَّآ اَوْحَيْنَآ اِلَيْكَ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وَرُسُلًا قَدْ قَصَصْنٰهُمْ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رُسُلًا مُّبَشِّرِيْنَ وَمُنْذِرِيْنَ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لٰكِنِ اللّٰهُ يَشْهَدُ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الَّذِيْنَ كَفَرُوْا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الَّذِيْنَ كَفَرُوْا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اِلَّا طَرِيْقَ جَهَنَّمَ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النَّاسُ قَدْ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6 | Hal 105 | النساء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06 - 105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يٰٓاَهْلَ الْكِتٰبِ لَا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لَنْ يَّسْتَنْكِفَ الْمَسِيْحُ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فَاَمَّا الَّذِيْنَ اٰمَنُوْا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النَّاسُ قَدْ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فَاَمَّا الَّذِيْنَ اٰمَنُوْا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06 - 106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يَسْتَفْتُوْنَكَ قُلِ اللّٰهُ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الَّذِيْنَ اٰمَنُوْٓا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الَّذِيْنَ اٰمَنُوْا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6 | Hal 107 | المائدة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06 - 107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حُرِّمَتْ عَلَيْكُمُ الْمَيْتَةُ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يَسْـَٔلُوْنَكَ مَاذَآ اُحِلَّ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اَلْيَوْمَ اُحِلَّ لَكُمُ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06 - 108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الَّذِيْنَ اٰمَنُوْٓا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وَاذْكُرُوْا نِعْمَةَ اللّٰهِ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الَّذِيْنَ اٰمَنُوْا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وَعَدَ اللّٰهُ الَّذِيْنَ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6 | Hal 109 | المائدة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06 - 109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وَالَّذِيْنَ كَفَرُوْا وَكَذَّبُوْا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الَّذِيْنَ اٰمَنُوا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اَخَذَ اللّٰهُ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فَبِمَا نَقْضِهِمْ مِّيْثَاقَهُمْ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06 - 110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وَمِنَ الَّذِيْنَ قَالُوْٓا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يٰٓاَهْلَ الْكِتٰبِ قَدْ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يَّهْدِيْ بِهِ اللّٰهُ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لَقَدْ كَفَرَ الَّذِيْنَ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6 | Hal 111 | المائدة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06 - 111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وَقَالَتِ الْيَهُوْدُ وَالنَّصٰرٰى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يٰٓاَهْلَ الْكِتٰبِ قَدْ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وَاِذْ قَالَ مُوْسٰى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يٰقَوْمِ ادْخُلُوا الْاَرْضَ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قَالُوْا يٰمُوْسٰٓى اِنَّ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رَجُلَانِ مِنَ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06 - 112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قَالُوْا يٰمُوْسٰٓى اِنَّا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رَبِّ اِنِّيْ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فَاِنَّهَا مُحَرَّمَةٌ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وَاتْلُ عَلَيْهِمْ نَبَاَ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لَىِٕنْ بَسَطْتَّ اِلَيَّ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اِنِّيْٓ اُرِيْدُ اَنْ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فَطَوَّعَتْ لَهٗ نَفْسُهٗ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فَبَعَثَ اللّٰهُ غُرَابًا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6 | Hal 113 | المائدة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06 - 113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مِنْ اَجْلِ ذٰلِكَ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اِنَّمَا جَزٰۤؤُا الَّذِيْنَ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اِلَّا الَّذِيْنَ تَابُوْا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الَّذِيْنَ اٰمَنُوا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الَّذِيْنَ كَفَرُوْا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06 - 114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يُرِيْدُوْنَ اَنْ يَّخْرُجُوْا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وَالسَّارِقُ وَالسَّارِقَةُ فَاقْطَعُوْٓا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فَمَنْ تَابَ مِنْ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اَلَمْ تَعْلَمْ اَنَّ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الرَّسُوْلُ لَا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6 | Hal 115 | المائدة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06 - 115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سَمّٰعُوْنَ لِلْكَذِبِ اَكّٰلُوْنَ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وَكَيْفَ يُحَكِّمُوْنَكَ وَعِنْدَهُمُ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اِنَّآ اَنْزَلْنَا التَّوْرٰىةَ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وَكَتَبْنَا عَلَيْهِمْ فِيْهَآ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06 - 116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وَقَفَّيْنَا عَلٰٓى اٰثَارِهِمْ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وَلْيَحْكُمْ اَهْلُ الْاِنْجِيْلِ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وَاَنْزَلْنَآ اِلَيْكَ الْكِتٰبَ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وَاَنِ احْكُمْ بَيْنَهُمْ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اَفَحُكْمَ الْجَاهِلِيَّةِ يَبْغُوْنَ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6 | Hal 117 | المائدة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06 - 117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الَّذِيْنَ اٰمَنُوْا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فَتَرَى الَّذِيْنَ فِيْ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وَيَقُوْلُ الَّذِيْنَ اٰمَنُوْٓا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الَّذِيْنَ اٰمَنُوْا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اِنَّمَا وَلِيُّكُمُ اللّٰهُ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وَمَنْ يَّتَوَلَّ اللّٰهَ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الَّذِيْنَ اٰمَنُوْا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06 - 118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 نَادَيْتُمْ اِلَى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يٰٓاَهْلَ الْكِتٰبِ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هَلْ اُنَبِّئُكُمْ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 جَاۤءُوْكُمْ قَالُوْٓا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وَتَرٰى كَثِيْرًا مِّنْهُمْ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لَوْلَا يَنْهٰىهُمُ الرَّبَّانِيُّوْنَ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وَقَالَتِ الْيَهُوْدُ يَدُ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6 | Hal 119 | المائدة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06 - 119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وَلَوْ اَنَّ اَهْلَ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وَلَوْ اَنَّهُمْ اَقَامُوا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الرَّسُوْلُ بَلِّغْ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يٰٓاَهْلَ الْكِتٰبِ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الَّذِيْنَ اٰمَنُوْا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لَقَدْ اَخَذْنَا مِيْثَاقَ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06 - 120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وَحَسِبُوْٓا اَلَّا تَكُوْنَ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لَقَدْ كَفَرَ الَّذِيْنَ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لَقَدْ كَفَرَ الَّذِيْنَ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اَفَلَا يَتُوْبُوْنَ اِلَى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مَا الْمَسِيْحُ ابْنُ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اَتَعْبُدُوْنَ مِنْ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يٰٓاَهْلَ الْكِتٰبِ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6 | Hal 121 | المائدة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06 - 121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لُعِنَ الَّذِيْنَ كَفَرُوْا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كَانُوْا لَا يَتَنَاهَوْنَ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تَرٰى كَثِيْرًا مِّنْهُمْ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وَلَوْ كَانُوْا يُؤْمِنُوْنَ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لَتَجِدَنَّ اَشَدَّ النَّاسِ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 سَمِعُوْا مَآ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07 - 122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لَنَا لَا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فَاَثَابَهُمُ اللّٰهُ بِمَا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وَالَّذِيْنَ كَفَرُوْا وَكَذَّبُوْا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الَّذِيْنَ اٰمَنُوْا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وَكُلُوْا مِمَّا رَزَقَكُمُ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لَا يُؤَاخِذُكُمُ اللّٰهُ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الَّذِيْنَ اٰمَنُوْٓا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7 | Hal 123 | المائدة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07 - 123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اِنَّمَا يُرِيْدُ الشَّيْطٰنُ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وَاَطِيْعُوا اللّٰهَ وَاَطِيْعُوا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لَيْسَ عَلَى الَّذِيْنَ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الَّذِيْنَ اٰمَنُوْا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الَّذِيْنَ اٰمَنُوْا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07 - 124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اُحِلَّ لَكُمْ صَيْدُ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جَعَلَ اللّٰهُ الْكَعْبَةَ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اِعْلَمُوْٓا اَنَّ اللّٰهَ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مَا عَلَى الرَّسُوْلِ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لَّا يَسْتَوِى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الَّذِيْنَ اٰمَنُوْا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قَدْ سَاَلَهَا قَوْمٌ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مَا جَعَلَ اللّٰهُ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7 | Hal 125 | المائدة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07 - 125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 قِيْلَ لَهُمْ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الَّذِيْنَ اٰمَنُوْا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الَّذِيْنَ اٰمَنُوْا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فَاِنْ عُثِرَ عَلٰٓى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ذٰلِكَ اَدْنٰٓى اَنْ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07 - 126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يَوْمَ يَجْمَعُ اللّٰهُ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اِذْ قَالَ اللّٰهُ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وَاِذْ اَوْحَيْتُ اِلَى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اِذْ قَالَ الْحَوَارِيُّوْنَ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قَالُوْا نُرِيْدُ اَنْ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7 | Hal 127 | المائدة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07 - 127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عِيْسَى ابْنُ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اللّٰهُ اِنِّيْ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وَاِذْ قَالَ اللّٰهُ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مَا قُلْتُ لَهُمْ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اِنْ تُعَذِّبْهُمْ فَاِنَّهُمْ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اللّٰهُ هٰذَا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لِلّٰهِ مُلْكُ السَّمٰوٰتِ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07 - 128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اَلْحَمْدُ لِلّٰهِ الَّذِيْ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هُوَ الَّذِيْ خَلَقَكُمْ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وَهُوَ اللّٰهُ فِى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تَأْتِيْهِمْ مِّنْ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فَقَدْ كَذَّبُوْا بِالْحَقِّ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اَلَمْ يَرَوْا كَمْ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وَلَوْ نَزَّلْنَا عَلَيْكَ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وَقَالُوْا لَوْلَآ اُنْزِلَ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7 | Hal 129 | الأنعام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07 - 129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وَلَوْ جَعَلْنٰهُ مَلَكًا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وَلَقَدِ اسْتُهْزِئَ بِرُسُلٍ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سِيْرُوْا فِى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لِّمَنْ مَّا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وَلَهٗ مَا سَكَنَ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اَغَيْرَ اللّٰهِ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اِنِّيْٓ اَخَافُ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مَنْ يُّصْرَفْ عَنْهُ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وَاِنْ يَّمْسَسْكَ اللّٰهُ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وَهُوَ الْقَاهِرُ فَوْقَ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07 - 130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اَيُّ شَيْءٍ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اَلَّذِيْنَ اٰتَيْنٰهُمُ الْكِتٰبَ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وَمَنْ اَظْلَمُ مِمَّنِ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وَيَوْمَ نَحْشُرُهُمْ جَمِيْعًا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لَمْ تَكُنْ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اُنْظُرْ كَيْفَ كَذَبُوْا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وَمِنْهُمْ مَّنْ يَّسْتَمِعُ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وَهُمْ يَنْهَوْنَ عَنْهُ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وَلَوْ تَرٰٓى اِذْ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7 | Hal 131 | الأنعام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07 - 131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بَلْ بَدَا لَهُمْ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وَقَالُوْٓا اِنْ هِيَ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وَلَوْ تَرٰٓى اِذْ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قَدْ خَسِرَ الَّذِيْنَ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الْحَيٰوةُ الدُّنْيَآ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قَدْ نَعْلَمُ اِنَّهٗ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كُذِّبَتْ رُسُلٌ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وَاِنْ كَانَ كَبُرَ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07 - 132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اِنَّمَا يَسْتَجِيْبُ الَّذِيْنَ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وَقَالُوْا لَوْلَا نُزِّلَ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مِنْ دَاۤبَّةٍ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وَالَّذِيْنَ كَذَّبُوْا بِاٰيٰتِنَا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اَرَءَيْتَكُمْ اِنْ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بَلْ اِيَّاهُ تَدْعُوْنَ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اَرْسَلْنَآ اِلٰٓى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فَلَوْلَآ اِذْ جَاۤءَهُمْ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فَلَمَّا نَسُوْا مَا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7 | Hal 133 | الأنعام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07 - 133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فَقُطِعَ دَابِرُ الْقَوْمِ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اَرَاَيْتُمْ اِنْ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اَرَاَيْتَكُمْ اِنْ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نُرْسِلُ الْمُرْسَلِيْنَ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وَالَّذِيْنَ كَذَّبُوْا بِاٰيٰتِنَا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لَّآ اَقُوْلُ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وَاَنْذِرْ بِهِ الَّذِيْنَ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وَلَا تَطْرُدِ الَّذِيْنَ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07 - 134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وَكَذٰلِكَ فَتَنَّا بَعْضَهُمْ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 جَاۤءَكَ الَّذِيْنَ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وَكَذٰلِكَ نُفَصِّلُ الْاٰيٰتِ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اِنِّيْ نُهِيْتُ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اِنِّيْ عَلٰى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لَّوْ اَنَّ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وَعِنْدَهٗ مَفَاتِحُ الْغَيْبِ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7 | Hal 135 | الأنعام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07 - 135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وَهُوَ الَّذِيْ يَتَوَفّٰىكُمْ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وَهُوَ الْقَاهِرُ فَوْقَ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رُدُّوْٓا اِلَى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مَنْ يُّنَجِّيْكُمْ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قُلِ اللّٰهُ يُنَجِّيْكُمْ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هُوَ الْقَادِرُ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وَكَذَّبَ بِهٖ قَوْمُكَ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لِكُلِّ نَبَاٍ مُّسْتَقَرٌّ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 رَاَيْتَ الَّذِيْنَ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07 - 136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عَلَى الَّذِيْنَ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وَذَرِ الَّذِيْنَ اتَّخَذُوْا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اَنَدْعُوْا مِنْ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وَاَنْ اَقِيْمُوا الصَّلٰوةَ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وَهُوَ الَّذِيْ خَلَقَ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7 | Hal 137 | الأنعام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07 - 137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وَاِذْ قَالَ اِبْرٰهِيْمُ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وَكَذٰلِكَ نُرِيْٓ اِبْرٰهِيْمَ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فَلَمَّا جَنَّ عَلَيْهِ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فَلَمَّا رَاَ الْقَمَرَ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فَلَمَّا رَاَ الشَّمْسَ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اِنِّيْ وَجَّهْتُ وَجْهِيَ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وَحَاۤجَّهٗ قَوْمُهٗ قَالَ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وَكَيْفَ اَخَافُ مَآ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07 - 138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اَلَّذِيْنَ اٰمَنُوْا وَلَمْ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وَتِلْكَ حُجَّتُنَآ اٰتَيْنٰهَآ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وَوَهَبْنَا لَهٗٓ اِسْحٰقَ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وَزَكَرِيَّا وَيَحْيٰى وَعِيْسٰى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وَاِسْمٰعِيْلَ وَالْيَسَعَ وَيُوْنُسَ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وَمِنْ اٰبَاۤىِٕهِمْ وَذُرِّيّٰتِهِمْ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ذٰلِكَ هُدَى اللّٰهِ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اُولٰۤىِٕكَ الَّذِيْنَ اٰتَيْنٰهُمُ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اُولٰۤىِٕكَ الَّذِيْنَ هَدَى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7 | Hal 139 | الأنعام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07 - 139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قَدَرُوا اللّٰهَ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وَهٰذَا كِتٰبٌ اَنْزَلْنٰهُ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وَمَنْ اَظْلَمُ مِمَّنِ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جِئْتُمُوْنَا فُرَادٰى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07 - 140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اللّٰهَ فَالِقُ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فَالِقُ الْاِصْبَاحِ وَجَعَلَ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وَهُوَ الَّذِيْ جَعَلَ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وَهُوَ الَّذِيْٓ اَنْشَاَكُمْ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وَهُوَ الَّذِيْٓ اَنْزَلَ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وَجَعَلُوْا لِلّٰهِ شُرَكَاۤءَ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بَدِيْعُ السَّمٰوٰتِ وَالْاَرْضِ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7 | Hal 141 | الأنعام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07 - 141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ذٰلِكُمُ اللّٰهُ رَبُّكُمْ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لَا تُدْرِكُهُ الْاَبْصَارُ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قَدْ جَاۤءَكُمْ بَصَاۤىِٕرُ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وَكَذٰلِكَ نُصَرِّفُ الْاٰيٰتِ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اِتَّبِعْ مَآ اُوْحِيَ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وَلَوْ شَاۤءَ اللّٰهُ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وَلَا تَسُبُّوا الَّذِيْنَ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وَاَقْسَمُوْا بِاللّٰهِ جَهْدَ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وَنُقَلِّبُ اَفْـِٕدَتَهُمْ وَاَبْصَارَهُمْ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08 - 142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وَلَوْ اَنَّنَا نَزَّلْنَآ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وَكَذٰلِكَ جَعَلْنَا لِكُلِّ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وَلِتَصْغٰٓى اِلَيْهِ اَفْـِٕدَةُ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اَفَغَيْرَ اللّٰهِ اَبْتَغِيْ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وَتَمَّتْ كَلِمَتُ رَبِّكَ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وَاِنْ تُطِعْ اَكْثَرَ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رَبَّكَ هُوَ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فَكُلُوْا مِمَّا ذُكِرَ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8 | Hal 143 | الأنعام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08 - 143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لَكُمْ اَلَّا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وَذَرُوْا ظَاهِرَ الْاِثْمِ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وَلَا تَأْكُلُوْا مِمَّا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اَوَمَنْ كَانَ مَيْتًا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وَكَذٰلِكَ جَعَلْنَا فِيْ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 جَاۤءَتْهُمْ اٰيَةٌ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08 - 144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فَمَنْ يُّرِدِ اللّٰهُ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وَهٰذَا صِرَاطُ رَبِّكَ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لَهُمْ دَارُ السَّلٰمِ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وَيَوْمَ يَحْشُرُهُمْ جَمِيْعًا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وَكَذٰلِكَ نُوَلِّيْ بَعْضَ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يٰمَعْشَرَ الْجِنِّ وَالْاِنْسِ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8 | Hal 145 | الأنعام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08 - 145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ذٰلِكَ اَنْ لَّمْ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وَلِكُلٍّ دَرَجٰتٌ مِّمَّا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وَرَبُّكَ الْغَنِيُّ ذُو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مَا تُوْعَدُوْنَ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يٰقَوْمِ اعْمَلُوْا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وَجَعَلُوْا لِلّٰهِ مِمَّا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وَكَذٰلِكَ زَيَّنَ لِكَثِيْرٍ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08 - 146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وَقَالُوْا هٰذِهٖٓ اَنْعَامٌ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وَقَالُوْا مَا فِيْ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قَدْ خَسِرَ الَّذِيْنَ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وَهُوَ الَّذِيْٓ اَنْشَاَ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وَمِنَ الْاَنْعَامِ حَمُوْلَةً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8 | Hal 147 | الأنعام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08 - 147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ثَمٰنِيَةَ اَزْوَاجٍ مِنَ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وَمِنَ الْاِبِلِ اثْنَيْنِ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لَّآ اَجِدُ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وَعَلَى الَّذِيْنَ هَادُوْا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08 - 148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فَاِنْ كَذَّبُوْكَ فَقُلْ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سَيَقُوْلُ الَّذِيْنَ اَشْرَكُوْا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فَلِلّٰهِ الْحُجَّةُ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هَلُمَّ شُهَدَاۤءَكُمُ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تَعَالَوْا اَتْلُ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8 | Hal 149 | الأنعام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08 - 149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وَلَا تَقْرَبُوْا مَالَ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وَاَنَّ هٰذَا صِرَاطِيْ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اٰتَيْنَا مُوْسَى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وَهٰذَا كِتٰبٌ اَنْزَلْنٰهُ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اَنْ تَقُوْلُوْٓا اِنَّمَآ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اَوْ تَقُوْلُوْا لَوْ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08 - 150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هَلْ يَنْظُرُوْنَ اِلَّآ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الَّذِيْنَ فَرَّقُوْا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مَنْ جَاۤءَ بِالْحَسَنَةِ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اِنَّنِيْ هَدٰىنِيْ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اِنَّ صَلَاتِيْ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لَا شَرِيْكَ لَهٗ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اَغَيْرَ اللّٰهِ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وَهُوَ الَّذِيْ جَعَلَكُمْ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8 | Hal 151 | الأعراف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08 - 151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الۤمّۤصۤ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كِتٰبٌ اُنْزِلَ اِلَيْكَ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اِتَّبِعُوْا مَآ اُنْزِلَ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وَكَمْ مِّنْ قَرْيَةٍ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فَمَا كَانَ دَعْوٰىهُمْ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فَلَنَسْـَٔلَنَّ الَّذِيْنَ اُرْسِلَ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فَلَنَقُصَّنَّ عَلَيْهِمْ بِعِلْمٍ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وَالْوَزْنُ يَوْمَىِٕذِ ِۨالْحَقُّ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وَمَنْ خَفَّتْ مَوَازِيْنُهٗ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مَكَّنّٰكُمْ فِى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خَلَقْنٰكُمْ ثُمَّ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08 - 152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مَا مَنَعَكَ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فَاهْبِطْ مِنْهَا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اَنْظِرْنِيْٓ اِلٰى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اِنَّكَ مِنَ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فَبِمَآ اَغْوَيْتَنِيْ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لَاٰتِيَنَّهُمْ مِّنْ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اخْرُجْ مِنْهَا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وَيٰٓاٰدَمُ اسْكُنْ اَنْتَ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فَوَسْوَسَ لَهُمَا الشَّيْطٰنُ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وَقَاسَمَهُمَآ اِنِّيْ لَكُمَا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فَدَلّٰىهُمَا بِغُرُوْرٍ فَلَمَّا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8 | Hal 153 | الأعراف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08 - 153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قَالَا رَبَّنَا ظَلَمْنَآ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اهْبِطُوْا بَعْضُكُمْ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فِيْهَا تَحْيَوْنَ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يٰبَنِيْٓ اٰدَمَ قَدْ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يٰبَنِيْٓ اٰدَمَ لَا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 فَعَلُوْا فَاحِشَةً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اَمَرَ رَبِّيْ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فَرِيْقًا هَدٰى وَفَرِيْقًا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08 - 154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يٰبَنِيْٓ اٰدَمَ خُذُوْا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مَنْ حَرَّمَ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اِنَّمَا حَرَّمَ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وَلِكُلِّ اُمَّةٍ اَجَلٌ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يٰبَنِيْٓ اٰدَمَ اِمَّا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وَالَّذِيْنَ كَذَّبُوْا بِاٰيٰتِنَا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فَمَنْ اَظْلَمُ مِمَّنِ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8 | Hal 155 | الأعراف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08 - 155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ادْخُلُوْا فِيْٓ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وَقَالَتْ اُوْلٰىهُمْ لِاُخْرٰىهُمْ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الَّذِيْنَ كَذَّبُوْا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لَهُمْ مِّنْ جَهَنَّمَ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وَالَّذِيْنَ اٰمَنُوْا وَعَمِلُوا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وَنَزَعْنَا مَا فِيْ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08 - 156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وَنَادٰٓى اَصْحٰبُ الْجَنَّةِ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اَلَّذِيْنَ يَصُدُّوْنَ عَنْ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وَبَيْنَهُمَا حِجَابٌ وَعَلَى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 صُرِفَتْ اَبْصَارُهُمْ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وَنَادٰٓى اَصْحٰبُ الْاَعْرَافِ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اَهٰٓؤُلَاۤءِ الَّذِيْنَ اَقْسَمْتُمْ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وَنَادٰٓى اَصْحٰبُ النَّارِ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الَّذِيْنَ اتَّخَذُوْا دِيْنَهُمْ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8 | Hal 157 | الأعراف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08 - 157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جِئْنٰهُمْ بِكِتٰبٍ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هَلْ يَنْظُرُوْنَ اِلَّا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رَبَّكُمُ اللّٰهُ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اُدْعُوْا رَبَّكُمْ تَضَرُّعًا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وَلَا تُفْسِدُوْا فِى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وَهُوَ الَّذِيْ يُرْسِلُ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08 - 158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وَالْبَلَدُ الطَّيِّبُ يَخْرُجُ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لَقَدْ اَرْسَلْنَا نُوْحًا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الْمَلَاُ مِنْ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يٰقَوْمِ لَيْسَ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اُبَلِّغُكُمْ رِسٰلٰتِ رَبِّيْ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اَوَعَجِبْتُمْ اَنْ جَاۤءَكُمْ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فَكَذَّبُوْهُ فَاَنْجَيْنٰهُ وَالَّذِيْنَ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وَاِلٰى عَادٍ اَخَاهُمْ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الْمَلَاُ الَّذِيْنَ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يٰقَوْمِ لَيْسَ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8 | Hal 159 | الأعراف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08 - 159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اُبَلِّغُكُمْ رِسٰلٰتِ رَبِّيْ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اَوَعَجِبْتُمْ اَنْ جَاۤءَكُمْ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قَالُوْٓا اَجِئْتَنَا لِنَعْبُدَ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قَدْ وَقَعَ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فَاَنْجَيْنٰهُ وَالَّذِيْنَ مَعَهٗ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وَاِلٰى ثَمُوْدَ اَخَاهُمْ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08 - 160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وَاذْكُرُوْٓا اِذْ جَعَلَكُمْ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الْمَلَاُ الَّذِيْنَ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الَّذِيْنَ اسْتَكْبَرُوْٓا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فَعَقَرُوا النَّاقَةَ وَعَتَوْا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فَاَخَذَتْهُمُ الرَّجْفَةُ فَاَصْبَحُوْا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فَتَوَلّٰى عَنْهُمْ وَقَالَ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وَلُوْطًا اِذْ قَالَ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اِنَّكُمْ لَتَأْتُوْنَ الرِّجَالَ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8 | Hal 161 | الأعراف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08 - 161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كَانَ جَوَابَ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فَاَنْجَيْنٰهُ وَاَهْلَهٗٓ اِلَّا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وَاَمْطَرْنَا عَلَيْهِمْ مَّطَرًا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وَاِلٰى مَدْيَنَ اَخَاهُمْ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وَلَا تَقْعُدُوْا بِكُلِّ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وَاِنْ كَانَ طَاۤىِٕفَةٌ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09 - 162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الْمَلَاُ الَّذِيْنَ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قَدِ افْتَرَيْنَا عَلَى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وَقَالَ الْمَلَاُ الَّذِيْنَ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فَاَخَذَتْهُمُ الرَّجْفَةُ فَاَصْبَحُوْا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الَّذِيْنَ كَذَّبُوْا شُعَيْبًا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فَتَوَلّٰى عَنْهُمْ وَقَالَ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وَمَآ اَرْسَلْنَا فِيْ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بَدَّلْنَا مَكَانَ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9 | Hal 163 | الأعراف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09 - 163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وَلَوْ اَنَّ اَهْلَ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اَفَاَمِنَ اَهْلُ الْقُرٰٓى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اَوَاَمِنَ اَهْلُ الْقُرٰٓى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اَفَاَمِنُوْا مَكْرَ اللّٰهِ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اَوَلَمْ يَهْدِ لِلَّذِيْنَ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تِلْكَ الْقُرٰى نَقُصُّ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وَجَدْنَا لِاَكْثَرِهِمْ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بَعَثْنَا مِنْ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وَقَالَ مُوْسٰى يٰفِرْعَوْنُ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09 - 164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حَقِيْقٌ عَلٰٓى اَنْ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اِنْ كُنْتَ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فَاَلْقٰى عَصَاهُ فَاِذَا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وَّنَزَعَ يَدَهٗ فَاِذَا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الْمَلَاُ مِنْ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يُّرِيْدُ اَنْ يُّخْرِجَكُمْ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قَالُوْآ اَرْجِهْ وَاَخَاهُ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يَأْتُوْكَ بِكُلِّ سٰحِرٍ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وَجَاۤءَ السَّحَرَةُ فِرْعَوْنَ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نَعَمْ وَاِنَّكُمْ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قَالُوْا يٰمُوْسٰٓى اِمَّآ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اَلْقُوْا فَلَمَّآ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وَاَوْحَيْنَآ اِلٰى مُوْسٰٓى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فَوَقَعَ الْحَقُّ وَبَطَلَ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فَغُلِبُوْا هُنَالِكَ وَانْقَلَبُوْا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وَاُلْقِيَ السَّحَرَةُ سٰجِدِيْنَ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9 | Hal 165 | الأعراف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09 - 165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قَالُوْٓا اٰمَنَّا بِرَبِّ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رَبِّ مُوْسٰى وَهٰرُوْنَ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فِرْعَوْنُ اٰمَنْتُمْ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لَاُقَطِّعَنَّ اَيْدِيَكُمْ وَاَرْجُلَكُمْ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قَالُوْٓا اِنَّآ اِلٰى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تَنْقِمُ مِنَّآ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وَقَالَ الْمَلَاُ مِنْ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مُوْسٰى لِقَوْمِهِ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قَالُوْٓا اُوْذِيْنَا مِنْ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اَخَذْنَآ اٰلَ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09 - 166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فَاِذَا جَاۤءَتْهُمُ الْحَسَنَةُ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وَقَالُوْا مَهْمَا تَأْتِنَا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فَاَرْسَلْنَا عَلَيْهِمُ الطُّوْفَانَ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وَلَمَّا وَقَعَ عَلَيْهِمُ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فَلَمَّا كَشَفْنَا عَنْهُمُ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فَانْتَقَمْنَا مِنْهُمْ فَاَغْرَقْنٰهُمْ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وَاَوْرَثْنَا الْقَوْمَ الَّذِيْنَ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9 | Hal 167 | الأعراف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09 - 167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وَجَاوَزْنَا بِبَنِيْٓ اِسْرَاۤءِيْلَ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هٰٓؤُلَاۤءِ مُتَبَّرٌ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اَغَيْرَ اللّٰهِ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وَاِذْ اَنْجَيْنٰكُمْ مِّنْ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وَوٰعَدْنَا مُوْسٰى ثَلٰثِيْنَ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وَلَمَّا جَاۤءَ مُوْسٰى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09 - 168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يٰمُوْسٰٓى اِنِّى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وَكَتَبْنَا لَهٗ فِى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سَاَصْرِفُ عَنْ اٰيٰتِيَ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وَالَّذِيْنَ كَذَّبُوْا بِاٰيٰتِنَا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وَاتَّخَذَ قَوْمُ مُوْسٰى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وَلَمَّا سُقِطَ فِيْٓ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9 | Hal 169 | الأعراف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09 - 169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وَلَمَّا رَجَعَ مُوْسٰٓى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رَبِّ اغْفِرْ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الَّذِيْنَ اتَّخَذُوا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وَالَّذِيْنَ عَمِلُوا السَّيِّاٰتِ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وَلَمَّا سَكَتَ عَنْ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وَاخْتَارَ مُوْسٰى قَوْمَهٗ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09 - 170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وَاكْتُبْ لَنَا فِيْ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اَلَّذِيْنَ يَتَّبِعُوْنَ الرَّسُوْلَ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يٰٓاَيُّهَا النَّاسُ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وَمِنْ قَوْمِ مُوْسٰٓى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9 | Hal 171 | الأعراف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09 - 171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وَقَطَّعْنٰهُمُ اثْنَتَيْ عَشْرَةَ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وَاِذْ قِيْلَ لَهُمُ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فَبَدَّلَ الَّذِيْنَ ظَلَمُوْا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وَسْـَٔلْهُمْ عَنِ الْقَرْيَةِ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09 - 172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وَاِذْ قَالَتْ اُمَّةٌ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فَلَمَّا نَسُوْا 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فَلَمَّا عَتَوْا عَنْ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وَاِذْ تَاَذَّنَ رَبُّكَ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وَقَطَّعْنٰهُمْ فِى الْاَرْضِ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فَخَلَفَ مِنْ بَعْدِهِمْ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وَالَّذِيْنَ يُمَسِّكُوْنَ بِالْكِتٰبِ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9 | Hal 173 | الأعراف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09 - 173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وَاِذْ نَتَقْنَا الْجَبَلَ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وَاِذْ اَخَذَ رَبُّكَ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اَوْ تَقُوْلُوْٓا اِنَّمَآ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وَكَذٰلِكَ نُفَصِّلُ الْاٰيٰتِ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وَاتْلُ عَلَيْهِمْ نَبَاَ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وَلَوْ شِئْنَا لَرَفَعْنٰهُ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سَاۤءَ مَثَلًا ۨالْقَوْمُ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مَنْ يَّهْدِ اللّٰهُ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09 - 174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ذَرَأْنَا لِجَهَنَّمَ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وَلِلّٰهِ الْاَسْمَاۤءُ الْحُسْنٰى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وَمِمَّنْ خَلَقْنَآ اُمَّةٌ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وَالَّذِيْنَ كَذَّبُوْا بِاٰيٰتِنَا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وَاُمْلِيْ لَهُمْ اِنَّ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اَوَلَمْ يَتَفَكَّرُوْا 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اَوَلَمْ يَنْظُرُوْا فِيْ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مَنْ يُّضْلِلِ اللّٰهُ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يَسْـَٔلُوْنَكَ عَنِ السَّاعَةِ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9 | Hal 175 | الأعراف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09 - 175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لَّآ اَمْلِكُ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هُوَ الَّذِيْ خَلَقَكُمْ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فَلَمَّآ اٰتٰىهُمَا صَالِحًا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اَيُشْرِكُوْنَ مَا لَا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وَلَا يَسْتَطِيْعُوْنَ لَهُمْ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وَاِنْ تَدْعُوْهُمْ اِلَى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الَّذِيْنَ تَدْعُوْنَ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اَلَهُمْ اَرْجُلٌ يَّمْشُوْنَ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09 - 176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وَلِيِّ َۧ اللّٰهُ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وَالَّذِيْنَ تَدْعُوْنَ مِنْ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وَاِنْ تَدْعُوْهُمْ اِلَى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خُذِ الْعَفْوَ وَأْمُرْ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وَاِمَّا يَنْزَغَنَّكَ مِنَ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الَّذِيْنَ اتَّقَوْا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وَاِخْوَانُهُمْ يَمُدُّوْنَهُمْ فِى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 لَمْ تَأْتِهِمْ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 قُرِئَ الْقُرْاٰنُ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وَاذْكُرْ رَّبَّكَ فِيْ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الَّذِيْنَ عِنْدَ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9 | Hal 177 | الأنفال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09 - 177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يَسْـَٔلُوْنَكَ عَنِ الْاَنْفَالِ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اِنَّمَا الْمُؤْمِنُوْنَ الَّذِيْنَ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الَّذِيْنَ يُقِيْمُوْنَ الصَّلٰوةَ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اُولٰۤىِٕكَ هُمُ الْمُؤْمِنُوْنَ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كَمَآ اَخْرَجَكَ رَبُّكَ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يُجَادِلُوْنَكَ فِى الْحَقِّ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وَاِذْ يَعِدُكُمُ اللّٰهُ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لِيُحِقَّ الْحَقَّ وَيُبْطِلَ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09 - 178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اِذْ تَسْتَغِيْثُوْنَ رَبَّكُمْ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جَعَلَهُ اللّٰهُ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اِذْ يُغَشِّيْكُمُ النُّعَاسَ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اِذْ يُوْحِيْ رَبُّكَ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ذٰلِكَ بِاَنَّهُمْ شَاۤقُّوا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ذٰلِكُمْ فَذُوْقُوْهُ وَاَنَّ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الَّذِيْنَ اٰمَنُوْٓا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وَمَنْ يُّوَلِّهِمْ يَوْمَىِٕذٍ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9 | Hal 179 | الأنفال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09 - 179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فَلَمْ تَقْتُلُوْهُمْ وَلٰكِنَّ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ذٰلِكُمْ وَاَنَّ اللّٰهَ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اِنْ تَسْتَفْتِحُوْا فَقَدْ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الَّذِيْنَ اٰمَنُوْٓا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وَلَا تَكُوْنُوْا كَالَّذِيْنَ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شَرَّ الدَّوَاۤبِّ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وَلَوْ عَلِمَ اللّٰهُ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الَّذِيْنَ اٰمَنُوا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وَاتَّقُوْا فِتْنَةً لَّا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09 - 180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وَاذْكُرُوْٓا اِذْ اَنْتُمْ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الَّذِيْنَ اٰمَنُوْا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وَاعْلَمُوْٓا اَنَّمَآ اَمْوَالُكُمْ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الَّذِيْنَ اٰمَنُوْٓا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وَاِذْ يَمْكُرُ بِكَ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 تُتْلٰى عَلَيْهِمْ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وَاِذْ قَالُوا اللهم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كَانَ اللّٰهُ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9 | Hal 181 | الأنفال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09 - 181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لَهُمْ اَلَّا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كَانَ صَلَاتُهُمْ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الَّذِيْنَ كَفَرُوْا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لِيَمِيْزَ اللّٰهُ الْخَبِيْثَ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لِّلَّذِيْنَ كَفَرُوْٓا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وَقَاتِلُوْهُمْ حَتّٰى لَا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وَاِنْ تَوَلَّوْا فَاعْلَمُوْٓا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10 - 182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وَاعْلَمُوْٓا اَنَّمَا غَنِمْتُمْ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اِذْ اَنْتُمْ بِالْعُدْوَةِ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اِذْ يُرِيْكَهُمُ اللّٰهُ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وَاِذْ يُرِيْكُمُوْهُمْ اِذِ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الَّذِيْنَ اٰمَنُوْٓا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10 | Hal 183 | الأنفال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10 - 183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وَاَطِيْعُوا اللّٰهَ وَرَسُوْلَهٗ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وَلَا تَكُوْنُوْا كَالَّذِيْنَ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وَاِذْ زَيَّنَ لَهُمُ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اِذْ يَقُوْلُ الْمُنٰفِقُوْنَ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وَلَوْ تَرٰٓى اِذْ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ذٰلِكَ بِمَا قَدَّمَتْ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كَدَأْبِ اٰلِ فِرْعَوْنَ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10 - 184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ذٰلِكَ بِاَنَّ اللّٰهَ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كَدَأْبِ اٰلِ فِرْعَوْنَ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شَرَّ الدَّوَاۤبِّ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الَّذِيْنَ عَاهَدْتَّ مِنْهُمْ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فَاِمَّا تَثْقَفَنَّهُمْ فِى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وَاِمَّا تَخَافَنَّ مِنْ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وَلَا يَحْسَبَنَّ الَّذِيْنَ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وَاَعِدُّوْا لَهُمْ مَّا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وَاِنْ جَنَحُوْا لِلسَّلْمِ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10 | Hal 185 | الأنفال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10 - 185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وَاِنْ يُّرِيْدُوْٓا اَنْ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وَاَلَّفَ بَيْنَ قُلُوْبِهِمْ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النَّبِيُّ حَسْبُكَ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النَّبِيُّ حَرِّضِ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اَلْـٰٔنَ خَفَّفَ اللّٰهُ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مَا كَانَ لِنَبِيٍّ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لَوْلَا كِتٰبٌ مِّنَ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فَكُلُوْا مِمَّا غَنِمْتُمْ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10 - 186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النَّبِيُّ قُلْ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وَاِنْ يُّرِيْدُوْا خِيَانَتَكَ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الَّذِيْنَ اٰمَنُوْا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وَالَّذِيْنَ كَفَرُوْا بَعْضُهُمْ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وَالَّذِيْنَ اٰمَنُوْا وَهَاجَرُوْا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وَالَّذِيْنَ اٰمَنُوْا مِنْ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10 | Hal 187 | التوبة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10 - 187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بَرَاۤءَةٌ مِّنَ اللّٰهِ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فَسِيْحُوْا فِى الْاَرْضِ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وَاَذَانٌ مِّنَ اللّٰهِ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اِلَّا الَّذِيْنَ عَاهَدْتُّمْ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فَاِذَا انْسَلَخَ الْاَشْهُرُ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وَاِنْ اَحَدٌ مِّنَ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10 - 188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كَيْفَ يَكُوْنُ لِلْمُشْرِكِيْنَ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كَيْفَ وَاِنْ يَّظْهَرُوْا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اِشْتَرَوْا بِاٰيٰتِ اللّٰهِ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لَا يَرْقُبُوْنَ فِيْ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فَاِنْ تَابُوْا وَاَقَامُوا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وَاِنْ نَّكَثُوْٓا اَيْمَانَهُمْ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اَلَا تُقَاتِلُوْنَ قَوْمًا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10 | Hal 189 | التوبة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10 - 189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قَاتِلُوْهُمْ يُعَذِّبْهُمُ اللّٰهُ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وَيُذْهِبْ غَيْظَ قُلُوْبِهِمْ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اَمْ حَسِبْتُمْ اَنْ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مَا كَانَ لِلْمُشْرِكِيْنَ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اِنَّمَا يَعْمُرُ مَسٰجِدَ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اَجَعَلْتُمْ سِقَايَةَ الْحَاۤجِّ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اَلَّذِيْنَ اٰمَنُوْا وَهَاجَرُوْا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10 - 190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يُبَشِّرُهُمْ رَبُّهُمْ بِرَحْمَةٍ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خٰلِدِيْنَ فِيْهَآ اَبَدًا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الَّذِيْنَ اٰمَنُوْا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اِنْ كَانَ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لَقَدْ نَصَرَكُمُ اللّٰهُ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اَنْزَلَ اللّٰهُ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10 | Hal 191 | التوبة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10 - 191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يَتُوْبُ اللّٰهُ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الَّذِيْنَ اٰمَنُوْٓا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قَاتِلُوا الَّذِيْنَ لَا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وَقَالَتِ الْيَهُوْدُ عُزَيْرُ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اِتَّخَذُوْٓا اَحْبَارَهُمْ وَرُهْبَانَهُمْ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10 - 192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يُرِيْدُوْنَ اَنْ يُّطْفِـُٔوْا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هُوَ الَّذِيْٓ اَرْسَلَ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الَّذِيْنَ اٰمَنُوْٓا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يَّوْمَ يُحْمٰى عَلَيْهَا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عِدَّةَ الشُّهُوْرِ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10 | Hal 193 | التوبة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10 - 193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اِنَّمَا النَّسِيْۤءُ زِيَادَةٌ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الَّذِيْنَ اٰمَنُوْا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اِلَّا تَنْفِرُوْا يُعَذِّبْكُمْ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اِلَّا تَنْصُرُوْهُ فَقَدْ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10 - 194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اِنْفِرُوْا خِفَافًا وَّثِقَالًا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لَوْ كَانَ عَرَضًا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عَفَا اللّٰهُ عَنْكَ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لَا يَسْتَأْذِنُكَ الَّذِيْنَ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اِنَّمَا يَسْتَأْذِنُكَ الَّذِيْنَ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وَلَوْ اَرَادُوا الْخُرُوْجَ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لَوْ خَرَجُوْا فِيْكُمْ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10 | Hal 195 | التوبة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10 - 195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لَقَدِ ابْتَغَوُا الْفِتْنَةَ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وَمِنْهُمْ مَّنْ يَّقُوْلُ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اِنْ تُصِبْكَ حَسَنَةٌ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لَّنْ يُّصِيْبَنَآ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هَلْ تَرَبَّصُوْنَ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اَنْفِقُوْا طَوْعًا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مَنَعَهُمْ اَنْ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10 - 196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فَلَا تُعْجِبْكَ اَمْوَالُهُمْ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وَيَحْلِفُوْنَ بِاللّٰهِ اِنَّهُمْ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لَوْ يَجِدُوْنَ مَلْجَاً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وَمِنْهُمْ مَّنْ يَّلْمِزُكَ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وَلَوْ اَنَّهُمْ رَضُوْا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اِنَّمَا الصَّدَقٰتُ لِلْفُقَرَاۤءِ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وَمِنْهُمُ الَّذِيْنَ يُؤْذُوْنَ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10 | Hal 197 | التوبة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10 - 197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يَحْلِفُوْنَ بِاللّٰهِ لَكُمْ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اَلَمْ يَعْلَمُوْٓا اَنَّهٗ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يَحْذَرُ الْمُنٰفِقُوْنَ اَنْ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وَلَىِٕنْ سَاَلْتَهُمْ لَيَقُوْلُنَّ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لَا تَعْتَذِرُوْا قَدْ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اَلْمُنٰفِقُوْنَ وَالْمُنٰفِقٰتُ بَعْضُهُمْ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وَعَدَ اللّٰهُ الْمُنٰفِقِيْنَ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10 - 198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كَالَّذِيْنَ مِنْ قَبْلِكُمْ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اَلَمْ يَأْتِهِمْ نَبَاُ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وَالْمُؤْمِنُوْنَ وَالْمُؤْمِنٰتُ بَعْضُهُمْ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وَعَدَ اللّٰهُ الْمُؤْمِنِيْنَ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10 | Hal 199 | التوبة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10 - 199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النَّبِيُّ جَاهِدِ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يَحْلِفُوْنَ بِاللّٰهِ 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وَمِنْهُمْ مَّنْ عٰهَدَ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فَلَمَّآ اٰتٰىهُمْ مِّنْ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فَاَعْقَبَهُمْ نِفَاقًا فِيْ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اَلَمْ يَعْلَمُوْٓا اَنَّ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اَلَّذِيْنَ يَلْمِزُوْنَ الْمُطَّوِّعِيْنَ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10 - 200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اِسْتَغْفِرْ لَهُمْ اَوْ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فَرِحَ الْمُخَلَّفُوْنَ بِمَقْعَدِهِمْ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فَلْيَضْحَكُوْا قَلِيْلًا وَّلْيَبْكُوْا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فَاِنْ رَّجَعَكَ اللّٰهُ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وَلَا تُصَلِّ عَلٰٓى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وَلَا تُعْجِبْكَ اَمْوَالُهُمْ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وَاِذَآ اُنْزِلَتْ سُوْرَةٌ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10 | Hal 201 | التوبة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10 - 201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رَضُوْا بِاَنْ يَّكُوْنُوْا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لٰكِنِ الرَّسُوْلُ وَالَّذِيْنَ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اَعَدَّ اللّٰهُ لَهُمْ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وَجَاۤءَ الْمُعَذِّرُوْنَ مِنَ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لَيْسَ عَلَى الضُّعَفَاۤءِ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وَّلَا عَلَى الَّذِيْنَ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اِنَّمَا السَّبِيْلُ عَلَى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11 - 202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يَعْتَذِرُوْنَ اِلَيْكُمْ اِذَا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سَيَحْلِفُوْنَ بِاللّٰهِ لَكُمْ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يَحْلِفُوْنَ لَكُمْ لِتَرْضَوْا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اَلْاَعْرَابُ اَشَدُّ كُفْرًا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وَمِنَ الْاَعْرَابِ مَنْ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وَمِنَ الْاَعْرَابِ مَنْ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11 | Hal 203 | التوبة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11 - 203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وَالسّٰبِقُوْنَ الْاَوَّلُوْنَ مِنَ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وَمِمَّنْ حَوْلَكُمْ مِّنَ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وَاٰخَرُوْنَ اعْتَرَفُوْا بِذُنُوْبِهِمْ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خُذْ مِنْ اَمْوَالِهِمْ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اَلَمْ يَعْلَمُوْٓا اَنَّ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وَقُلِ اعْمَلُوْا فَسَيَرَى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وَاٰخَرُوْنَ مُرْجَوْنَ لِاَمْرِ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11 - 204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وَالَّذِيْنَ اتَّخَذُوْا مَسْجِدًا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لَا تَقُمْ فِيْهِ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اَفَمَنْ اَسَّسَ بُنْيَانَهٗ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لَا يَزَالُ بُنْيَانُهُمُ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اللّٰهَ اشْتَرٰى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11 | Hal 205 | التوبة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11 - 205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اَلتَّاۤىِٕبُوْنَ الْعٰبِدُوْنَ الْحَامِدُوْنَ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مَا كَانَ لِلنَّبِيِّ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كَانَ اسْتِغْفَارُ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كَانَ اللّٰهُ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اللّٰهَ لَهٗ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لَقَدْ تَّابَ اللّٰهُ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11 - 206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وَّعَلَى الثَّلٰثَةِ الَّذِيْنَ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الَّذِيْنَ اٰمَنُوا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مَا كَانَ لِاَهْلِ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وَلَا يُنْفِقُوْنَ نَفَقَةً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كَانَ الْمُؤْمِنُوْنَ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11 | Hal 207 | التوبة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11 - 207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الَّذِيْنَ اٰمَنُوْا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 مَآ اُنْزِلَتْ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وَاَمَّا الَّذِيْنَ فِيْ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اَوَلَا يَرَوْنَ اَنَّهُمْ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 مَآ اُنْزِلَتْ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لَقَدْ جَاۤءَكُمْ رَسُوْلٌ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فَاِنْ تَوَلَّوْا فَقُلْ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11 - 208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الۤرٰ تِلْكَ اٰيٰتُ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اَكَانَ لِلنَّاسِ عَجَبًا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رَبَّكُمُ اللّٰهُ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اِلَيْهِ مَرْجِعُكُمْ جَمِيْعًا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هُوَ الَّذِيْ جَعَلَ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فِى اخْتِلَافِ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11 | Hal 209 | يونس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11 - 209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الَّذِيْنَ لَا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اُولٰۤىِٕكَ مَأْوٰىهُمُ النَّارُ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الَّذِيْنَ اٰمَنُوْا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دَعْوٰىهُمْ فِيْهَا سُبْحٰنَكَ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وَلَوْ يُعَجِّلُ اللّٰهُ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 مَسَّ الْاِنْسَانَ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اَهْلَكْنَا الْقُرُوْنَ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جَعَلْنٰكُمْ خَلٰۤىِٕفَ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11 - 210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 تُتْلٰى عَلَيْهِمْ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لَّوْ شَاۤءَ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فَمَنْ اَظْلَمُ مِمَّنِ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وَيَعْبُدُوْنَ مِنْ دُوْنِ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كَانَ النَّاسُ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وَيَقُوْلُوْنَ لَوْلَآ اُنْزِلَ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11 | Hal 211 | يونس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11 - 211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وَاِذَآ اَذَقْنَا النَّاسَ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هُوَ الَّذِيْ يُسَيِّرُكُمْ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فَلَمَّآ اَنْجٰىهُمْ اِذَا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اِنَّمَا مَثَلُ الْحَيٰوةِ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وَاللّٰهُ يَدْعُوْٓ اِلٰى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11 - 212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لِلَّذِيْنَ اَحْسَنُوا الْحُسْنٰى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وَالَّذِيْنَ كَسَبُوا السَّيِّاٰتِ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وَيَوْمَ نَحْشُرُهُمْ جَمِيْعًا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فَكَفٰى بِاللّٰهِ شَهِيْدًا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هُنَالِكَ تَبْلُوْا كُلُّ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مَنْ يَّرْزُقُكُمْ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فَذٰلِكُمُ اللّٰهُ رَبُّكُمُ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كَذٰلِكَ حَقَّتْ كَلِمَتُ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11 | Hal 213 | يونس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11 - 213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هَلْ مِنْ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هَلْ مِنْ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يَتَّبِعُ اَكْثَرُهُمْ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كَانَ هٰذَا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اَمْ يَقُوْلُوْنَ افْتَرٰىهُ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بَلْ كَذَّبُوْا بِمَا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وَمِنْهُمْ مَّنْ يُّؤْمِنُ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وَاِنْ كَذَّبُوْكَ فَقُلْ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وَمِنْهُمْ مَّنْ يَّسْتَمِعُوْنَ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11 - 214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وَمِنْهُمْ مَّنْ يَّنْظُرُ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اللّٰهَ لَا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وَيَوْمَ يَحْشُرُهُمْ كَاَنْ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وَاِمَّا نُرِيَنَّكَ بَعْضَ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وَلِكُلِّ اُمَّةٍ رَّسُوْلٌ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وَيَقُوْلُوْنَ مَتٰى هٰذَا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لَّآ اَمْلِكُ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اَرَءَيْتُمْ اِنْ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اَثُمَّ اِذَا 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قِيْلَ لِلَّذِيْنَ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وَيَسْتَنْبِـُٔوْنَكَ اَحَقٌّ هُوَ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11 | Hal 215 | يونس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11 - 215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وَلَوْ اَنَّ لِكُلِّ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اَلَآ اِنَّ لِلّٰهِ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هُوَ يُحْيٖ وَيُمِيْتُ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النَّاسُ قَدْ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بِفَضْلِ اللّٰهِ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اَرَءَيْتُمْ مَّآ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ظَنُّ الَّذِيْنَ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تَكُوْنُ فِيْ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11 - 216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اَلَآ اِنَّ اَوْلِيَاۤءَ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اَلَّذِيْنَ اٰمَنُوْا وَكَانُوْا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لَهُمُ الْبُشْرٰى فِى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وَلَا يَحْزُنْكَ قَوْلُهُمْ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اَلَآ اِنَّ لِلّٰهِ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هُوَ الَّذِيْ جَعَلَ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قَالُوا اتَّخَذَ اللّٰهُ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اِنَّ الَّذِيْنَ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مَتَاعٌ فِى الدُّنْيَا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11 | Hal 217 | يونس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11 - 217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وَاتْلُ عَلَيْهِمْ نَبَاَ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فَاِنْ تَوَلَّيْتُمْ فَمَا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فَكَذَّبُوْهُ فَنَجَّيْنٰهُ وَمَنْ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بَعَثْنَا مِنْ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بَعَثْنَا مِنْ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فَلَمَّا جَاۤءَهُمُ الْحَقُّ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مُوْسٰٓى اَتَقُوْلُوْنَ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قَالُوْٓا اَجِئْتَنَا لِتَلْفِتَنَا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11 - 218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وَقَالَ فِرْعَوْنُ ائْتُوْنِيْ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فَلَمَّا جَاۤءَ السَّحَرَةُ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فَلَمَّآ اَلْقَوْا قَالَ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وَيُحِقُّ اللّٰهُ الْحَقَّ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فَمَآ اٰمَنَ لِمُوْسٰٓى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وَقَالَ مُوْسٰى يٰقَوْمِ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فَقَالُوْا عَلَى اللّٰهِ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وَنَجِّنَا بِرَحْمَتِكَ مِنَ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وَاَوْحَيْنَآ اِلٰى مُوْسٰى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وَقَالَ مُوْسٰى رَبَّنَآ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11 | Hal 219 | يونس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11 - 219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قَدْ اُجِيْبَتْ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وَجَاوَزْنَا بِبَنِيْٓ اِسْرَاۤءِيْلَ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اٰۤلْـٰٔنَ وَقَدْ عَصَيْتَ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فَالْيَوْمَ نُنَجِّيْكَ بِبَدَنِكَ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بَوَّأْنَا بَنِيْٓ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فَاِنْ كُنْتَ فِيْ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وَلَا تَكُوْنَنَّ مِنَ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الَّذِيْنَ حَقَّتْ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وَلَوْ جَاۤءَتْهُمْ كُلُّ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11 - 220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فَلَوْلَا كَانَتْ قَرْيَةٌ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وَلَوْ شَاۤءَ رَبُّكَ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كَانَ لِنَفْسٍ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قُلِ انْظُرُوْا مَاذَا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فَهَلْ يَنْتَظِرُوْنَ اِلَّا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نُنَجِّيْ رُسُلَنَا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يٰٓاَيُّهَا النَّاسُ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وَاَنْ اَقِمْ وَجْهَكَ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وَلَا تَدْعُ مِنْ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11 | Hal 221 | يونس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11 - 221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وَاِنْ يَّمْسَسْكَ اللّٰهُ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يٰٓاَيُّهَا النَّاسُ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وَاتَّبِعْ مَا يُوْحٰٓى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الۤرٰ كِتٰبٌ اُحْكِمَتْ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اَلَّا تَعْبُدُوْٓا اِلَّا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وَّاَنِ اسْتَغْفِرُوْا رَبَّكُمْ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اِلَى اللّٰهِ مَرْجِعُكُمْ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اَلَآ اِنَّهُمْ يَثْنُوْنَ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12 - 222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مِنْ دَاۤبَّةٍ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وَهُوَ الَّذِيْ خَلَقَ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وَلَىِٕنْ اَخَّرْنَا عَنْهُمُ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وَلَىِٕنْ اَذَقْنَا الْاِنْسَانَ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وَلَىِٕنْ اَذَقْنٰهُ نَعْمَاۤءَ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اِلَّا الَّذِيْنَ صَبَرُوْا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فَلَعَلَّكَ تَارِكٌ بَعْضَ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12 | Hal 223 | هود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12 - 223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اَمْ يَقُوْلُوْنَ افْتَرٰىهُ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فَاِلَّمْ يَسْتَجِيْبُوْا لَكُمْ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مَنْ كَانَ يُرِيْدُ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اُولٰۤىِٕكَ الَّذِيْنَ لَيْسَ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اَفَمَنْ كَانَ عَلٰى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وَمَنْ اَظْلَمُ مِمَّنِ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الَّذِيْنَ يَصُدُّوْنَ عَنْ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12 - 224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اُولٰۤىِٕكَ لَمْ يَكُوْنُوْا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اُولٰۤىِٕكَ الَّذِيْنَ خَسِرُوْٓا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لَا جَرَمَ اَنَّهُمْ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الَّذِيْنَ اٰمَنُوْا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مَثَلُ الْفَرِيْقَيْنِ كَالْاَعْمٰى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اَرْسَلْنَا نُوْحًا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اَنْ لَّا تَعْبُدُوْٓا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فَقَالَ الْمَلَاُ الَّذِيْنَ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يٰقَوْمِ اَرَءَيْتُمْ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12 | Hal 225 | هود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12 - 225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وَيٰقَوْمِ لَآ اَسْـَٔلُكُمْ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وَيٰقَوْمِ مَنْ يَّنْصُرُنِيْ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وَلَآ اَقُوْلُ لَكُمْ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قَالُوْا يٰنُوْحُ قَدْ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اِنَّمَا يَأْتِيْكُمْ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وَلَا يَنْفَعُكُمْ نُصْحِيْٓ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اَمْ يَقُوْلُوْنَ افْتَرٰىهُ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وَاُوْحِيَ اِلٰى نُوْحٍ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وَاصْنَعِ الْفُلْكَ بِاَعْيُنِنَا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12 - 226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وَيَصْنَعُ الْفُلْكَ وَكُلَّمَا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فَسَوْفَ تَعْلَمُوْنَ مَنْ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حَتّٰٓى اِذَا جَاۤءَ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وَقَالَ ارْكَبُوْا فِيْهَا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وَهِيَ تَجْرِيْ بِهِمْ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سَاٰوِيْٓ اِلٰى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وَقِيْلَ يٰٓاَرْضُ ابْلَعِيْ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وَنَادٰى نُوْحٌ رَّبَّهٗ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12 | Hal 227 | هود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12 - 227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يٰنُوْحُ اِنَّهٗ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رَبِّ اِنِّيْٓ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قِيْلَ يٰنُوْحُ اهْبِطْ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تِلْكَ مِنْ اَنْبَاۤءِ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وَاِلٰى عَادٍ اَخَاهُمْ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يٰقَوْمِ لَآ اَسْـَٔلُكُمْ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وَيٰقَوْمِ اسْتَغْفِرُوْا رَبَّكُمْ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قَالُوْا يٰهُوْدُ مَا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12 - 228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اِنْ نَّقُوْلُ اِلَّا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مِنْ دُوْنِهٖ فَكِيْدُوْنِيْ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اِنِّيْ تَوَكَّلْتُ عَلَى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فَاِنْ تَوَلَّوْا فَقَدْ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وَلَمَّا جَاۤءَ اَمْرُنَا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وَتِلْكَ عَادٌ جَحَدُوْا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وَاُتْبِعُوْا فِيْ هٰذِهِ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وَاِلٰى ثَمُوْدَ اَخَاهُمْ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قَالُوْا يٰصٰلِحُ قَدْ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12 | Hal 229 | هود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12 - 229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يٰقَوْمِ اَرَءَيْتُمْ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وَيٰقَوْمِ هٰذِهٖ نَاقَةُ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فَعَقَرُوْهَا فَقَالَ تَمَتَّعُوْا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فَلَمَّا جَاۤءَ اَمْرُنَا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وَاَخَذَ الَّذِيْنَ ظَلَمُوا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كَاَنْ لَّمْ يَغْنَوْا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جَاۤءَتْ رُسُلُنَآ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فَلَمَّا رَاٰىٓ اَيْدِيَهُمْ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وَامْرَاَتُهٗ قَاۤىِٕمَةٌ فَضَحِكَتْ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12 - 230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قَالَتْ يٰوَيْلَتٰٓى ءَاَلِدُ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قَالُوْٓا اَتَعْجَبِيْنَ مِنْ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فَلَمَّا ذَهَبَ عَنْ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اِبْرٰهِيْمَ لَحَلِيْمٌ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يٰٓاِبْرٰهِيْمُ اَعْرِضْ عَنْ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وَلَمَّا جَاۤءَتْ رُسُلُنَا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وَجَاۤءَهٗ قَوْمُهٗ يُهْرَعُوْنَ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قَالُوْا لَقَدْ عَلِمْتَ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لَوْ اَنَّ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قَالُوْا يٰلُوْطُ اِنَّا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12 | Hal 231 | هود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12 - 231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فَلَمَّا جَاۤءَ اَمْرُنَا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مُسَوَّمَةً عِنْدَ رَبِّكَ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وَاِلٰى مَدْيَنَ اَخَاهُمْ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وَيٰقَوْمِ اَوْفُوا الْمِكْيَالَ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بَقِيَّتُ اللّٰهِ خَيْرٌ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قَالُوْا يٰشُعَيْبُ اَصَلٰوتُكَ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يٰقَوْمِ اَرَءَيْتُمْ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12 - 232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وَيٰقَوْمِ لَا يَجْرِمَنَّكُمْ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وَاسْتَغْفِرُوْا رَبَّكُمْ ثُمَّ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قَالُوْا يٰشُعَيْبُ 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يٰقَوْمِ اَرَهْطِيْٓ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وَيٰقَوْمِ اعْمَلُوْا عَلٰى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وَلَمَّا جَاۤءَ اَمْرُنَا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كَاَنْ لَّمْ يَغْنَوْا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اَرْسَلْنَا مُوْسٰى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اِلٰى فِرْعَوْنَ وَملَا۟ىِٕهٖ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12 | Hal 233 | هود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12 - 233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يَقْدُمُ قَوْمَهٗ يَوْمَ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وَاُتْبِعُوْا فِيْ هٰذِهٖ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ذٰلِكَ مِنْ اَنْبَاۤءِ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ظَلَمْنٰهُمْ وَلٰكِنْ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وَكَذٰلِكَ اَخْذُ رَبِّكَ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فِيْ ذٰلِكَ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نُؤَخِّرُهٗٓ اِلَّا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يَوْمَ يَأْتِ لَا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فَاَمَّا الَّذِيْنَ شَقُوْا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خٰلِدِيْنَ فِيْهَا 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وَاَمَّا الَّذِيْنَ سُعِدُوْا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12 - 234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فَلَا تَكُ فِيْ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اٰتَيْنَا مُوْسَى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وَاِنَّ كُلًّا لَّمَّا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فَاسْتَقِمْ كَمَآ اُمِرْتَ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وَلَا تَرْكَنُوْٓا اِلَى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وَاَقِمِ الصَّلٰوةَ طَرَفَيِ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وَاصْبِرْ فَاِنَّ اللّٰهَ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فَلَوْلَا كَانَ مِنَ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كَانَ رَبُّكَ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12 | Hal 235 | هود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12 - 235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وَلَوْ شَاۤءَ رَبُّكَ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اِلَّا مَنْ رَّحِمَ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وَكُلًّا نَّقُصُّ عَلَيْكَ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وَقُلْ لِّلَّذِيْنَ لَا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وَانْتَظِرُوْا اِنَّا مُنْتَظِرُوْنَ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وَلِلّٰهِ غَيْبُ السَّمٰوٰتِ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الۤرٰ تِلْكَ اٰيٰتُ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اِنَّآ اَنْزَلْنٰهُ قُرْاٰنًا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نَحْنُ نَقُصُّ عَلَيْكَ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اِذْ قَالَ يُوْسُفُ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12 - 236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يٰبُنَيَّ لَا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وَكَذٰلِكَ يَجْتَبِيْكَ رَبُّكَ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لَقَدْ كَانَ فِيْ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اِذْ قَالُوْا لَيُوْسُفُ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ۨاقْتُلُوْا يُوْسُفَ اَوِ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قَاۤئِلٌ مِّنْهُمْ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قَالُوْا يٰٓاَبَانَا 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اَرْسِلْهُ مَعَنَا غَدًا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اِنِّيْ لَيَحْزُنُنِيْٓ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قَالُوْا لَىِٕنْ اَكَلَهُ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12 | Hal 237 | يوسف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12 - 237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فَلَمَّا ذَهَبُوْا بِهٖ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وَجَاۤءُوْٓ اَبَاهُمْ عِشَاۤءً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قَالُوْا يٰٓاَبَانَآ اِنَّا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وَجَاۤءُوْ عَلٰى قَمِيْصِهٖ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وَجَاۤءَتْ سَيَّارَةٌ فَاَرْسَلُوْا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وَشَرَوْهُ بِثَمَنٍ بَخْسٍ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وَقَالَ الَّذِى اشْتَرٰىهُ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وَلَمَّا بَلَغَ اَشُدَّهٗٓ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12 - 238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وَرَاوَدَتْهُ الَّتِيْ هُوَ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هَمَّتْ بِهٖ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وَاسْتَبَقَا الْبَابَ وَقَدَّتْ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هِيَ رَاوَدَتْنِيْ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وَاِنْ كَانَ قَمِيْصُهٗ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فَلَمَّا رَاٰى قَمِيْصَهٗ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يُوْسُفُ اَعْرِضْ عَنْ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وَقَالَ نِسْوَةٌ فِى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12 | Hal 239 | يوسف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12 - 239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فَلَمَّا سَمِعَتْ بِمَكْرِهِنَّ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قَالَتْ فَذٰلِكُنَّ الَّذِيْ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رَبِّ السِّجْنُ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فَاسْتَجَابَ لَهٗ رَبُّهٗ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بَدَا لَهُمْ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وَدَخَلَ مَعَهُ السِّجْنَ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لَا يَأْتِيْكُمَا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12 - 240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وَاتَّبَعْتُ مِلَّةَ اٰبَاۤءِيْٓ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يٰصَاحِبَيِ السِّجْنِ ءَاَرْبَابٌ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مَا تَعْبُدُوْنَ مِنْ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يٰصَاحِبَيِ السِّجْنِ اَمَّآ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وَقَالَ لِلَّذِيْ ظَنَّ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وَقَالَ الْمَلِكُ اِنِّيْٓ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12 | Hal 241 | يوسف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12 - 241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قَالُوْٓا اَضْغَاثُ اَحْلَامٍ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وَقَالَ الَّذِيْ نَجَا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يُوْسُفُ اَيُّهَا الصِّدِّيْقُ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تَزْرَعُوْنَ سَبْعَ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يَأْتِيْ مِنْ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يَأْتِيْ مِنْ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وَقَالَ الْمَلِكُ ائْتُوْنِيْ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مَا خَطْبُكُنَّ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ذٰلِكَ لِيَعْلَمَ اَنِّيْ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13 - 242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وَمَآ اُبَرِّئُ نَفْسِيْ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وَقَالَ الْمَلِكُ ائْتُوْنِيْ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اجْعَلْنِيْ عَلٰى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وَكَذٰلِكَ مَكَّنَّا لِيُوْسُفَ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وَلَاَجْرُ الْاٰخِرَةِ خَيْرٌ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وَجَاۤءَ اِخْوَةُ يُوْسُفَ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وَلَمَّا جَهَّزَهُمْ بِجَهَازِهِمْ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فَاِنْ لَّمْ تَأْتُوْنِيْ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قَالُوْا سَنُرَاوِدُ عَنْهُ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وَقَالَ لِفِتْيٰنِهِ اجْعَلُوْا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فَلَمَّا رَجَعُوْٓا اِلٰٓى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13 | Hal 243 | يوسف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13 - 243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هَلْ اٰمَنُكُمْ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وَلَمَّا فَتَحُوْا مَتَاعَهُمْ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لَنْ اُرْسِلَهٗ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وَقَالَ يٰبَنِـيَّ لَا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وَلَمَّا دَخَلُوْا مِنْ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وَلَمَّا دَخَلُوْا عَلٰى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13 - 244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فَلَمَّا جَهَّزَهُمْ بِجَهَازِهِمْ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قَالُوْا وَاَقْبَلُوْا عَلَيْهِمْ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قَالُوْا نَفْقِدُ صُوَاعَ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قَالُوْا تَاللّٰهِ لَقَدْ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قَالُوْا فَمَا جَزَاۤؤُهٗٓ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قَالُوْا جَزَاۤؤُهٗ مَنْ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فَبَدَاَ بِاَوْعِيَتِهِمْ قَبْلَ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قَالُوْٓا اِنْ يَّسْرِقْ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قَالُوْا يٰٓاَيُّهَا الْعَزِيْزُ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13 | Hal 245 | يوسف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13 - 245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مَعَاذَ اللّٰهِ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فَلَمَّا اسْتَا۟يْـَٔسُوْا مِنْهُ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اِرْجِعُوْٓا اِلٰٓى اَبِيْكُمْ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وَسْـَٔلِ الْقَرْيَةَ الَّتِيْ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بَلْ سَوَّلَتْ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وَتَوَلّٰى عَنْهُمْ وَقَالَ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قَالُوْا تَاللّٰهِ تَفْتَؤُا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اِنَّمَآ اَشْكُوْا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13 - 246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يٰبَنِـيَّ اذْهَبُوْا فَتَحَسَّسُوْا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فَلَمَّا دَخَلُوْا عَلَيْهِ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هَلْ عَلِمْتُمْ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قَالُوْٓا ءَاِنَّكَ لَاَنْتَ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قَالُوْا تَاللّٰهِ لَقَدْ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لَا تَثْرِيْبَ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اِذْهَبُوْا بِقَمِيْصِيْ هٰذَا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وَلَمَّا فَصَلَتِ الْعِيْرُ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قَالُوْا تَاللّٰهِ اِنَّكَ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13 | Hal 247 | يوسف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13 - 247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فَلَمَّآ اَنْ جَاۤءَ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قَالُوْا يٰٓاَبَانَا اسْتَغْفِرْ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سَوْفَ اَسْتَغْفِرُ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فَلَمَّا دَخَلُوْا عَلٰى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وَرَفَعَ اَبَوَيْهِ عَلَى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رَبِّ قَدْ اٰتَيْتَنِيْ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ذٰلِكَ مِنْ اَنْبَاۤءِ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وَمَآ اَكْثَرُ النَّاسِ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13 - 248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تَسْـَٔلُهُمْ عَلَيْهِ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وَكَاَيِّنْ مِّنْ اٰيَةٍ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يُؤْمِنُ اَكْثَرُهُمْ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اَفَاَمِنُوْٓا اَنْ تَأْتِيَهُمْ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هٰذِهٖ سَبِيْلِيْٓ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وَمَآ اَرْسَلْنَا مِنْ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حَتّٰٓى اِذَا اسْتَا۟يْـَٔسَ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لَقَدْ كَانَ فِيْ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13 | Hal 249 | الرعد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13 - 249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الۤمّۤرٰ تِلْكَ اٰيٰتُ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اَللّٰهُ الَّذِيْ رَفَعَ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وَهُوَ الَّذِيْ مَدَّ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وَفِى الْاَرْضِ قِطَعٌ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وَاِنْ تَعْجَبْ فَعَجَبٌ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13 - 250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وَيَسْتَعْجِلُوْنَكَ بِالسَّيِّئَةِ قَبْلَ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وَيَقُوْلُ الَّذِيْنَ كَفَرُوْا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اَللّٰهُ يَعْلَمُ 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عٰلِمُ الْغَيْبِ وَالشَّهَادَةِ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سَوَاۤءٌ مِّنْكُمْ مَّنْ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لَهٗ مُعَقِّبٰتٌ مِّنْ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هُوَ الَّذِيْ يُرِيْكُمُ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وَيُسَبِّحُ الرَّعْدُ بِحَمْدِهٖ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13 | Hal 251 | الرعد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13 - 251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لَهٗ دَعْوَةُ الْحَقِّ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وَلِلّٰهِ يَسْجُدُ مَنْ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مَنْ رَّبُّ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اَنْزَلَ مِنَ السَّمَاۤءِ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لِلَّذِيْنَ اسْتَجَابُوْا لِرَبِّهِمُ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13 - 252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اَفَمَنْ يَّعْلَمُ اَنَّمَآ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الَّذِيْنَ يُوْفُوْنَ بِعَهْدِ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وَالَّذِيْنَ يَصِلُوْنَ مَآ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وَالَّذِيْنَ صَبَرُوا ابْتِغَاۤءَ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جَنّٰتُ عَدْنٍ يَّدْخُلُوْنَهَا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سَلٰمٌ عَلَيْكُمْ بِمَا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وَالَّذِيْنَ يَنْقُضُوْنَ عَهْدَ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اَللّٰهُ يَبْسُطُ الرِّزْقَ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وَيَقُوْلُ الَّذِيْنَ كَفَرُوْا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الَّذِيْنَ اٰمَنُوْا وَتَطْمَىِٕنُّ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13 | Hal 253 | الرعد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13 - 253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اَلَّذِيْنَ اٰمَنُوْا وَعَمِلُوا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كَذٰلِكَ اَرْسَلْنٰكَ فِيْٓ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وَلَوْ اَنَّ قُرْاٰنًا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وَلَقَدِ اسْتُهْزِئَ بِرُسُلٍ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اَفَمَنْ هُوَ قَاۤىِٕمٌ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لَهُمْ عَذَابٌ فِى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13 - 254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مَثَلُ الْجَنَّةِ الَّتِيْ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وَالَّذِيْنَ اٰتَيْنٰهُمُ الْكِتٰبَ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وَكَذٰلِكَ اَنْزَلْنٰهُ حُكْمًا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اَرْسَلْنَا رُسُلًا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يَمْحُوا اللّٰهُ 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وَاِنْ مَّا نُرِيَنَّكَ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اَوَلَمْ يَرَوْا اَنَّا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وَقَدْ مَكَرَ الَّذِيْنَ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13 | Hal 255 | الرعد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13 - 255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وَيَقُوْلُ الَّذِيْنَ كَفَرُوْا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الۤرٰ كِتٰبٌ اَنْزَلْنٰهُ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اللّٰهِ الَّذِيْ لَهٗ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ۨالَّذِيْنَ يَسْتَحِبُّوْنَ الْحَيٰوةَ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وَمَآ اَرْسَلْنَا مِنْ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اَرْسَلْنَا مُوْسٰى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13 - 256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وَاِذْ قَالَ مُوْسٰى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وَاِذْ تَاَذَّنَ رَبُّكُمْ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وَقَالَ مُوْسٰٓى اِنْ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اَلَمْ يَأْتِكُمْ نَبَؤُا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قَالَتْ رُسُلُهُمْ اَفِى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13 | Hal 257 | إبراهيم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13 - 257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قَالَتْ لَهُمْ رُسُلُهُمْ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لَنَآ اَلَّا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وَقَالَ الَّذِيْنَ كَفَرُوْا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وَلَنُسْكِنَنَّكُمُ الْاَرْضَ مِنْ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وَاسْتَفْتَحُوْا وَخَابَ كُلُّ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مِّنْ وَّرَاۤىِٕهٖ جَهَنَّمُ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يَّتَجَرَّعُهٗ وَلَا يَكَادُ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مَثَلُ الَّذِيْنَ كَفَرُوْا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13 - 258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اَلَمْ تَرَ اَنَّ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وَّمَا ذٰلِكَ عَلَى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وَبَرَزُوْا لِلّٰهِ جَمِيْعًا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وَقَالَ الشَّيْطٰنُ لَمَّا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وَاُدْخِلَ الَّذِيْنَ اٰمَنُوْا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اَلَمْ تَرَ كَيْفَ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13 | Hal 259 | إبراهيم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13 - 259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تُؤْتِيْٓ اُكُلَهَا كُلَّ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وَمَثَلُ كَلِمَةٍ خَبِيْثَةٍ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يُثَبِّتُ اللّٰهُ الَّذِيْنَ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اَلَمْ تَرَ اِلَى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جَهَنَّمَ يَصْلَوْنَهَا وَبِئْسَ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وَجَعَلُوْا لِلّٰهِ اَنْدَادًا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لِّعِبَادِيَ الَّذِيْنَ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اَللّٰهُ الَّذِيْ خَلَقَ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وَسَخَّرَ لَكُمُ الشَّمْسَ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13 - 260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وَاٰتٰىكُمْ مِّنْ كُلِّ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وَاِذْ قَالَ اِبْرٰهِيْمُ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رَبِّ اِنَّهُنَّ اَضْلَلْنَ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رَبَّنَآ اِنِّيْٓ اَسْكَنْتُ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رَبَّنَآ اِنَّكَ تَعْلَمُ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اَلْحَمْدُ لِلّٰهِ الَّذِيْ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رَبِّ اجْعَلْنِيْ مُقِيْمَ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رَبَّنَا اغْفِرْ لِيْ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وَلَا تَحْسَبَنَّ اللّٰهَ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13 | Hal 261 | إبراهيم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13 - 261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مُهْطِعِيْنَ مُقْنِعِيْ رُءُوْسِهِمْ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وَاَنْذِرِ النَّاسَ يَوْمَ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وَّسَكَنْتُمْ فِيْ مَسٰكِنِ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وَقَدْ مَكَرُوْا مَكْرَهُمْ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فَلَا تَحْسَبَنَّ اللّٰهَ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يَوْمَ تُبَدَّلُ الْاَرْضُ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وَتَرَى الْمُجْرِمِيْنَ يَوْمَىِٕذٍ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سَرَابِيْلُهُمْ مِّنْ قَطِرَانٍ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لِيَجْزِيَ اللّٰهُ كُلَّ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هٰذَا بَلٰغٌ لِّلنَّاسِ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14 - 262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الۤرٰ تِلْكَ اٰيٰتُ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رُبَمَا يَوَدُّ الَّذِيْنَ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ذَرْهُمْ يَأْكُلُوْا وَيَتَمَتَّعُوْا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وَمَآ اَهْلَكْنَا مِنْ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مَا تَسْبِقُ مِنْ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وَقَالُوْا يٰٓاَيُّهَا الَّذِيْ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لَوْ مَا تَأْتِيْنَا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مَا نُنَزِّلُ الْمَلٰۤىِٕكَةَ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اِنَّا نَحْنُ نَزَّلْنَا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اَرْسَلْنَا مِنْ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يَأْتِيْهِمْ مِّنْ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كَذٰلِكَ نَسْلُكُهٗ فِيْ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لَا يُؤْمِنُوْنَ بِهٖ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وَلَوْ فَتَحْنَا عَلَيْهِمْ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لَقَالُوْٓا اِنَّمَا سُكِّرَتْ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14 | Hal 263 | الحجر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14 - 263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جَعَلْنَا فِى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وَحَفِظْنٰهَا مِنْ كُلِّ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اِلَّا مَنِ اسْتَرَقَ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وَالْاَرْضَ مَدَدْنٰهَا وَاَلْقَيْنَا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وَجَعَلْنَا لَكُمْ فِيْهَا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وَاِنْ مِّنْ شَيْءٍ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وَاَرْسَلْنَا الرِّيٰحَ لَوَاقِحَ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وَاِنَّا لَنَحْنُ نُحْيٖ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عَلِمْنَا الْمُسْتَقْدِمِيْنَ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وَاِنَّ رَبَّكَ هُوَ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خَلَقْنَا الْاِنْسَانَ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وَالْجَاۤنَّ خَلَقْنٰهُ مِنْ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وَاِذْ قَالَ رَبُّكَ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فَاِذَا سَوَّيْتُهٗ وَنَفَخْتُ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فَسَجَدَ الْمَلٰۤىِٕكَةُ كُلُّهُمْ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اِلَّآ اِبْلِيْسَ اَبٰٓى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14 - 264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يٰٓاِبْلِيْسُ 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لَمْ اَكُنْ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فَاخْرُجْ مِنْهَا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وَّاِنَّ عَلَيْكَ اللَّعْنَةَ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رَبِّ فَاَنْظِرْنِيْٓ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فَاِنَّكَ مِنَ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اِلٰى يَوْمِ الْوَقْتِ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رَبِّ بِمَآ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اِلَّا عِبَادَكَ مِنْهُمُ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هٰذَا صِرَاطٌ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عِبَادِيْ لَيْسَ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وَاِنَّ جَهَنَّمَ لَمَوْعِدُهُمْ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لَهَا سَبْعَةُ اَبْوَابٍ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الْمُتَّقِيْنَ فِيْ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اُدْخُلُوْهَا بِسَلٰمٍ اٰمِنِيْنَ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وَنَزَعْنَا مَا فِيْ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لَا يَمَسُّهُمْ فِيْهَا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نَبِّئْ عِبَادِيْٓ اَنِّيْٓ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وَاَنَّ عَذَابِيْ هُوَ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وَنَبِّئْهُمْ عَنْ ضَيْفِ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14 | Hal 265 | الحجر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14 - 265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اِذْ دَخَلُوْا عَلَيْهِ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قَالُوْا لَا تَوْجَلْ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اَبَشَّرْتُمُوْنِيْ عَلٰٓى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قَالُوْا بَشَّرْنٰكَ بِالْحَقِّ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وَمَنْ يَّقْنَطُ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فَمَا خَطْبُكُمْ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قَالُوْٓا اِنَّآ اُرْسِلْنَآ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اِلَّآ اٰلَ لُوْطٍ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اِلَّا امْرَاَتَهٗ قَدَّرْنَآ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فَلَمَّا جَاۤءَ اٰلَ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اِنَّكُمْ قَوْمٌ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قَالُوْا بَلْ جِئْنٰكَ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وَاَتَيْنٰكَ بِالْحَقِّ وَاِنَّا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فَاَسْرِ بِاَهْلِكَ بِقِطْعٍ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وَقَضَيْنَآ اِلَيْهِ ذٰلِكَ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وَجَاۤءَ اَهْلُ الْمَدِيْنَةِ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اِنَّ هٰٓؤُلَاۤءِ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وَاتَّقُوا اللّٰهَ وَلَا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قَالُوْٓا اَوَلَمْ نَنْهَكَ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14 - 266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هٰٓؤُلَاۤءِ بَنٰتِيْٓ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لَعَمْرُكَ اِنَّهُمْ لَفِيْ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فَاَخَذَتْهُمُ الصَّيْحَةُ مُشْرِقِيْنَ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فَجَعَلْنَا عَالِيَهَا سَافِلَهَا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فِيْ ذٰلِكَ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وَاِنَّهَا لَبِسَبِيْلٍ مُّقِيْمٍ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فِيْ ذٰلِكَ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وَاِنْ كَانَ اَصْحٰبُ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فَانْتَقَمْنَا مِنْهُمْ وَاِنَّهُمَا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كَذَّبَ اَصْحٰبُ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وَاٰتَيْنٰهُمْ اٰيٰتِنَا فَكَانُوْا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وَكَانُوْا يَنْحِتُوْنَ مِنَ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فَاَخَذَتْهُمُ الصَّيْحَةُ مُصْبِحِيْنَ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فَمَآ اَغْنٰى عَنْهُمْ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خَلَقْنَا السَّمٰوٰتِ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رَبَّكَ هُوَ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اٰتَيْنٰكَ سَبْعًا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لَا تَمُدَّنَّ عَيْنَيْكَ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وَقُلْ اِنِّيْٓ اَنَا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كَمَآ اَنْزَلْنَا عَلَى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14 | Hal 267 | الحجر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14 - 267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الَّذِيْنَ جَعَلُوا الْقُرْاٰنَ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فَوَرَبِّكَ لَنَسْـَٔلَنَّهُمْ اَجْمَعِيْنَ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عَمَّا كَانُوْا يَعْمَلُوْنَ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فَاصْدَعْ بِمَا تُؤْمَرُ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اِنَّا كَفَيْنٰكَ الْمُسْتَهْزِءِيْنَ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الَّذِيْنَ يَجْعَلُوْنَ مَعَ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نَعْلَمُ اَنَّكَ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فَسَبِّحْ بِحَمْدِ رَبِّكَ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وَاعْبُدْ رَبَّكَ حَتّٰى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اَتٰٓى اَمْرُ اللّٰهِ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يُنَزِّلُ الْمَلٰۤىِٕكَةَ بِالرُّوْحِ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خَلَقَ السَّمٰوٰتِ وَالْاَرْضَ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خَلَقَ الْاِنْسَانَ مِنْ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وَالْاَنْعَامَ خَلَقَهَا لَكُمْ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وَلَكُمْ فِيْهَا جَمَالٌ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14 - 268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وَتَحْمِلُ اَثْقَالَكُمْ اِلٰى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وَّالْخَيْلَ وَالْبِغَالَ وَالْحَمِيْرَ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وَعَلَى اللّٰهِ قَصْدُ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هُوَ الَّذِيْٓ اَنْزَلَ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يُنْبِتُ لَكُمْ بِهِ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وَسَخَّرَ لَكُمُ الَّيْلَ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ذَرَاَ لَكُمْ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وَهُوَ الَّذِيْ سَخَّرَ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14 | Hal 269 | النحل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14 - 269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وَاَلْقٰى فِى الْاَرْضِ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وَعَلٰمٰتٍ وَبِالنَّجْمِ 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اَفَمَنْ يَّخْلُقُ كَمَنْ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وَاِنْ تَعُدُّوْا نِعْمَةَ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وَاللّٰهُ يَعْلَمُ 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وَالَّذِيْنَ يَدْعُوْنَ مِنْ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اَمْوَاتٌ غَيْرُ اَحْيَاۤءٍ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اِلٰهُكُمْ اِلٰهٌ وَّاحِدٌ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لَا جَرَمَ اَنَّ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 قِيْلَ لَهُمْ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لِيَحْمِلُوْٓا اَوْزَارَهُمْ كَامِلَةً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قَدْ مَكَرَ الَّذِيْنَ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14 - 270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يَوْمَ الْقِيٰمَةِ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الَّذِيْنَ تَتَوَفّٰىهُمُ الْمَلٰۤىِٕكَةُ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فَادْخُلُوْٓا اَبْوَابَ جَهَنَّمَ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وَقِيْلَ لِلَّذِيْنَ اتَّقَوْا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جَنّٰتُ عَدْنٍ يَّدْخُلُوْنَهَا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الَّذِيْنَ تَتَوَفّٰىهُمُ الْمَلٰۤىِٕكَةُ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هَلْ يَنْظُرُوْنَ اِلَّآ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فَاَصَابَهُمْ سَيِّاٰتُ مَا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14 | Hal 271 | النحل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14 - 271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وَقَالَ الَّذِيْنَ اَشْرَكُوْا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بَعَثْنَا فِيْ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اِنْ تَحْرِصْ عَلٰى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وَاَقْسَمُوْا بِاللّٰهِ جَهْدَ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لِيُبَيِّنَ لَهُمُ الَّذِيْ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اِنَّمَا قَوْلُنَا لِشَيْءٍ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وَالَّذِيْنَ هَاجَرُوْا فِى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الَّذِيْنَ صَبَرُوْا وَعَلٰى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14 - 272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وَمَآ اَرْسَلْنَا مِنْ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بِالْبَيِّنٰتِ وَالزُّبُرِ وَاَنْزَلْنَآ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اَفَاَمِنَ الَّذِيْنَ مَكَرُوا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اَوْ يَأْخُذَهُمْ فِيْ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اَوْ يَأْخُذَهُمْ عَلٰى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اَوَلَمْ يَرَوْا اِلٰى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وَلِلّٰهِ يَسْجُدُ 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يَخَافُوْنَ رَبَّهُمْ مِّنْ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وَقَالَ اللّٰهُ لَا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وَلَهٗ مَا فِى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بِكُمْ مِّنْ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اِذَا كَشَفَ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14 | Hal 273 | النحل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14 - 273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لِيَكْفُرُوْا بِمَآ اٰتَيْنٰهُمْ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وَيَجْعَلُوْنَ لِمَا لَا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وَيَجْعَلُوْنَ لِلّٰهِ الْبَنٰتِ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 بُشِّرَ اَحَدُهُمْ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يَتَوٰرٰى مِنَ الْقَوْمِ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لِلَّذِيْنَ لَا يُؤْمِنُوْنَ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وَلَوْ يُؤَاخِذُ اللّٰهُ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وَيَجْعَلُوْنَ لِلّٰهِ 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تَاللّٰهِ لَقَدْ اَرْسَلْنَآ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وَمَآ اَنْزَلْنَا عَلَيْكَ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14 - 274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وَاللّٰهُ اَنْزَلَ مِنَ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وَاِنَّ لَكُمْ فِى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وَمِنْ ثَمَرٰتِ النَّخِيْلِ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وَاَوْحٰى رَبُّكَ اِلَى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كُلِيْ مِنْ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وَاللّٰهُ خَلَقَكُمْ ثُمَّ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وَاللّٰهُ فَضَّلَ بَعْضَكُمْ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وَاللّٰهُ جَعَلَ لَكُمْ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14 | Hal 275 | النحل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14 - 275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وَيَعْبُدُوْنَ مِنْ دُوْنِ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فَلَا تَضْرِبُوْا لِلّٰهِ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ضَرَبَ اللّٰهُ مَثَلًا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وَضَرَبَ اللّٰهُ مَثَلًا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وَلِلّٰهِ غَيْبُ السَّمٰوٰتِ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وَاللّٰهُ اَخْرَجَكُمْ مِّنْ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اَلَمْ يَرَوْا اِلَى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14 - 276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وَاللّٰهُ جَعَلَ لَكُمْ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وَاللّٰهُ جَعَلَ لَكُمْ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فَاِنْ تَوَلَّوْا فَاِنَّمَا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يَعْرِفُوْنَ نِعْمَتَ اللّٰهِ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وَيَوْمَ نَبْعَثُ مِنْ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 رَاَ الَّذِيْنَ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 رَاَ الَّذِيْنَ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وَاَلْقَوْا اِلَى اللّٰهِ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14 | Hal 277 | النحل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14 - 277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اَلَّذِيْنَ كَفَرُوْا وَصَدُّوْا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وَيَوْمَ نَبْعَثُ فِيْ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اللّٰهَ يَأْمُرُ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وَاَوْفُوْا بِعَهْدِ اللّٰهِ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وَلَا تَكُوْنُوْا كَالَّتِيْ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وَلَوْ شَاۤءَ اللّٰهُ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14 - 278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وَلَا تَتَّخِذُوْٓا اَيْمَانَكُمْ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وَلَا تَشْتَرُوْا بِعَهْدِ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مَا عِنْدَكُمْ يَنْفَدُ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مَنْ عَمِلَ صَالِحًا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فَاِذَا قَرَأْتَ الْقُرْاٰنَ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اِنَّهٗ لَيْسَ لَهٗ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اِنَّمَا سُلْطٰنُهٗ عَلَى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 بَدَّلْنَآ اٰيَةً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نَزَّلَهٗ رُوْحُ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14 | Hal 279 | النحل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14 - 279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نَعْلَمُ اَنَّهُمْ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الَّذِيْنَ لَا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اِنَّمَا يَفْتَرِى الْكَذِبَ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مَنْ كَفَرَ بِاللّٰهِ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ذٰلِكَ بِاَنَّهُمُ اسْتَحَبُّوا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اُولٰۤىِٕكَ الَّذِيْنَ طَبَعَ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لَا جَرَمَ اَنَّهُمْ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اِنَّ رَبَّكَ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14 - 280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يَوْمَ تَأْتِيْ كُلُّ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وَضَرَبَ اللّٰهُ مَثَلًا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جَاۤءَهُمْ رَسُوْلٌ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فَكُلُوْا مِمَّا رَزَقَكُمُ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اِنَّمَا حَرَّمَ عَلَيْكُمُ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وَلَا تَقُوْلُوْا لِمَا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مَتَاعٌ قَلِيْلٌ وَّلَهُمْ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وَعَلَى الَّذِيْنَ هَادُوْا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14 | Hal 281 | النحل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14 - 281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اِنَّ رَبَّكَ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اِبْرٰهِيْمَ كَانَ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شَاكِرًا لِّاˆنْعُمِهِ اجْتَبٰىهُ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وَاٰتَيْنٰهُ فِى الدُّنْيَا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اَوْحَيْنَآ اِلَيْكَ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اِنَّمَا جُعِلَ السَّبْتُ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اُدْعُ اِلٰى سَبِيْلِ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وَاِنْ عَاقَبْتُمْ فَعَاقِبُوْا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وَاصْبِرْ وَمَا صَبْرُكَ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اللّٰهَ مَعَ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15 - 282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سُبْحٰنَ الَّذِيْٓ اَسْرٰى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وَاٰتَيْنَا مُوْسَى الْكِتٰبَ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ذُرِّيَّةَ مَنْ حَمَلْنَا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وَقَضَيْنَآ اِلٰى بَنِيْٓ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فَاِذَا جَاۤءَ وَعْدُ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رَدَدْنَا لَكُمُ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اِنْ اَحْسَنْتُمْ اَحْسَنْتُمْ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15 | Hal 283 | الإسراء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15 - 283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عَسٰى رَبُّكُمْ اَنْ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هٰذَا الْقُرْاٰنَ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وَّاَنَّ الَّذِيْنَ لَا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وَيَدْعُ الْاِنْسَانُ بِالشَّرِّ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وَجَعَلْنَا الَّيْلَ وَالنَّهَارَ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وَكُلَّ اِنْسَانٍ اَلْزَمْنٰهُ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اِقْرَأْ كِتَابَكَ كَفٰى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مَنِ اهْتَدٰى فَاِنَّمَا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وَاِذَآ اَرَدْنَآ اَنْ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وَكَمْ اَهْلَكْنَا مِنَ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15 - 284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مَنْ كَانَ يُرِيْدُ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وَمَنْ اَرَادَ الْاٰخِرَةَ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كُلًّا نُّمِدُّ هٰٓؤُلَاۤءِ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اُنْظُرْ كَيْفَ فَضَّلْنَا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لَا تَجْعَلْ مَعَ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وَقَضٰى رَبُّكَ اَلَّا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وَاخْفِضْ لَهُمَا جَنَاحَ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رَبُّكُمْ اَعْلَمُ بِمَا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وَاٰتِ ذَا الْقُرْبٰى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الْمُبَذِّرِيْنَ كَانُوْٓا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15 | Hal 285 | الإسراء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15 - 285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وَاِمَّا تُعْرِضَنَّ عَنْهُمُ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وَلَا تَجْعَلْ يَدَكَ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رَبَّكَ يَبْسُطُ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وَلَا تَقْتُلُوْٓا اَوْلَادَكُمْ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وَلَا تَقْرَبُوا الزِّنٰٓى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وَلَا تَقْتُلُوا النَّفْسَ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وَلَا تَقْرَبُوْا مَالَ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وَاَوْفُوا الْكَيْلَ اِذَا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وَلَا تَقْفُ 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وَلَا تَمْشِ فِى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كُلُّ ذٰلِكَ كَانَ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15 - 286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ذٰلِكَ مِمَّآ اَوْحٰٓى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اَفَاَصْفٰىكُمْ رَبُّكُمْ بِالْبَنِيْنَ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صَرَّفْنَا فِيْ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لَّوْ كَانَ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سُبْحٰنَهٗ وَتَعٰلٰى عَمَّا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تُسَبِّحُ لَهُ السَّمٰوٰتُ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 قَرَأْتَ الْقُرْاٰنَ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وَّجَعَلْنَا عَلٰى قُلُوْبِهِمْ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نَحْنُ اَعْلَمُ بِمَا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اُنْظُرْ كَيْفَ ضَرَبُوْا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وَقَالُوْٓا ءَاِذَا كُنَّا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15 | Hal 287 | الإسراء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15 - 287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كُوْنُوْا حِجَارَةً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اَوْ خَلْقًا مِّمَّا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يَوْمَ يَدْعُوْكُمْ فَتَسْتَجِيْبُوْنَ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وَقُلْ لِّعِبَادِيْ يَقُوْلُوا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رَبُّكُمْ اَعْلَمُ بِكُمْ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وَرَبُّكَ اَعْلَمُ بِمَنْ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قُلِ ادْعُوا الَّذِيْنَ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اُولٰۤىِٕكَ الَّذِيْنَ يَدْعُوْنَ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وَاِنْ مِّنْ قَرْيَةٍ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15 - 288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مَنَعَنَآ اَنْ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وَاِذْ قُلْنَا لَكَ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وَاِذْ قُلْنَا لِلْمَلٰۤىِٕكَةِ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اَرَاَيْتَكَ هٰذَا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اذْهَبْ فَمَنْ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وَاسْتَفْزِزْ مَنِ اسْتَطَعْتَ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عِبَادِيْ لَيْسَ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رَبُّكُمُ الَّذِيْ يُزْجِيْ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15 | Hal 289 | الإسراء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15 - 289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 مَسَّكُمُ الضُّرُّ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اَفَاَمِنْتُمْ اَنْ يَّخْسِفَ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اَمْ اَمِنْتُمْ اَنْ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كَرَّمْنَا بَنِيْٓ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يَوْمَ نَدْعُوْا كُلَّ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وَمَنْ كَانَ فِيْ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وَاِنْ كَادُوْا لَيَفْتِنُوْنَكَ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وَلَوْلَآ اَنْ ثَبَّتْنٰكَ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اِذًا لَّاˆذَقْنٰكَ ضِعْفَ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15 - 290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وَاِنْ كَادُوْا لَيَسْتَفِزُّوْنَكَ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سُنَّةَ مَنْ قَدْ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اَقِمِ الصَّلٰوةَ لِدُلُوْكِ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وَمِنَ الَّيْلِ فَتَهَجَّدْ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وَقُلْ رَّبِّ اَدْخِلْنِيْ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وَقُلْ جَاۤءَ الْحَقُّ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وَنُنَزِّلُ مِنَ الْقُرْاٰنِ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وَاِذَآ اَنْعَمْنَا عَلَى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كُلٌّ يَّعْمَلُ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وَيَسْـَٔلُوْنَكَ عَنِ الرُّوْحِ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وَلَىِٕنْ شِئْنَا لَنَذْهَبَنَّ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15 | Hal 291 | الإسراء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15 - 291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اِلَّا رَحْمَةً مِّنْ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لَّىِٕنِ اجْتَمَعَتِ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صَرَّفْنَا لِلنَّاسِ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وَقَالُوْا لَنْ نُّؤْمِنَ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اَوْ تَكُوْنَ لَكَ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اَوْ تُسْقِطَ السَّمَاۤءَ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اَوْ يَكُوْنَ لَكَ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مَنَعَ النَّاسَ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لَّوْ كَانَ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كَفٰى بِاللّٰهِ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15 - 292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وَمَنْ يَّهْدِ اللّٰهُ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ذٰلِكَ جَزَاۤؤُهُمْ بِاَنَّهُمْ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اَوَلَمْ يَرَوْا اَنَّ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لَّوْ اَنْتُمْ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اٰتَيْنَا مُوْسٰى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لَقَدْ عَلِمْتَ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فَاَرَادَ اَنْ يَّسْتَفِزَّهُمْ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وَّقُلْنَا مِنْ بَعْدِهٖ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15 | Hal 293 | الإسراء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15 - 293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وَبِالْحَقِّ اَنْزَلْنٰهُ وَبِالْحَقِّ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وَقُرْاٰنًا فَرَقْنٰهُ لِتَقْرَاَهٗ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اٰمِنُوْا بِهٖٓ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وَّيَقُوْلُوْنَ سُبْحٰنَ رَبِّنَآ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وَيَخِرُّوْنَ لِلْاَذْقَانِ يَبْكُوْنَ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قُلِ ادْعُوا اللّٰهَ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وَقُلِ الْحَمْدُ لِلّٰهِ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اَلْحَمْدُ لِلّٰهِ الَّذِيْٓ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قَيِّمًا لِّيُنْذِرَ بَأْسًا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مَّاكِثِيْنَ فِيْهِ اَبَدًا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وَّيُنْذِرَ الَّذِيْنَ قَالُوا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15 - 294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مَّا لَهُمْ بِهٖ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فَلَعَلَّكَ بَاخِعٌ نَّفْسَكَ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اِنَّا جَعَلْنَا 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وَاِنَّا لَجَاعِلُوْنَ 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اَمْ حَسِبْتَ اَنَّ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اِذْ اَوَى الْفِتْيَةُ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فَضَرَبْنَا عَلٰٓى اٰذَانِهِمْ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بَعَثْنٰهُمْ لِنَعْلَمَ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نَحْنُ نَقُصُّ عَلَيْكَ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وَّرَبَطْنَا عَلٰى قُلُوْبِهِمْ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هٰٓؤُلَاۤءِ قَوْمُنَا اتَّخَذُوْا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15 | Hal 295 | الكهف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15 - 295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وَاِذِ اعْتَزَلْتُمُوْهُمْ وَمَا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وَتَرَى الشَّمْسَ اِذَا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وَتَحْسَبُهُمْ اَيْقَاظًا وَّهُمْ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وَكَذٰلِكَ بَعَثْنٰهُمْ لِيَتَسَاۤءَلُوْا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اِنَّهُمْ اِنْ يَّظْهَرُوْا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15 - 296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وَكَذٰلِكَ اَعْثَرْنَا عَلَيْهِمْ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سَيَقُوْلُوْنَ ثَلٰثَةٌ رَّابِعُهُمْ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وَلَا تَقُوْلَنَّ لِشَا۟يْءٍ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اِلَّآ اَنْ يَّشَاۤءَ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وَلَبِثُوْا فِيْ كَهْفِهِمْ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قُلِ اللّٰهُ اَعْلَمُ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وَاتْلُ مَآ اُوْحِيَ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15 | Hal 297 | الكهف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15 - 297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وَاصْبِرْ نَفْسَكَ مَعَ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وَقُلِ الْحَقُّ مِنْ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الَّذِيْنَ اٰمَنُوْا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اُولٰۤىِٕكَ لَهُمْ جَنّٰتُ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وَاضْرِبْ لَهُمْ مَّثَلًا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كِلْتَا الْجَنَّتَيْنِ اٰتَتْ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وَّكَانَ لَهٗ ثَمَرٌ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15 - 298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وَدَخَلَ جَنَّتَهٗ وَهُوَ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وَّمَآ اَظُنُّ السَّاعَةَ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لَهٗ صَاحِبُهٗ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لٰكِنَّا۠ هُوَ اللّٰهُ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وَلَوْلَآ اِذْ دَخَلْتَ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فَعَسٰى رَبِّيْٓ اَنْ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اَوْ يُصْبِحَ مَاۤؤُهَا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وَاُحِيْطَ بِثَمَرِهٖ فَاَصْبَحَ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وَلَمْ تَكُنْ لَّهٗ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هُنَالِكَ الْوَلَايَةُ لِلّٰهِ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وَاضْرِبْ لَهُمْ مَّثَلَ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15 | Hal 299 | الكهف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15 - 299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اَلْمَالُ وَالْبَنُوْنَ زِيْنَةُ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وَيَوْمَ نُسَيِّرُ الْجِبَالَ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وَعُرِضُوْا عَلٰى رَبِّكَ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وَوُضِعَ الْكِتٰبُ فَتَرَى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وَاِذْ قُلْنَا لِلْمَلٰۤىِٕكَةِ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مَآ اَشْهَدْتُّهُمْ خَلْقَ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وَيَوْمَ يَقُوْلُ نَادُوْا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وَرَاَ الْمُجْرِمُوْنَ النَّارَ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15 - 300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صَرَّفْنَا فِيْ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مَنَعَ النَّاسَ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نُرْسِلُ الْمُرْسَلِيْنَ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وَمَنْ اَظْلَمُ مِمَّنْ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وَرَبُّكَ الْغَفُوْرُ ذُو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وَتِلْكَ الْقُرٰٓى اَهْلَكْنٰهُمْ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وَاِذْ قَالَ مُوْسٰى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فَلَمَّا بَلَغَا مَجْمَعَ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15 | Hal 301 | الكهف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15 - 301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فَلَمَّا جَاوَزَا قَالَ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اَرَاَيْتَ اِذْ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ذٰلِكَ 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فَوَجَدَا عَبْدًا مِّنْ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لَهٗ مُوسٰى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اِنَّكَ لَنْ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وَكَيْفَ تَصْبِرُ عَلٰى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سَتَجِدُنِيْٓ اِنْ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فَاِنِ اتَّبَعْتَنِيْ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فَانْطَلَقَا حَتّٰٓى اِذَا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اَلَمْ اَقُلْ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لَا تُؤَاخِذْنِيْ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فَانْطَلَقَا حَتّٰٓى اِذَا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16 - 302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اَلَمْ اَقُلْ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اِنْ سَاَلْتُكَ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فَانْطَلَقَا حَتّٰٓى اِذَآ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هٰذَا فِرَاقُ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اَمَّا السَّفِيْنَةُ فَكَانَتْ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وَاَمَّا الْغُلٰمُ فَكَانَ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فَاَرَدْنَآ اَنْ يُّبْدِلَهُمَا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وَاَمَّا الْجِدَارُ فَكَانَ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وَيَسْـَٔلُوْنَكَ عَنْ ذِى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16 | Hal 303 | الكهف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16 - 303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اِنَّا مَكَّنَّا لَهٗ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فَاَتْبَعَ سَبَبًا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حَتّٰٓى اِذَا بَلَغَ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اَمَّا مَنْ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وَاَمَّا مَنْ اٰمَنَ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اَتْبَعَ سَبَبًا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حَتّٰٓى اِذَا بَلَغَ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كَذٰلِكَ وَقَدْ اَحَطْنَا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اَتْبَعَ سَبَبًا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حَتّٰٓى اِذَا بَلَغَ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قَالُوْا يٰذَا الْقَرْنَيْنِ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مَا مَكَّنِّيْ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اٰتُوْنِيْ زُبَرَ الْحَدِيْدِ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فَمَا اسْطَاعُوْٓا اَنْ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16 - 304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هٰذَا رَحْمَةٌ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وَتَرَكْنَا بَعْضَهُمْ يَوْمَىِٕذٍ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وَّعَرَضْنَا جَهَنَّمَ يَوْمَىِٕذٍ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ۨالَّذِيْنَ كَانَتْ اَعْيُنُهُمْ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اَفَحَسِبَ الَّذِيْنَ كَفَرُوْٓا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هَلْ نُنَبِّئُكُمْ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اَلَّذِيْنَ ضَلَّ سَعْيُهُمْ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اُولٰۤىِٕكَ الَّذِيْنَ كَفَرُوْا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ذٰلِكَ جَزَاۤؤُهُمْ جَهَنَّمُ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الَّذِيْنَ اٰمَنُوْا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خٰلِدِيْنَ فِيْهَا لَا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لَّوْ كَانَ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اِنَّمَآ اَنَا۠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16 | Hal 305 | مريم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16 - 305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كۤهٰيٰعۤصۤ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ذِكْرُ رَحْمَتِ رَبِّكَ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اِذْ نَادٰى رَبَّهٗ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رَبِّ اِنِّيْ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وَاِنِّيْ خِفْتُ الْمَوَالِيَ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يَّرِثُنِيْ وَيَرِثُ مِنْ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يٰزَكَرِيَّآ اِنَّا نُبَشِّرُكَ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رَبِّ اَنّٰى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كَذٰلِكَ قَالَ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رَبِّ اجْعَلْ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فَخَرَجَ عَلٰى قَوْمِهٖ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16 - 306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يٰيَحْيٰى خُذِ الْكِتٰبَ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وَّحَنَانًا مِّنْ لَّدُنَّا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وَّبَرًّا بِوَالِدَيْهِ وَلَمْ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وَسَلٰمٌ عَلَيْهِ يَوْمَ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وَاذْكُرْ فِى الْكِتٰبِ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فَاتَّخَذَتْ مِنْ دُوْنِهِمْ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قَالَتْ اِنِّيْٓ اَعُوْذُ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اِنَّمَآ اَنَا۠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قَالَتْ اَنّٰى يَكُوْنُ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كَذٰلِكِ قَالَ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فَحَمَلَتْهُ فَانْتَبَذَتْ بِهٖ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فَاَجَاۤءَهَا الْمَخَاضُ اِلٰى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فَنَادٰىهَا مِنْ تَحْتِهَآ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وَهُزِّيْٓ اِلَيْكِ بِجِذْعِ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16 | Hal 307 | مريم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16 - 307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فَكُلِيْ وَاشْرَبِيْ وَقَرِّيْ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فَاَتَتْ بِهٖ قَوْمَهَا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يٰٓاُخْتَ هٰرُوْنَ 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فَاَشَارَتْ اِلَيْهِ قَالُوْا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اِنِّيْ عَبْدُ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وَّجَعَلَنِيْ مُبٰرَكًا اَيْنَ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وَّبَرًّا بِوَالِدَتِيْ وَلَمْ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وَالسَّلٰمُ عَلَيَّ يَوْمَ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ذٰلِكَ عِيْسَى ابْنُ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مَا كَانَ لِلّٰهِ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وَاِنَّ اللّٰهَ رَبِّيْ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فَاخْتَلَفَ الْاَحْزَابُ مِنْ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اَسْمِعْ بِهِمْ وَاَبْصِرْ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16 - 308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وَاَنْذِرْهُمْ يَوْمَ الْحَسْرَةِ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اِنَّا نَحْنُ نَرِثُ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وَاذْكُرْ فِى الْكِتٰبِ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اِذْ قَالَ لِاَبِيْهِ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يٰٓاَبَتِ اِنِّيْ قَدْ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يٰٓاَبَتِ لَا تَعْبُدِ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يٰٓاَبَتِ اِنِّيْٓ اَخَافُ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اَرَاغِبٌ اَنْتَ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سَلٰمٌ عَلَيْكَ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وَاَعْتَزِلُكُمْ وَمَا تَدْعُوْنَ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فَلَمَّا اعْتَزَلَهُمْ وَمَا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وَوَهَبْنَا لَهُمْ مِّنْ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وَاذْكُرْ فِى الْكِتٰبِ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16 | Hal 309 | مريم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16 - 309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وَنَادَيْنٰهُ مِنْ جَانِبِ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وَوَهَبْنَا لَهٗ مِنْ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وَاذْكُرْ فِى الْكِتٰبِ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وَكَانَ يَأْمُرُ اَهْلَهٗ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وَاذْكُرْ فِى الْكِتٰبِ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وَّرَفَعْنٰهُ مَكَانًا عَلِيًّا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اُولٰۤىِٕكَ الَّذِيْنَ اَنْعَمَ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فَخَلَفَ مِنْ بَعْدِهِمْ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اِلَّا مَنْ تَابَ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جَنّٰتِ عَدْنِ ِۨالَّتِيْ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لَا يَسْمَعُوْنَ فِيْهَا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تِلْكَ الْجَنَّةُ الَّتِيْ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نَتَنَزَّلُ اِلَّا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16 - 310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رَبُّ السَّمٰوٰتِ وَالْاَرْضِ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وَيَقُوْلُ الْاِنْسَانُ ءَاِذَا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اَوَلَا يَذْكُرُ الْاِنْسَانُ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فَوَرَبِّكَ لَنَحْشُرَنَّهُمْ وَالشَّيٰطِيْنَ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لَنَنْزِعَنَّ مِنْ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لَنَحْنُ اَعْلَمُ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وَاِنْ مِّنْكُمْ اِلَّا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نُنَجِّى الَّذِيْنَ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 تُتْلٰى عَلَيْهِمْ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وَكَمْ اَهْلَكْنَا قَبْلَهُمْ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مَنْ كَانَ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وَيَزِيْدُ اللّٰهُ الَّذِيْنَ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16 | Hal 311 | مريم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16 - 311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اَفَرَاَيْتَ الَّذِيْ كَفَرَ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اَطَّلَعَ الْغَيْبَ اَمِ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كَلَّا سَنَكْتُبُ 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وَّنَرِثُهٗ مَا يَقُوْلُ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وَاتَّخَذُوْا مِنْ دُوْنِ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كَلَّا سَيَكْفُرُوْنَ بِعِبَادَتِهِمْ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اَلَمْ تَرَ اَنَّآ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فَلَا تَعْجَلْ عَلَيْهِمْ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يَوْمَ نَحْشُرُ الْمُتَّقِيْنَ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وَنَسُوْقُ الْمُجْرِمِيْنَ اِلٰى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لَا يَمْلِكُوْنَ الشَّفَاعَةَ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وَقَالُوا اتَّخَذَ الرَّحْمٰنُ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لَقَدْ جِئْتُمْ شَيْـًٔا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تَكَادُ السَّمٰوٰتُ يَتَفَطَّرْنَ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اَنْ دَعَوْا لِلرَّحْمٰنِ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يَنْبَغِيْ لِلرَّحْمٰنِ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اِنْ كُلُّ مَنْ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لَقَدْ اَحْصٰىهُمْ وَعَدَّهُمْ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وَكُلُّهُمْ اٰتِيْهِ يَوْمَ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16 - 312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الَّذِيْنَ اٰمَنُوْا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فَاِنَّمَا يَسَّرْنٰهُ بِلِسَانِكَ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وَكَمْ اَهْلَكْنَا قَبْلَهُمْ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طٰهٰ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مَآ اَنْزَلْنَا عَلَيْكَ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اِلَّا تَذْكِرَةً لِّمَنْ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تَنْزِيْلًا مِّمَّنْ خَلَقَ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اَلرَّحْمٰنُ عَلَى الْعَرْشِ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لَهٗ مَا فِى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وَاِنْ تَجْهَرْ بِالْقَوْلِ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اَللّٰهُ لَآ اِلٰهَ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وَهَلْ اَتٰىكَ حَدِيْثُ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اِذْ رَاٰ نَارًا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فَلَمَّآ اَتٰىهَا نُوْدِيَ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اِنِّيْٓ اَنَا۠ رَبُّكَ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16 | Hal 313 | طه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16 - 313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وَاَنَا اخْتَرْتُكَ فَاسْتَمِعْ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اِنَّنِيْٓ اَنَا اللّٰهُ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السَّاعَةَ اٰتِيَةٌ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فَلَا يَصُدَّنَّكَ عَنْهَا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تِلْكَ بِيَمِيْنِكَ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هِيَ عَصَايَ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اَلْقِهَا يٰمُوْسٰى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فَاَلْقٰىهَا فَاِذَا هِيَ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خُذْهَا وَلَا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وَاضْمُمْ يَدَكَ اِلٰى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لِنُرِيَكَ مِنْ اٰيٰتِنَا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اِذْهَبْ اِلٰى فِرْعَوْنَ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رَبِّ اشْرَحْ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وَيَسِّرْ لِيْٓ اَمْرِيْ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وَاحْلُلْ عُقْدَةً مِّنْ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يَفْقَهُوْا قَوْلِيْ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وَاجْعَلْ لِّيْ وَزِيْرًا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هٰرُوْنَ اَخِى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اشْدُدْ بِهٖٓ اَزْرِيْ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وَاَشْرِكْهُ فِيْٓ اَمْرِيْ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كَيْ نُسَبِّحَكَ كَثِيْرًا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وَّنَذْكُرَكَ كَثِيْرًا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اِنَّكَ كُنْتَ بِنَا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قَدْ اُوْتِيْتَ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مَنَنَّا عَلَيْكَ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16 - 314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اِذْ اَوْحَيْنَآ اِلٰٓى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اَنِ اقْذِفِيْهِ فِى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اِذْ تَمْشِيْٓ اُخْتُكَ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وَاصْطَنَعْتُكَ لِنَفْسِيْ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اِذْهَبْ اَنْتَ وَاَخُوْكَ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اِذْهَبَآ اِلٰى فِرْعَوْنَ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فَقُوْلَا لَهٗ قَوْلًا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قَالَا رَبَّنَآ اِنَّنَا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لَا تَخَافَآ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فَأْتِيٰهُ فَقُوْلَآ اِنَّا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اِنَّا قَدْ اُوْحِيَ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فَمَنْ رَّبُّكُمَا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رَبُّنَا الَّذِيْٓ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فَمَا بَالُ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16 | Hal 315 | طه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16 - 315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عِلْمُهَا عِنْدَ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الَّذِيْ جَعَلَ لَكُمُ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كُلُوْا وَارْعَوْا اَنْعَامَكُمْ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مِنْهَا خَلَقْنٰكُمْ وَفِيْهَا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اَرَيْنٰهُ اٰيٰتِنَا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اَجِئْتَنَا لِتُخْرِجَنَا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فَلَنَأْتِيَنَّكَ بِسِحْرٍ مِّثْلِهٖ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مَوْعِدُكُمْ يَوْمُ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فَتَوَلّٰى فِرْعَوْنُ فَجَمَعَ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لَهُمْ مُّوْسٰى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فَتَنَازَعُوْٓا اَمْرَهُمْ بَيْنَهُمْ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قَالُوْٓا اِنْ هٰذٰنِ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فَاَجْمِعُوْا كَيْدَكُمْ ثُمَّ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16 - 316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قَالُوْا يٰمُوْسٰٓى اِمَّآ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بَلْ اَلْقُوْا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فَاَوْجَسَ فِيْ نَفْسِهٖ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قُلْنَا لَا تَخَفْ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وَاَلْقِ مَا فِيْ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فَاُلْقِيَ السَّحَرَةُ سُجَّدًا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اٰمَنْتُمْ لَهٗ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قَالُوْا لَنْ نُّؤْثِرَكَ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اِنَّآ اٰمَنَّا بِرَبِّنَا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اِنَّهٗ مَنْ يَّأْتِ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وَمَنْ يَّأْتِهٖ مُؤْمِنًا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جَنّٰتُ عَدْنٍ تَجْرِيْ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16 | Hal 317 | طه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16 - 317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اَوْحَيْنَآ اِلٰى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فَاَتْبَعَهُمْ فِرْعَوْنُ بِجُنُوْدِهٖ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وَاَضَلَّ فِرْعَوْنُ قَوْمَهٗ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يٰبَنِيْٓ اِسْرَاۤءِيْلَ قَدْ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كُلُوْا مِنْ طَيِّبٰتِ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وَاِنِّيْ لَغَفَّارٌ لِّمَنْ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وَمَآ اَعْجَلَكَ عَنْ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هُمْ اُولَاۤءِ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فَاِنَّا قَدْ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فَرَجَعَ مُوْسٰٓى اِلٰى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قَالُوْا مَآ اَخْلَفْنَا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16 - 318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فَاَخْرَجَ لَهُمْ عِجْلًا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اَفَلَا يَرَوْنَ اَلَّا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قَالَ لَهُمْ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قَالُوْا لَنْ نَّبْرَحَ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يٰهٰرُوْنُ 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اَلَّا تَتَّبِعَنِ اَفَعَصَيْتَ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يَبْنَؤُمَّ لَا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فَمَا خَطْبُكَ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بَصُرْتُ بِمَا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فَاذْهَبْ فَاِنَّ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اِنَّمَآ اِلٰهُكُمُ اللّٰهُ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16 | Hal 319 | طه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16 - 319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كَذٰلِكَ نَقُصُّ عَلَيْكَ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مَنْ اَعْرَضَ عَنْهُ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خٰلِدِيْنَ فِيْهِ وَسَاۤءَ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يَّوْمَ يُنْفَخُ فِى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يَّتَخَافَتُوْنَ بَيْنَهُمْ اِنْ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نَحْنُ اَعْلَمُ بِمَا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وَيَسْـَٔلُوْنَكَ عَنِ الْجِبَالِ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فَيَذَرُهَا قَاعًا صَفْصَفًا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لَّا تَرٰى فِيْهَا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يَوْمَىِٕذٍ يَّتَّبِعُوْنَ الدَّاعِيَ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يَوْمَىِٕذٍ لَّا تَنْفَعُ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يَعْلَمُ مَا بَيْنَ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وَعَنَتِ الْوُجُوْهُ لِلْحَيِّ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وَمَنْ يَّعْمَلْ مِنَ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وَكَذٰلِكَ اَنْزَلْنٰهُ قُرْاٰنًا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16 - 320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فَتَعٰلَى اللّٰهُ الْمَلِكُ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عَهِدْنَآ اِلٰٓى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وَاِذْ قُلْنَا لِلْمَلٰۤىِٕكَةِ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فَقُلْنَا يٰٓاٰدَمُ اِنَّ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لَكَ اَلَّا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وَاَنَّكَ لَا تَظْمَؤُا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فَوَسْوَسَ اِلَيْهِ الشَّيْطٰنُ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فَاَكَلَا مِنْهَا فَبَدَتْ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اجْتَبٰىهُ رَبُّهٗ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اهْبِطَا مِنْهَا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وَمَنْ اَعْرَضَ عَنْ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رَبِّ لِمَ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16 | Hal 321 | طه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16 - 321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كَذٰلِكَ اَتَتْكَ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وَكَذٰلِكَ نَجْزِيْ مَنْ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اَفَلَمْ يَهْدِ لَهُمْ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وَلَوْلَا كَلِمَةٌ سَبَقَتْ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فَاصْبِرْ عَلٰى 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وَلَا تَمُدَّنَّ عَيْنَيْكَ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وَأْمُرْ اَهْلَكَ بِالصَّلٰوةِ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وَقَالُوْا لَوْلَا يَأْتِيْنَا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وَلَوْ اَنَّآ اَهْلَكْنٰهُمْ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كُلٌّ مُّتَرَبِّصٌ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17 - 322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اِقْتَرَبَ لِلنَّاسِ حِسَابُهُمْ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مَا يَأْتِيْهِمْ مِّنْ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لَاهِيَةً قُلُوْبُهُمْ وَاَسَرُّوا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قٰلَ رَبِّيْ يَعْلَمُ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بَلْ قَالُوْٓا اَضْغَاثُ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مَآ اٰمَنَتْ قَبْلَهُمْ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وَمَآ اَرْسَلْنَا قَبْلَكَ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جَعَلْنٰهُمْ جَسَدًا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صَدَقْنٰهُمُ الْوَعْدَ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لَقَدْ اَنْزَلْنَآ اِلَيْكُمْ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17 | Hal 323 | الأنبياء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17 - 323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وَكَمْ قَصَمْنَا مِنْ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فَلَمَّآ اَحَسُّوْا بَأْسَنَآ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لَا تَرْكُضُوْا وَارْجِعُوْٓا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قَالُوْا يٰوَيْلَنَآ اِنَّا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فَمَا زَالَتْ تِّلْكَ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خَلَقْنَا السَّمَاۤءَ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لَوْ اَرَدْنَآ اَنْ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بَلْ نَقْذِفُ بِالْحَقِّ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وَلَهٗ مَنْ فِى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يُسَبِّحُوْنَ الَّيْلَ وَالنَّهَارَ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اَمِ اتَّخَذُوْٓا اٰلِهَةً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لَوْ كَانَ فِيْهِمَآ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لَا يُسْـَٔلُ عَمَّا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اَمِ اتَّخَذُوْا مِنْ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17 - 324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وَمَآ اَرْسَلْنَا مِنْ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وَقَالُوا اتَّخَذَ الرَّحْمٰنُ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لَا يَسْبِقُوْنَهٗ بِالْقَوْلِ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يَعْلَمُ مَا بَيْنَ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وَمَنْ يَّقُلْ مِنْهُمْ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اَوَلَمْ يَرَ الَّذِيْنَ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وَجَعَلْنَا فِى الْاَرْضِ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وَجَعَلْنَا السَّمَاۤءَ سَقْفًا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وَهُوَ الَّذِيْ خَلَقَ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جَعَلْنَا لِبَشَرٍ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كُلُّ نَفْسٍ ذَاۤىِٕقَةُ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17 | Hal 325 | الأنبياء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17 - 325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 رَاٰكَ الَّذِيْنَ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خُلِقَ الْاِنْسَانُ مِنْ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وَيَقُوْلُوْنَ مَتٰى هٰذَا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لَوْ يَعْلَمُ الَّذِيْنَ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بَلْ تَأْتِيْهِمْ بَغْتَةً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وَلَقَدِ اسْتُهْزِئَ بِرُسُلٍ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مَنْ يَّكْلَؤُكُمْ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اَمْ لَهُمْ اٰلِهَةٌ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بَلْ مَتَّعْنَا هٰٓؤُلَاۤءِ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17 - 326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اِنَّمَآ اُنْذِرُكُمْ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وَلَىِٕنْ مَّسَّتْهُمْ نَفْحَةٌ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وَنَضَعُ الْمَوَازِيْنَ الْقِسْطَ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اٰتَيْنَا مُوْسٰى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الَّذِيْنَ يَخْشَوْنَ رَبَّهُمْ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وَهٰذَا ذِكْرٌ مُّبٰرَكٌ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اٰتَيْنَآ اِبْرٰهِيْمَ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اِذْ قَالَ لِاَبِيْهِ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قَالُوْا وَجَدْنَآ اٰبَاۤءَنَا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لَقَدْ كُنْتُمْ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قَالُوْٓا اَجِئْتَنَا بِالْحَقِّ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بَلْ رَّبُّكُمْ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وَتَاللّٰهِ لَاَكِيْدَنَّ اَصْنَامَكُمْ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17 | Hal 327 | الأنبياء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17 - 327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فَجَعَلَهُمْ جُذَاذًا اِلَّا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قَالُوْا مَنْ فَعَلَ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قَالُوْا سَمِعْنَا فَتًى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قَالُوْا فَأْتُوْا بِهٖ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قَالُوْٓا ءَاَنْتَ فَعَلْتَ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بَلْ فَعَلَهٗ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فَرَجَعُوْٓا اِلٰٓى اَنْفُسِهِمْ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نُكِسُوْا عَلٰى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اَفَتَعْبُدُوْنَ مِنْ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اُفٍّ لَّكُمْ وَلِمَا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قَالُوْا حَرِّقُوْهُ وَانْصُرُوْٓا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قُلْنَا يَانَارُ كُوْنِيْ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وَاَرَادُوْا بِهٖ كَيْدًا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وَنَجَّيْنٰهُ وَلُوْطًا اِلَى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وَوَهَبْنَا لَهٗٓ اِسْحٰقَ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17 - 328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وَجَعَلْنٰهُمْ اَىِٕمَّةً يَّهْدُوْنَ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وَلُوْطًا اٰتَيْنٰهُ حُكْمًا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وَاَدْخَلْنٰهُ فِيْ رَحْمَتِنَا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وَنُوْحًا اِذْ نَادٰى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وَنَصَرْنٰهُ مِنَ الْقَوْمِ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وَدَاوٗدَ وَسُلَيْمٰنَ اِذْ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فَفَهَّمْنٰهَا سُلَيْمٰنَ وَكُلًّا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وَعَلَّمْنٰهُ صَنْعَةَ لَبُوْسٍ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وَلِسُلَيْمٰنَ الرِّيْحَ عَاصِفَةً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17 | Hal 329 | الأنبياء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17 - 329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وَمِنَ الشَّيٰطِيْنِ مَنْ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وَاَيُّوْبَ اِذْ نَادٰى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فَاسْتَجَبْنَا لَهٗ فَكَشَفْنَا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وَاِسْمٰعِيْلَ وَاِدْرِيْسَ وَذَا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وَاَدْخَلْنٰهُمْ فِيْ رَحْمَتِنَا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وَذَا النُّوْنِ اِذْ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فَاسْتَجَبْنَا لَهٗ وَنَجَّيْنٰهُ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وَزَكَرِيَّآ اِذْ نَادٰى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فَاسْتَجَبْنَا لَهٗ وَوَهَبْنَا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17 - 330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وَالَّتِيْٓ اَحْصَنَتْ فَرْجَهَا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هٰذِهٖٓ اُمَّتُكُمْ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وَتَقَطَّعُوْٓا اَمْرَهُمْ بَيْنَهُمْ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فَمَنْ يَّعْمَلْ مِنَ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وَحَرَامٌ عَلٰى قَرْيَةٍ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حَتّٰٓى اِذَا فُتِحَتْ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وَاقْتَرَبَ الْوَعْدُ الْحَقُّ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اِنَّكُمْ وَمَا تَعْبُدُوْنَ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لَوْ كَانَ هٰٓؤُلَاۤءِ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لَهُمْ فِيْهَا زَفِيْرٌ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الَّذِيْنَ سَبَقَتْ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17 | Hal 331 | الأنبياء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17 - 331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لَا يَسْمَعُوْنَ حَسِيْسَهَا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لَا يَحْزُنُهُمُ الْفَزَعُ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يَوْمَ نَطْوِى السَّمَاۤءَ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كَتَبْنَا فِى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فِيْ هٰذَا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وَمَآ اَرْسَلْنٰكَ اِلَّا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اِنَّمَا يُوْحٰٓى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فَاِنْ تَوَلَّوْا فَقُلْ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اِنَّهٗ يَعْلَمُ الْجَهْرَ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وَاِنْ اَدْرِيْ لَعَلَّهٗ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رَبِّ احْكُمْ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17 - 332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النَّاسُ اتَّقُوْا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يَوْمَ تَرَوْنَهَا تَذْهَلُ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وَمِنَ النَّاسِ مَنْ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كُتِبَ عَلَيْهِ اَنَّهٗ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النَّاسُ اِنْ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17 | Hal 333 | الحج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17 - 333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ذٰلِكَ بِاَنَّ اللّٰهَ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وَّاَنَّ السَّاعَةَ اٰتِيَةٌ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وَمِنَ النَّاسِ مَنْ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ثَانِيَ عِطْفِهٖ لِيُضِلَّ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ذٰلِكَ بِمَا قَدَّمَتْ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وَمِنَ النَّاسِ مَنْ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يَدْعُوْا مِنْ دُوْنِ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يَدْعُوْا لَمَنْ ضَرُّهٗٓ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اللّٰهَ يُدْخِلُ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مَنْ كَانَ يَظُنُّ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17 - 334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وَكَذٰلِكَ اَنْزَلْنٰهُ اٰيٰتٍ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الَّذِيْنَ اٰمَنُوْا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اَلَمْ تَرَ اَنَّ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هٰذَانِ خَصْمٰنِ اخْتَصَمُوْا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يُصْهَرُ بِهٖ 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وَلَهُمْ مَّقَامِعُ مِنْ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كُلَّمَآ اَرَادُوْٓا اَنْ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اللّٰهَ يُدْخِلُ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17 | Hal 335 | الحج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17 - 335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وَهُدُوْٓا اِلَى الطَّيِّبِ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الَّذِيْنَ كَفَرُوْا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وَاِذْ بَوَّأْنَا لِاِبْرٰهِيْمَ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وَاَذِّنْ فِى النَّاسِ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لِّيَشْهَدُوْا مَنَافِعَ لَهُمْ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لْيَقْضُوْا تَفَثَهُمْ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ذٰلِكَ وَمَنْ يُّعَظِّمْ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17 - 336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حُنَفَاۤءَ لِلّٰهِ غَيْرَ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ذٰلِكَ وَمَنْ يُّعَظِّمْ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لَكُمْ فِيْهَا مَنَافِعُ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وَلِكُلِّ اُمَّةٍ جَعَلْنَا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الَّذِيْنَ اِذَا ذُكِرَ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وَالْبُدْنَ جَعَلْنٰهَا لَكُمْ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لَنْ يَّنَالَ اللّٰهَ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اللّٰهَ يُدَافِعُ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17 | Hal 337 | الحج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17 - 337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اُذِنَ لِلَّذِيْنَ يُقَاتَلُوْنَ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ۨالَّذِيْنَ اُخْرِجُوْا مِنْ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اَلَّذِيْنَ اِنْ مَّكَّنّٰهُمْ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وَاِنْ يُّكَذِّبُوْكَ فَقَدْ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وَقَوْمُ اِبْرٰهِيْمَ وَقَوْمُ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وَّاَصْحٰبُ مَدْيَنَ وَكُذِّبَ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فَكَاَيِّنْ مِّنْ قَرْيَةٍ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اَفَلَمْ يَسِيْرُوْا فِى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17 - 338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وَيَسْتَعْجِلُوْنَكَ بِالْعَذَابِ وَلَنْ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وَكَاَيِّنْ مِّنْ قَرْيَةٍ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يٰٓاَيُّهَا النَّاسُ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فَالَّذِيْنَ اٰمَنُوْا وَعَمِلُوا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وَالَّذِيْنَ سَعَوْا فِيْٓ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وَمَآ اَرْسَلْنَا مِنْ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لِّيَجْعَلَ مَا يُلْقِى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وَّلِيَعْلَمَ الَّذِيْنَ اُوْتُوا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وَلَا يَزَالُ الَّذِيْنَ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17 | Hal 339 | الحج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17 - 339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اَلْمُلْكُ يَوْمَىِٕذٍ لِّلّٰهِ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وَالَّذِيْنَ كَفَرُوْا وَكَذَّبُوْا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وَالَّذِيْنَ هَاجَرُوْا فِيْ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لَيُدْخِلَنَّهُمْ مُّدْخَلًا يَّرْضَوْنَهٗ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ذٰلِكَ وَمَنْ عَاقَبَ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ذٰلِكَ بِاَنَّ اللّٰهَ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ذٰلِكَ بِاَنَّ اللّٰهَ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اَلَمْ تَرَ اَنَّ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لَهٗ مَا فِى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17 - 340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اَلَمْ تَرَ اَنَّ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وَهُوَ الَّذِيْٓ اَحْيَاكُمْ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لِكُلِّ اُمَّةٍ جَعَلْنَا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وَاِنْ جَادَلُوْكَ فَقُلِ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اَللّٰهُ يَحْكُمُ بَيْنَكُمْ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اَلَمْ تَعْلَمْ اَنَّ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وَيَعْبُدُوْنَ مِنْ دُوْنِ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 تُتْلٰى عَلَيْهِمْ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17 | Hal 341 | الحج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17 - 341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النَّاسُ ضُرِبَ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مَا قَدَرُوا اللّٰهَ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اَللّٰهُ يَصْطَفِيْ مِنَ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يَعْلَمُ مَا بَيْنَ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الَّذِيْنَ اٰمَنُوا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وَجَاهِدُوْا فِى اللّٰهِ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18 - 342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قَدْ اَفْلَحَ الْمُؤْمِنُوْنَ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الَّذِيْنَ هُمْ فِيْ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وَالَّذِيْنَ هُمْ عَنِ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وَالَّذِيْنَ هُمْ لِلزَّكٰوةِ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وَالَّذِيْنَ هُمْ لِفُرُوْجِهِمْ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اِلَّا عَلٰٓى اَزْوَاجِهِمْ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فَمَنِ ابْتَغٰى وَرَاۤءَ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وَالَّذِيْنَ هُمْ لِاَمٰنٰتِهِمْ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وَالَّذِيْنَ هُمْ عَلٰى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اُولٰۤىِٕكَ هُمُ الْوَارِثُوْنَ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الَّذِيْنَ يَرِثُوْنَ الْفِرْدَوْسَ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خَلَقْنَا الْاِنْسَانَ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جَعَلْنٰهُ نُطْفَةً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خَلَقْنَا النُّطْفَةَ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اِنَّكُمْ بَعْدَ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اِنَّكُمْ يَوْمَ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خَلَقْنَا فَوْقَكُمْ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18 | Hal 343 | المؤمنون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18 - 343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وَاَنْزَلْنَا مِنَ السَّمَاۤءِ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فَاَنْشَأْنَا لَكُمْ بِهٖ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وَشَجَرَةً تَخْرُجُ مِنْ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وَاِنَّ لَكُمْ فِى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وَعَلَيْهَا وَعَلَى الْفُلْكِ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اَرْسَلْنَا نُوْحًا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فَقَالَ الْمَلَؤُا الَّذِيْنَ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اِنْ هُوَ اِلَّا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رَبِّ انْصُرْنِيْ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فَاَوْحَيْنَآ اِلَيْهِ اَنِ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18 - 344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فَاِذَا اسْتَوَيْتَ اَنْتَ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وَقُلْ رَّبِّ اَنْزِلْنِيْ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فِيْ ذٰلِكَ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اَنْشَأْنَا مِنْ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فَاَرْسَلْنَا فِيْهِمْ رَسُوْلًا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وَقَالَ الْمَلَاُ مِنْ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وَلَىِٕنْ اَطَعْتُمْ بَشَرًا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اَيَعِدُكُمْ اَنَّكُمْ اِذَا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هَيْهَاتَ هَيْهَاتَ لِمَا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اِنْ هِيَ اِلَّا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اِنْ هُوَ اِلَّا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رَبِّ انْصُرْنِيْ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عَمَّا قَلِيْلٍ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فَاَخَذَتْهُمُ الصَّيْحَةُ بِالْحَقِّ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اَنْشَأْنَا مِنْ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18 | Hal 345 | المؤمنون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18 - 345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مَا تَسْبِقُ مِنْ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اَرْسَلْنَا رُسُلَنَا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اَرْسَلْنَا مُوْسٰى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اِلٰى فِرْعَوْنَ وَمَلَا۟ىِٕهٖ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فَقَالُوْٓا اَنُؤْمِنُ لِبَشَرَيْنِ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فَكَذَّبُوْهُمَا فَكَانُوْا مِنَ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اٰتَيْنَا مُوْسَى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وَجَعَلْنَا ابْنَ مَرْيَمَ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الرُّسُلُ كُلُوْا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وَاِنَّ هٰذِهٖٓ اُمَّتُكُمْ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فَتَقَطَّعُوْٓا اَمْرَهُمْ بَيْنَهُمْ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فَذَرْهُمْ فِيْ غَمْرَتِهِمْ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اَيَحْسَبُوْنَ اَنَّمَا نُمِدُّهُمْ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نُسَارِعُ لَهُمْ فِى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الَّذِيْنَ 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وَالَّذِيْنَ هُمْ بِاٰيٰتِ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وَالَّذِيْنَ هُمْ بِرَبِّهِمْ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18 - 346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وَالَّذِيْنَ يُؤْتُوْنَ مَآ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اُولٰۤىِٕكَ يُسَارِعُوْنَ فِى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وَلَا نُكَلِّفُ نَفْسًا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بَلْ قُلُوْبُهُمْ فِيْ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حَتّٰٓى اِذَآ اَخَذْنَا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لَا تَجْـَٔرُوا الْيَوْمَ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قَدْ كَانَتْ اٰيٰتِيْ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مُسْتَكْبِرِيْنَ بِهٖ سٰمِرًا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اَفَلَمْ يَدَّبَّرُوا الْقَوْلَ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اَمْ لَمْ يَعْرِفُوْا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اَمْ يَقُوْلُوْنَ بِهٖ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وَلَوِ اتَّبَعَ الْحَقُّ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اَمْ تَسْـَٔلُهُمْ خَرْجًا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وَاِنَّكَ لَتَدْعُوْهُمْ اِلٰى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وَاِنَّ الَّذِيْنَ لَا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18 | Hal 347 | المؤمنون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18 - 347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وَلَوْ رَحِمْنٰهُمْ وَكَشَفْنَا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اَخَذْنٰهُمْ بِالْعَذَابِ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حَتّٰٓى اِذَا فَتَحْنَا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وَهُوَ الَّذِيْٓ اَنْشَاَ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وَهُوَ الَّذِيْ ذَرَاَكُمْ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وَهُوَ الَّذِيْ يُحْيٖ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بَلْ قَالُوْا مِثْلَ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قَالُوْٓا ءَاِذَا مِتْنَا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لَقَدْ وُعِدْنَا نَحْنُ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لِّمَنِ الْاَرْضُ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سَيَقُوْلُوْنَ لِلّٰهِ قُلْ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مَنْ رَّبُّ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سَيَقُوْلُوْنَ لِلّٰهِ قُلْ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مَنْ بِيَدِهٖ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سَيَقُوْلُوْنَ لِلّٰهِ قُلْ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18 - 348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بَلْ اَتَيْنٰهُمْ بِالْحَقِّ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مَا اتَّخَذَ اللّٰهُ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عٰلِمِ الْغَيْبِ وَالشَّهَادَةِ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رَّبِّ اِمَّا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رَبِّ فَلَا تَجْعَلْنِيْ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وَاِنَّا عَلٰٓى اَنْ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اِدْفَعْ بِالَّتِيْ هِيَ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وَقُلْ رَّبِّ اَعُوْذُ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وَاَعُوْذُ بِكَ رَبِّ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حَتّٰٓى اِذَا جَاۤءَ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لَعَلِّيْٓ اَعْمَلُ صَالِحًا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فَاِذَا نُفِخَ فِى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فَمَنْ ثَقُلَتْ مَوَازِيْنُهٗ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وَمَنْ خَفَّتْ مَوَازِيْنُهٗ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تَلْفَحُ وُجُوْهَهُمُ النَّارُ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18 | Hal 349 | المؤمنون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18 - 349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اَلَمْ تَكُنْ اٰيٰتِيْ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قَالُوْا رَبَّنَا غَلَبَتْ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رَبَّنَآ اَخْرِجْنَا مِنْهَا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اخْسَـُٔوْا فِيْهَا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اِنَّهٗ كَانَ فَرِيْقٌ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فَاتَّخَذْتُمُوْهُمْ سِخْرِيًّا حَتّٰٓى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اِنِّيْ جَزَيْتُهُمُ الْيَوْمَ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قٰلَ كَمْ لَبِثْتُمْ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قَالُوْا لَبِثْنَا يَوْمًا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قٰلَ اِنْ لَّبِثْتُمْ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اَفَحَسِبْتُمْ اَنَّمَا خَلَقْنٰكُمْ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فَتَعٰلَى اللّٰهُ الْمَلِكُ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وَمَنْ يَّدْعُ مَعَ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وَقُلْ رَّبِّ اغْفِرْ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18 - 350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سُوْرَةٌ اَنْزَلْنٰهَا وَفَرَضْنٰهَا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اَلزَّانِيَةُ وَالزَّانِيْ فَاجْلِدُوْا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اَلزَّانِيْ لَا يَنْكِحُ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وَالَّذِيْنَ يَرْمُوْنَ الْمُحْصَنٰتِ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اِلَّا الَّذِيْنَ تَابُوْا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وَالَّذِيْنَ يَرْمُوْنَ اَزْوَاجَهُمْ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وَالْخَامِسَةُ اَنَّ لَعْنَتَ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وَيَدْرَؤُا عَنْهَا الْعَذَابَ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وَالْخَامِسَةَ اَنَّ غَضَبَ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وَلَوْلَا فَضْلُ اللّٰهِ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18 | Hal 351 | النور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18 - 351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الَّذِيْنَ جَاۤءُوْ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لَوْلَآ اِذْ سَمِعْتُمُوْهُ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لَوْلَا جَاۤءُوْ عَلَيْهِ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وَلَوْلَا فَضْلُ اللّٰهِ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اِذْ تَلَقَّوْنَهٗ بِاَلْسِنَتِكُمْ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وَلَوْلَآ اِذْ سَمِعْتُمُوْهُ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يَعِظُكُمُ اللّٰهُ اَنْ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وَيُبَيِّنُ اللّٰهُ لَكُمُ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الَّذِيْنَ يُحِبُّوْنَ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وَلَوْلَا فَضْلُ اللّٰهِ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18 - 352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الَّذِيْنَ اٰمَنُوْا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وَلَا يَأْتَلِ اُولُو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الَّذِيْنَ يَرْمُوْنَ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يَّوْمَ تَشْهَدُ عَلَيْهِمْ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يَوْمَىِٕذٍ يُّوَفِّيْهِمُ اللّٰهُ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اَلْخَبِيْثٰتُ لِلْخَبِيْثِيْنَ وَالْخَبِيْثُوْنَ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الَّذِيْنَ اٰمَنُوْا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18 | Hal 353 | النور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18 - 353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فَاِنْ لَّمْ تَجِدُوْا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لَيْسَ عَلَيْكُمْ جُنَاحٌ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لِّلْمُؤْمِنِيْنَ يَغُضُّوْا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وَقُلْ لِّلْمُؤْمِنٰتِ يَغْضُضْنَ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18 - 354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وَاَنْكِحُوا الْاَيَامٰى مِنْكُمْ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وَلْيَسْتَعْفِفِ الَّذِيْنَ لَا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اَنْزَلْنَآ اِلَيْكُمْ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اَللّٰهُ نُوْرُ السَّمٰوٰتِ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فِيْ بُيُوْتٍ اَذِنَ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18 | Hal 355 | النور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18 - 355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رِجَالٌ لَّا تُلْهِيْهِمْ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لِيَجْزِيَهُمُ اللّٰهُ اَحْسَنَ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وَالَّذِيْنَ كَفَرُوْٓا اَعْمَالُهُمْ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اَوْ كَظُلُمٰتٍ فِيْ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اَلَمْ تَرَ اَنَّ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وَلِلّٰهِ مُلْكُ السَّمٰوٰتِ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اَلَمْ تَرَ اَنَّ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18 - 356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يُقَلِّبُ اللّٰهُ الَّيْلَ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وَاللّٰهُ خَلَقَ كُلَّ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لَقَدْ اَنْزَلْنَآ اٰيٰتٍ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وَيَقُوْلُوْنَ اٰمَنَّا بِاللّٰهِ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 دُعُوْٓا اِلَى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وَاِنْ يَّكُنْ لَّهُمُ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اَفِيْ قُلُوْبِهِمْ مَّرَضٌ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اِنَّمَا كَانَ قَوْلَ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وَمَنْ يُّطِعِ اللّٰهَ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وَاَقْسَمُوْا بِاللّٰهِ جَهْدَ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18 | Hal 357 | النور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18 - 357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اَطِيْعُوا اللّٰهَ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وَعَدَ اللّٰهُ الَّذِيْنَ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وَاَقِيْمُوا الصَّلٰوةَ وَاٰتُوا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لَا تَحْسَبَنَّ الَّذِيْنَ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الَّذِيْنَ اٰمَنُوْا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18 - 358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 بَلَغَ الْاَطْفَالُ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وَالْقَوَاعِدُ مِنَ النِّسَاۤءِ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لَيْسَ عَلَى الْاَعْمٰى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18 | Hal 359 | النور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18 - 359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اِنَّمَا الْمُؤْمِنُوْنَ الَّذِيْنَ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لَا تَجْعَلُوْا دُعَاۤءَ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اَلَآ اِنَّ لِلّٰهِ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تَبٰرَكَ الَّذِيْ نَزَّلَ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ۨالَّذِيْ لَهٗ مُلْكُ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18 - 360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وَاتَّخَذُوْا مِنْ دُوْنِهٖٓ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وَقَالَ الَّذِيْنَ كَفَرُوْٓا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وَقَالُوْٓا اَسَاطِيْرُ الْاَوَّلِيْنَ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اَنْزَلَهُ الَّذِيْ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وَقَالُوْا مَالِ هٰذَا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اَوْ يُلْقٰٓى اِلَيْهِ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اُنْظُرْ كَيْفَ ضَرَبُوْا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تَبٰرَكَ الَّذِيْٓ اِنْ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بَلْ كَذَّبُوْا بِالسَّاعَةِ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18 | Hal 361 | الفرقان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18 - 361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اِذَا رَاَتْهُمْ مِّنْ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وَاِذَآ اُلْقُوْا مِنْهَا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لَا تَدْعُوا الْيَوْمَ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اَذٰلِكَ خَيْرٌ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لَهُمْ فِيْهَا 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وَيَوْمَ يَحْشُرُهُمْ وَمَا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قَالُوْا سُبْحٰنَكَ 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فَقَدْ كَذَّبُوْكُمْ بِمَا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وَمَآ اَرْسَلْنَا قَبْلَكَ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19 - 362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وَقَالَ الَّذِيْنَ لَا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يَوْمَ يَرَوْنَ الْمَلٰۤىِٕكَةَ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وَقَدِمْنَآ اِلٰى 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اَصْحٰبُ الْجَنَّةِ يَوْمَىِٕذٍ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وَيَوْمَ تَشَقَّقُ السَّمَاۤءُ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اَلْمُلْكُ يَوْمَىِٕذِ ِۨالْحَقُّ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وَيَوْمَ يَعَضُّ الظَّالِمُ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يٰوَيْلَتٰى لَيْتَنِيْ لَمْ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لَقَدْ اَضَلَّنِيْ عَنِ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وَقَالَ الرَّسُوْلُ يٰرَبِّ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وَكَذٰلِكَ جَعَلْنَا لِكُلِّ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وَقَالَ الَّذِيْنَ كَفَرُوْا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19 | Hal 363 | الفرقان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19 - 363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وَلَا يَأْتُوْنَكَ بِمَثَلٍ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اَلَّذِيْنَ يُحْشَرُوْنَ عَلٰى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اٰتَيْنَا مُوْسَى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فَقُلْنَا اذْهَبَآ اِلَى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وَقَوْمَ نُوْحٍ لَّمَّا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وَعَادًا وَّثَمُوْدَا۟ وَاَصْحٰبَ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وَكُلًّا ضَرَبْنَا لَهُ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اَتَوْا عَلَى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 رَاَوْكَ اِنْ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اِنْ كَادَ لَيُضِلُّنَا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اَرَءَيْتَ مَنِ اتَّخَذَ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19 - 364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اَمْ تَحْسَبُ اَنَّ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اَلَمْ تَرَ اِلٰى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قَبَضْنٰهُ اِلَيْنَا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وَهُوَ الَّذِيْ جَعَلَ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وَهُوَ الَّذِيْٓ اَرْسَلَ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لِّنُحْيِ َۧ بِهٖ بَلْدَةً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صَرَّفْنٰهُ بَيْنَهُمْ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وَلَوْ شِئْنَا لَبَعَثْنَا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فَلَا تُطِعِ الْكٰفِرِيْنَ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وَهُوَ الَّذِيْ مَرَجَ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وَهُوَ الَّذِيْ خَلَقَ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وَيَعْبُدُوْنَ مِنْ دُوْنِ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19 | Hal 365 | الفرقان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19 - 365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وَمَآ اَرْسَلْنٰكَ اِلَّا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مَآ اَسْـَٔلُكُمْ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وَتَوَكَّلْ عَلَى الْحَيِّ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اَلَّذِيْ خَلَقَ السَّمٰوٰتِ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 قِيْلَ لَهُمُ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تَبٰرَكَ الَّذِيْ جَعَلَ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وَهُوَ الَّذِيْ جَعَلَ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وَعِبَادُ الرَّحْمٰنِ الَّذِيْنَ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وَالَّذِيْنَ يَبِيْتُوْنَ لِرَبِّهِمْ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وَالَّذِيْنَ يَقُوْلُوْنَ رَبَّنَا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اِنَّهَا سَاۤءَتْ مُسْتَقَرًّا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وَالَّذِيْنَ اِذَآ اَنْفَقُوْا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19 - 366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وَالَّذِيْنَ لَا يَدْعُوْنَ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يُّضٰعَفْ لَهُ الْعَذَابُ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اِلَّا مَنْ تَابَ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وَمَنْ تَابَ وَعَمِلَ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وَالَّذِيْنَ لَا يَشْهَدُوْنَ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وَالَّذِيْنَ اِذَا ذُكِّرُوْا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وَالَّذِيْنَ يَقُوْلُوْنَ رَبَّنَا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اُولٰۤىِٕكَ يُجْزَوْنَ الْغُرْفَةَ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خٰلِدِيْنَ فِيْهَا حَسُنَتْ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مَا يَعْبَؤُا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19 | Hal 367 | الشعراء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19 - 367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طٰسۤمّۤ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تِلْكَ اٰيٰتُ الْكِتٰبِ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لَعَلَّكَ بَاخِعٌ نَّفْسَكَ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اِنْ نَّشَأْ نُنَزِّلْ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يَأْتِيْهِمْ مِّنْ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فَقَدْ كَذَّبُوْا فَسَيَأْتِيْهِمْ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اَوَلَمْ يَرَوْا اِلَى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فِيْ ذٰلِكَ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وَاِنَّ رَبَّكَ لَهُوَ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وَاِذْ نَادٰى رَبُّكَ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قَوْمَ فِرْعَوْنَ اَلَا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رَبِّ اِنِّيْٓ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وَيَضِيْقُ صَدْرِيْ وَلَا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وَلَهُمْ عَلَيَّ ذَنْبٌ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كَلَّا فَاذْهَبَا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فَأْتِيَا فِرْعَوْنَ فَقُوْلَآ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اَنْ اَرْسِلْ مَعَنَا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اَلَمْ نُرَبِّكَ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وَفَعَلْتَ فَعْلَتَكَ الَّتِيْ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19 - 368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فَعَلْتُهَآ اِذًا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فَفَرَرْتُ مِنْكُمْ لَمَّا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وَتِلْكَ نِعْمَةٌ تَمُنُّهَا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فِرْعَوْنُ وَمَا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رَبُّ السَّمٰوٰتِ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لِمَنْ حَوْلَهٗٓ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رَبُّكُمْ وَرَبُّ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اِنَّ رَسُوْلَكُمُ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رَبُّ الْمَشْرِقِ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لَىِٕنِ اتَّخَذْتَ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اَوَلَوْ جِئْتُكَ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فَأْتِ بِهٖٓ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فَاَلْقٰى عَصَاهُ فَاِذَا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وَنَزَعَ يَدَهٗ فَاِذَا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لِلْمَلَاِ حَوْلَهٗٓ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يُّرِيْدُ اَنْ يُّخْرِجَكُمْ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قَالُوْٓا اَرْجِهْ وَاَخَاهُ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يَأْتُوْكَ بِكُلِّ سَحَّارٍ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فَجُمِعَ السَّحَرَةُ لِمِيْقَاتِ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وَّقِيْلَ لِلنَّاسِ هَلْ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19 | Hal 369 | الشعراء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19 - 369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لَعَلَّنَا نَتَّبِعُ السَّحَرَةَ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فَلَمَّا جَاۤءَ السَّحَرَةُ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نَعَمْ وَاِنَّكُمْ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لَهُمْ مُّوْسٰٓى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فَاَلْقَوْا حِبَالَهُمْ وَعِصِيَّهُمْ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فَاَلْقٰى مُوْسٰى عَصَاهُ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فَاُلْقِيَ السَّحَرَةُ سٰجِدِيْنَ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قَالُوْٓا اٰمَنَّا بِرَبِّ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رَبِّ مُوْسٰى وَهٰرُوْنَ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اٰمَنْتُمْ لَهٗ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قَالُوْا لَا ضَيْرَ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اِنَّا نَطْمَعُ اَنْ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وَاَوْحَيْنَآ اِلٰى مُوْسٰٓى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فَاَرْسَلَ فِرْعَوْنُ فِى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هٰٓؤُلَاۤءِ لَشِرْذِمَةٌ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وَاِنَّهُمْ لَنَا لَغَاۤىِٕظُوْنَ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وَاِنَّا لَجَمِيْعٌ حٰذِرُوْنَ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فَاَخْرَجْنٰهُمْ مِّنْ جَنّٰتٍ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وَّكُنُوْزٍ وَّمَقَامٍ كَرِيْمٍ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كَذٰلِكَ وَاَوْرَثْنٰهَا بَنِيْٓ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فَاَتْبَعُوْهُمْ مُّشْرِقِيْنَ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19 - 370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فَلَمَّا تَرَاۤءَ الْجَمْعٰنِ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كَلَّا اِنَّ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فَاَوْحَيْنَآ اِلٰى مُوْسٰٓى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وَاَزْلَفْنَا ثَمَّ الْاٰخَرِيْنَ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وَاَنْجَيْنَا مُوْسٰى وَمَنْ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اَغْرَقْنَا الْاٰخَرِيْنَ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فِيْ ذٰلِكَ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وَاِنَّ رَبَّكَ لَهُوَ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وَاتْلُ عَلَيْهِمْ نَبَاَ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اِذْ قَالَ لِاَبِيْهِ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قَالُوْا نَعْبُدُ اَصْنَامًا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هَلْ يَسْمَعُوْنَكُمْ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اَوْ يَنْفَعُوْنَكُمْ اَوْ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قَالُوْا بَلْ وَجَدْنَآ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اَفَرَءَيْتُمْ مَّا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اَنْتُمْ وَاٰبَاۤؤُكُمُ الْاَقْدَمُوْنَ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فَاِنَّهُمْ عَدُوٌّ لِّيْٓ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الَّذِيْ خَلَقَنِيْ فَهُوَ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وَالَّذِيْ هُوَ يُطْعِمُنِيْ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 مَرِضْتُ فَهُوَ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وَالَّذِيْ يُمِيْتُنِيْ ثُمَّ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وَالَّذِيْٓ اَطْمَعُ اَنْ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رَبِّ هَبْ لِيْ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19 | Hal 371 | الشعراء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19 - 371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وَاجْعَلْ لِّيْ لِسَانَ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وَاجْعَلْنِيْ مِنْ وَّرَثَةِ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وَاغْفِرْ لِاَبِيْٓ اِنَّهٗ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وَلَا تُخْزِنِيْ يَوْمَ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يَوْمَ لَا يَنْفَعُ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اِلَّا مَنْ اَتَى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وَاُزْلِفَتِ الْجَنَّةُ لِلْمُتَّقِيْنَ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وَبُرِّزَتِ الْجَحِيْمُ لِلْغٰوِيْنَ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وَقِيْلَ لَهُمْ اَيْنَ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مِنْ دُوْنِ اللّٰهِ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فَكُبْكِبُوْا فِيْهَا 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وَجُنُوْدُ اِبْلِيْسَ اَجْمَعُوْنَ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قَالُوْا وَهُمْ فِيْهَا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تَاللّٰهِ اِنْ كُنَّا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اِذْ نُسَوِّيْكُمْ بِرَبِّ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وَمَآ اَضَلَّنَآ اِلَّا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فَمَا لَنَا مِنْ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وَلَا صَدِيْقٍ حَمِيْمٍ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فَلَوْ اَنَّ لَنَا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فِيْ ذٰلِكَ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وَاِنَّ رَبَّكَ لَهُوَ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كَذَّبَتْ قَوْمُ نُوْحِ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اِذْ قَالَ لَهُمْ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اِنِّيْ لَكُمْ رَسُوْلٌ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فَاتَّقُوا اللّٰهَ وَاَطِيْعُوْنِ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وَمَآ اَسْـَٔلُكُمْ عَلَيْهِ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فَاتَّقُوا اللّٰهَ وَاَطِيْعُوْنِ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قَالُوْٓا اَنُؤْمِنُ لَكَ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19 - 372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وَمَا عِلْمِيْ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اِنْ حِسَابُهُمْ اِلَّا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وَمَآ اَنَا۠ بِطَارِدِ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اِنْ اَنَا۠ اِلَّا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قَالُوْا لَىِٕنْ لَّمْ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رَبِّ اِنَّ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فَافْتَحْ بَيْنِيْ وَبَيْنَهُمْ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فَاَنْجَيْنٰهُ وَمَنْ مَّعَهٗ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اَغْرَقْنَا بَعْدُ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فِيْ ذٰلِكَ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وَاِنَّ رَبَّكَ لَهُوَ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كَذَّبَتْ عَادُ ِۨالْمُرْسَلِيْنَ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اِذْ قَالَ لَهُمْ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اِنِّيْ لَكُمْ رَسُوْلٌ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فَاتَّقُوا اللّٰهَ وَاَطِيْعُوْنِ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وَمَآ اَسْـَٔلُكُمْ عَلَيْهِ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اَتَبْنُوْنَ بِكُلِّ رِيْعٍ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وَتَتَّخِذُوْنَ مَصَانِعَ لَعَلَّكُمْ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 بَطَشْتُمْ بَطَشْتُمْ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فَاتَّقُوا اللّٰهَ وَاَطِيْعُوْنِ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وَاتَّقُوا الَّذِيْٓ اَمَدَّكُمْ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اَمَدَّكُمْ بِاَنْعَامٍ وَّبَنِيْنَ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وَجَنّٰتٍ وَّعُيُوْنٍ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اِنِّيْٓ اَخَافُ عَلَيْكُمْ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قَالُوْا سَوَاۤءٌ عَلَيْنَآ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19 | Hal 373 | الشعراء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19 - 373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اِنْ هٰذَآ اِلَّا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نَحْنُ بِمُعَذَّبِيْنَ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فَكَذَّبُوْهُ فَاَهْلَكْنٰهُمْ اِنَّ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وَاِنَّ رَبَّكَ لَهُوَ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كَذَّبَتْ ثَمُوْدُ الْمُرْسَلِيْنَ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اِذْ قَالَ لَهُمْ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اِنِّيْ لَكُمْ رَسُوْلٌ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فَاتَّقُوا اللّٰهَ وَاَطِيْعُوْنِ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وَمَآ اَسْـَٔلُكُمْ عَلَيْهِ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اَتُتْرَكُوْنَ فِيْ 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فِيْ جَنّٰتٍ وَّعُيُوْنٍ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وَّزُرُوْعٍ وَّنَخْلٍ طَلْعُهَا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وَتَنْحِتُوْنَ مِنَ الْجِبَالِ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فَاتَّقُوا اللّٰهَ وَاَطِيْعُوْنِ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وَلَا تُطِيْعُوْٓا اَمْرَ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الَّذِيْنَ يُفْسِدُوْنَ فِى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قَالُوْٓا اِنَّمَآ اَنْتَ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مَآ اَنْتَ اِلَّا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هٰذِهٖ نَاقَةٌ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وَلَا تَمَسُّوْهَا بِسُوْۤءٍ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فَعَقَرُوْهَا فَاَصْبَحُوْا نٰدِمِيْنَ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فَاَخَذَهُمُ الْعَذَابُ اِنَّ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وَاِنَّ رَبَّكَ لَهُوَ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19 - 374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كَذَّبَتْ قَوْمُ لُوْطِ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اِذْ قَالَ لَهُمْ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اِنِّيْ لَكُمْ رَسُوْلٌ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فَاتَّقُوا اللّٰهَ وَاَطِيْعُوْنِ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وَمَآ اَسْـَٔلُكُمْ عَلَيْهِ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اَتَأْتُوْنَ الذُّكْرَانَ مِنَ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وَتَذَرُوْنَ مَا خَلَقَ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قَالُوْا لَىِٕنْ لَّمْ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اِنِّيْ لِعَمَلِكُمْ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رَبِّ نَجِّنِيْ وَاَهْلِيْ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فَنَجَّيْنٰهُ وَاَهْلَهٗٓ اَجْمَعِيْنَ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اِلَّا عَجُوْزًا فِى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دَمَّرْنَا الْاٰخَرِيْنَ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وَاَمْطَرْنَا عَلَيْهِمْ مَّطَرًا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فِيْ ذٰلِكَ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وَاِنَّ رَبَّكَ لَهُوَ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كَذَّبَ اَصْحٰبُ لْـَٔيْكَةِ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اِذْ قَالَ لَهُمْ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اِنِّيْ لَكُمْ رَسُوْلٌ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فَاتَّقُوا اللّٰهَ وَاَطِيْعُوْنِ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وَمَآ اَسْـَٔلُكُمْ عَلَيْهِ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اَوْفُوا الْكَيْلَ وَلَا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وَزِنُوْا بِالْقِسْطَاسِ الْمُسْتَقِيْمِ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وَلَا تَبْخَسُوا النَّاسَ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19 | Hal 375 | الشعراء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19 - 375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وَاتَّقُوا الَّذِيْ خَلَقَكُمْ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قَالُوْٓا اِنَّمَآ اَنْتَ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وَمَآ اَنْتَ اِلَّا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فَاَسْقِطْ عَلَيْنَا كِسَفًا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رَبِّيْٓ اَعْلَمُ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فَكَذَّبُوْهُ فَاَخَذَهُمْ عَذَابُ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فِيْ ذٰلِكَ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وَاِنَّ رَبَّكَ لَهُوَ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وَاِنَّهٗ لَتَنْزِيْلُ رَبِّ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نَزَلَ بِهِ الرُّوْحُ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عَلٰى قَلْبِكَ لِتَكُوْنَ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بِلِسَانٍ عَرَبِيٍّ مُّبِيْنٍ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وَاِنَّهٗ لَفِيْ زُبُرِ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اَوَلَمْ يَكُنْ لَّهُمْ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وَلَوْ نَزَّلْنٰهُ عَلٰى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فَقَرَاَهٗ عَلَيْهِمْ مَّا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كَذٰلِكَ سَلَكْنٰهُ فِيْ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لَا يُؤْمِنُوْنَ بِهٖ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فَيَأْتِيَهُمْ بَغْتَةً وَّهُمْ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فَيَقُوْلُوْا هَلْ نَحْنُ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اَفَبِعَذَابِنَا يَسْتَعْجِلُوْنَ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اَفَرَءَيْتَ اِنْ مَّتَّعْنٰهُمْ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جَاۤءَهُمْ مَّا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19 - 376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مَآ اَغْنٰى عَنْهُمْ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وَمَآ اَهْلَكْنَا مِنْ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ذِكْرٰى وَمَا كُنَّا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تَنَزَّلَتْ بِهِ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يَنْبَغِيْ لَهُمْ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اِنَّهُمْ عَنِ السَّمْعِ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فَلَا تَدْعُ مَعَ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وَاَنْذِرْ عَشِيْرَتَكَ الْاَقْرَبِيْنَ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وَاخْفِضْ جَنَاحَكَ لِمَنِ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فَاِنْ عَصَوْكَ فَقُلْ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وَتَوَكَّلْ عَلَى الْعَزِيْزِ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الَّذِيْ يَرٰىكَ حِيْنَ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وَتَقَلُّبَكَ فِى السّٰجِدِيْنَ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اِنَّهٗ هُوَ السَّمِيْعُ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هَلْ اُنَبِّئُكُمْ عَلٰى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تَنَزَّلُ عَلٰى كُلِّ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يُّلْقُوْنَ السَّمْعَ وَاَكْثَرُهُمْ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وَالشُّعَرَاۤءُ يَتَّبِعُهُمُ الْغَاوٗنَ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اَلَمْ تَرَ اَنَّهُمْ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وَاَنَّهُمْ يَقُوْلُوْنَ 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اِلَّا الَّذِيْنَ اٰمَنُوْا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19 | Hal 377 | النمل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19 - 377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طٰسۤ تِلْكَ اٰيٰتُ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هُدًى وَّبُشْرٰى لِلْمُؤْمِنِيْنَ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الَّذِيْنَ يُقِيْمُوْنَ الصَّلٰوةَ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الَّذِيْنَ لَا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اُولٰۤىِٕكَ الَّذِيْنَ لَهُمْ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وَاِنَّكَ لَتُلَقَّى الْقُرْاٰنَ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اِذْ قَالَ مُوْسٰى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فَلَمَّا جَاۤءَهَا نُوْدِيَ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يٰمُوْسٰٓى اِنَّهٗٓ اَنَا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وَاَلْقِ عَصَاكَ فَلَمَّا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اِلَّا مَنْ ظَلَمَ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وَاَدْخِلْ يَدَكَ فِيْ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فَلَمَّا جَاۤءَتْهُمْ اٰيٰتُنَا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19 - 378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وَجَحَدُوْا بِهَا وَاسْتَيْقَنَتْهَآ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اٰتَيْنَا دَاوٗدَ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وَوَرِثَ سُلَيْمٰنُ دَاوٗدَ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وَحُشِرَ لِسُلَيْمٰنَ جُنُوْدُهٗ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حَتّٰٓى اِذَآ اَتَوْا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فَتَبَسَّمَ ضَاحِكًا مِّنْ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وَتَفَقَّدَ الطَّيْرَ فَقَالَ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لَاُعَذِّبَنَّهٗ عَذَابًا شَدِيْدًا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فَمَكَثَ غَيْرَ بَعِيْدٍ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19 | Hal 379 | النمل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19 - 379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اِنِّيْ وَجَدْتُّ امْرَاَةً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وَجَدْتُّهَا وَقَوْمَهَا يَسْجُدُوْنَ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اَلَّا يَسْجُدُوْا لِلّٰهِ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اَللّٰهُ لَآ اِلٰهَ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سَنَنْظُرُ اَصَدَقْتَ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اِذْهَبْ بِّكِتٰبِيْ هٰذَا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قَالَتْ يٰٓاَيُّهَا الْمَلَؤُا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اِنَّهٗ مِنْ سُلَيْمٰنَ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اَلَّا تَعْلُوْا عَلَيَّ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قَالَتْ يٰٓاَيُّهَا الْمَلَؤُا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قَالُوْا نَحْنُ اُولُوْا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قَالَتْ اِنَّ الْمُلُوْكَ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وَاِنِّيْ مُرْسِلَةٌ اِلَيْهِمْ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19 - 380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فَلَمَّا جَاۤءَ سُلَيْمٰنَ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اِرْجِعْ اِلَيْهِمْ فَلَنَأْتِيَنَّهُمْ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يٰٓاَيُّهَا الْمَلَؤُا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عِفْرِيْتٌ مِّنَ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الَّذِيْ عِنْدَهٗ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نَكِّرُوْا لَهَا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فَلَمَّا جَاۤءَتْ قِيْلَ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وَصَدَّهَا مَا كَانَتْ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قِيْلَ لَهَا ادْخُلِى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19 | Hal 381 | النمل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19 - 381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اَرْسَلْنَآ اِلٰى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يٰقَوْمِ لِمَ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قَالُوا اطَّيَّرْنَا بِكَ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وَكَانَ فِى الْمَدِيْنَةِ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قَالُوْا تَقَاسَمُوْا بِاللّٰهِ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وَمَكَرُوْا مَكْرًا وَّمَكَرْنَا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فَانْظُرْ كَيْفَ كَانَ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فَتِلْكَ بُيُوْتُهُمْ خَاوِيَةً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وَاَنْجَيْنَا الَّذِيْنَ اٰمَنُوْا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وَلُوْطًا اِذْ قَالَ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اَىِٕنَّكُمْ لَتَأْتُوْنَ الرِّجَالَ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20 - 382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فَمَا كَانَ جَوَابَ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فَاَنْجَيْنٰهُ وَاَهْلَهٗٓ اِلَّا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وَاَمْطَرْنَا عَلَيْهِمْ مَّطَرًا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قُلِ الْحَمْدُ لِلّٰهِ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اَمَّنْ خَلَقَ السَّمٰوٰتِ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اَمَّنْ جَعَلَ الْاَرْضَ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اَمَّنْ يُّجِيْبُ الْمُضْطَرَّ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اَمَّنْ يَّهْدِيْكُمْ فِيْ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20 | Hal 383 | النمل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20 - 383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اَمَّنْ يَّبْدَؤُا الْخَلْقَ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لَّا يَعْلَمُ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بَلِ ادّٰرَكَ عِلْمُهُمْ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وَقَالَ الَّذِيْنَ كَفَرُوْٓا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لَقَدْ وُعِدْنَا هٰذَا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سِيْرُوْا فِى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وَلَا تَحْزَنْ عَلَيْهِمْ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وَيَقُوْلُوْنَ مَتٰى هٰذَا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عَسٰٓى اَنْ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وَاِنَّ رَبَّكَ لَذُوْ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وَاِنَّ رَبَّكَ لَيَعْلَمُ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مِنْ غَاۤىِٕبَةٍ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هٰذَا الْقُرْاٰنَ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20 - 384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وَاِنَّهٗ لَهُدًى وَّرَحْمَةٌ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رَبَّكَ يَقْضِيْ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فَتَوَكَّلْ عَلَى اللّٰهِ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اِنَّكَ لَا تُسْمِعُ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وَمَآ اَنْتَ بِهٰدِى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 وَقَعَ الْقَوْلُ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وَيَوْمَ نَحْشُرُ مِنْ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حَتّٰٓى اِذَا جَاۤءُوْ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وَوَقَعَ الْقَوْلُ عَلَيْهِمْ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اَلَمْ يَرَوْا اَنَّا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وَيَوْمَ يُنْفَخُ فِى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وَتَرَى الْجِبَالَ تَحْسَبُهَا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20 | Hal 385 | النمل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20 - 385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مَنْ جَاۤءَ بِالْحَسَنَةِ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وَمَنْ جَاۤءَ بِالسَّيِّئَةِ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اِنَّمَآ اُمِرْتُ اَنْ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وَاَنْ اَتْلُوَا الْقُرْاٰنَ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وَقُلِ الْحَمْدُ لِلّٰهِ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طٰسۤمّۤ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تِلْكَ اٰيٰتُ الْكِتٰبِ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نَتْلُوْا عَلَيْكَ مِنْ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فِرْعَوْنَ عَلَا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وَنُرِيْدُ اَنْ نَّمُنَّ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20 - 386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وَنُمَكِّنَ لَهُمْ فِى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وَاَوْحَيْنَآ اِلٰٓى اُمِّ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فَالْتَقَطَهٗٓ اٰلُ فِرْعَوْنَ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وَقَالَتِ امْرَاَتُ فِرْعَوْنَ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وَاَصْبَحَ فُؤَادُ اُمِّ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وَقَالَتْ لِاُخْتِهٖ قُصِّيْهِ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وَحَرَّمْنَا عَلَيْهِ الْمَرَاضِعَ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فَرَدَدْنٰهُ اِلٰٓى اُمِّهٖ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20 | Hal 387 | القصص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20 - 387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وَلَمَّا بَلَغَ اَشُدَّهٗ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وَدَخَلَ الْمَدِيْنَةَ عَلٰى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رَبِّ اِنِّيْ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رَبِّ بِمَآ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فَاَصْبَحَ فِى الْمَدِيْنَةِ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فَلَمَّآ اَنْ اَرَادَ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وَجَاۤءَ رَجُلٌ مِّنْ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فَخَرَجَ مِنْهَا خَاۤىِٕفًا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20 - 388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وَلَمَّا تَوَجَّهَ تِلْقَاۤءَ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وَلَمَّا وَرَدَ مَاۤءَ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فَسَقٰى لَهُمَا ثُمَّ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فَجَاۤءَتْهُ اِحْدٰىهُمَا تَمْشِيْ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قَالَتْ اِحْدٰىهُمَا يٰٓاَبَتِ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اِنِّيْٓ اُرِيْدُ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ذٰلِكَ بَيْنِيْ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20 | Hal 389 | القصص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20 - 389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فَلَمَّا قَضٰى مُوْسَى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فَلَمَّآ اَتٰىهَا نُوْدِيَ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وَاَنْ اَلْقِ عَصَاكَ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اُسْلُكْ يَدَكَ فِيْ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رَبِّ اِنِّيْ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وَاَخِيْ هٰرُوْنُ هُوَ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سَنَشُدُّ عَضُدَكَ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20 - 390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فَلَمَّا جَاۤءَهُمْ مُّوْسٰى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وَقَالَ مُوْسٰى رَبِّيْٓ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وَقَالَ فِرْعَوْنُ يٰٓاَيُّهَا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وَاسْتَكْبَرَ هُوَ وَجُنُوْدُهٗ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فَاَخَذْنٰهُ وَجُنُوْدَهٗ فَنَبَذْنٰهُمْ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وَجَعَلْنٰهُمْ اَىِٕمَّةً يَّدْعُوْنَ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وَاَتْبَعْنٰهُمْ فِيْ هٰذِهِ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اٰتَيْنَا مُوْسَى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20 | Hal 391 | القصص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20 - 391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كُنْتَ بِجَانِبِ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وَلٰكِنَّآ اَنْشَأْنَا قُرُوْنًا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كُنْتَ بِجَانِبِ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وَلَوْلَآ اَنْ تُصِيْبَهُمْ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فَلَمَّا جَاۤءَهُمُ الْحَقُّ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فَأْتُوْا بِكِتٰبٍ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فَاِنْ لَّمْ يَسْتَجِيْبُوْا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20 - 392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وَصَّلْنَا لَهُمُ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اَلَّذِيْنَ اٰتَيْنٰهُمُ الْكِتٰبَ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 يُتْلٰى عَلَيْهِمْ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اُولٰۤىِٕكَ يُؤْتَوْنَ اَجْرَهُمْ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 سَمِعُوا اللَّغْوَ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اِنَّكَ لَا تَهْدِيْ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وَقَالُوْٓا اِنْ نَّتَّبِعِ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وَكَمْ اَهْلَكْنَا مِنْ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كَانَ رَبُّكَ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20 | Hal 393 | القصص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20 - 393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وَمَآ اُوْتِيْتُمْ مِّنْ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اَفَمَنْ وَّعَدْنٰهُ وَعْدًا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وَيَوْمَ يُنَادِيْهِمْ فَيَقُوْلُ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الَّذِيْنَ حَقَّ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وَقِيْلَ ادْعُوْا شُرَكَاۤءَكُمْ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وَيَوْمَ يُنَادِيْهِمْ فَيَقُوْلُ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فَعَمِيَتْ عَلَيْهِمُ الْاَنْبَاۤءُ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فَاَمَّا مَنْ تَابَ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وَرَبُّكَ يَخْلُقُ 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وَرَبُّكَ يَعْلَمُ 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وَهُوَ اللّٰهُ لَآ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20 - 394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اَرَءَيْتُمْ اِنْ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اَرَءَيْتُمْ اِنْ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وَمِنْ رَّحْمَتِهٖ جَعَلَ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وَيَوْمَ يُنَادِيْهِمْ فَيَقُوْلُ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وَنَزَعْنَا مِنْ كُلِّ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قَارُوْنَ كَانَ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وَابْتَغِ فِيْمَآ اٰتٰىكَ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20 | Hal 395 | القصص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20 - 395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اِنَّمَآ اُوْتِيْتُهٗ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فَخَرَجَ عَلٰى قَوْمِهٖ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وَقَالَ الَّذِيْنَ اُوْتُوا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فَخَسَفْنَا بِهٖ وَبِدَارِهِ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وَاَصْبَحَ الَّذِيْنَ تَمَنَّوْا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تِلْكَ الدَّارُ الْاٰخِرَةُ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مَنْ جَاۤءَ بِالْحَسَنَةِ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20 - 396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الَّذِيْ فَرَضَ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كُنْتَ تَرْجُوْٓا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وَلَا يَصُدُّنَّكَ عَنْ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وَلَا تَدْعُ مَعَ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الۤمّۤ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اَحَسِبَ النَّاسُ اَنْ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فَتَنَّا الَّذِيْنَ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اَمْ حَسِبَ الَّذِيْنَ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مَنْ كَانَ يَرْجُوْا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وَمَنْ جَاهَدَ فَاِنَّمَا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20 | Hal 397 | العنكبوت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20 - 397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وَالَّذِيْنَ اٰمَنُوْا وَعَمِلُوا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وَوَصَّيْنَا الْاِنْسَانَ بِوَالِدَيْهِ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وَالَّذِيْنَ اٰمَنُوْا وَعَمِلُوا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وَمِنَ النَّاسِ مَنْ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وَلَيَعْلَمَنَّ اللّٰهُ الَّذِيْنَ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وَقَالَ الَّذِيْنَ كَفَرُوْا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وَلَيَحْمِلُنَّ اَثْقَالَهُمْ وَاَثْقَالًا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اَرْسَلْنَا نُوْحًا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20 - 398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فَاَنْجَيْنٰهُ وَاَصْحٰبَ السَّفِيْنَةِ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وَاِبْرٰهِيْمَ اِذْ قَالَ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اِنَّمَا تَعْبُدُوْنَ مِنْ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وَاِنْ تُكَذِّبُوْا فَقَدْ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اَوَلَمْ يَرَوْا كَيْفَ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سِيْرُوْا فِى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يُعَذِّبُ مَنْ يَّشَاۤءُ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وَمَآ اَنْتُمْ بِمُعْجِزِيْنَ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وَالَّذِيْنَ كَفَرُوْا بِاٰيٰتِ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20 | Hal 399 | العنكبوت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20 - 399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فَمَا كَانَ جَوَابَ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وَقَالَ اِنَّمَا اتَّخَذْتُمْ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فَاٰمَنَ لَهٗ لُوْطٌ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وَوَهَبْنَا لَهٗٓ اِسْحٰقَ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وَلُوْطًا اِذْ قَالَ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اَىِٕنَّكُمْ لَتَأْتُوْنَ الرِّجَالَ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رَبِّ انْصُرْنِيْ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20 - 400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وَلَمَّا جَاۤءَتْ رُسُلُنَآ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اِنَّ فِيْهَا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وَلَمَّآ اَنْ جَاۤءَتْ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اِنَّا مُنْزِلُوْنَ عَلٰٓى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تَّرَكْنَا مِنْهَآ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وَاِلٰى مَدْيَنَ اَخَاهُمْ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فَكَذَّبُوْهُ فَاَخَذَتْهُمُ الرَّجْفَةُ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وَعَادًا وَّثَمُوْدَا۟ وَقَدْ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20 | Hal 401 | العنكبوت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20 - 401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وَقَارُوْنَ وَفِرْعَوْنَ وَهَامٰنَ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فَكُلًّا اَخَذْنَا بِذَنْبِهٖ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مَثَلُ الَّذِيْنَ اتَّخَذُوْا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اللّٰهَ يَعْلَمُ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وَتِلْكَ الْاَمْثَالُ نَضْرِبُهَا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خَلَقَ اللّٰهُ السَّمٰوٰتِ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اُتْلُ مَآ اُوْحِيَ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21 - 402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وَلَا تُجَادِلُوْٓا اَهْلَ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وَكَذٰلِكَ اَنْزَلْنَآ اِلَيْكَ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كُنْتَ تَتْلُوْا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بَلْ هُوَ اٰيٰتٌ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وَقَالُوْا لَوْلَآ اُنْزِلَ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اَوَلَمْ يَكْفِهِمْ اَنَّآ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كَفٰى بِاللّٰهِ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21 | Hal 403 | العنكبوت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21 - 403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وَيَسْتَعْجِلُوْنَكَ بِالْعَذَابِ وَلَوْلَآ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يَسْتَعْجِلُوْنَكَ بِالْعَذَابِ وَاِنَّ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يَوْمَ يَغْشٰىهُمُ الْعَذَابُ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يٰعِبَادِيَ الَّذِيْنَ اٰمَنُوْٓا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كُلُّ نَفْسٍ ذَاۤىِٕقَةُ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وَالَّذِيْنَ اٰمَنُوْا وَعَمِلُوا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الَّذِيْنَ صَبَرُوْا وَعَلٰى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وَكَاَيِّنْ مِّنْ دَاۤبَّةٍ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وَلَىِٕنْ سَاَلْتَهُمْ مَّنْ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اَللّٰهُ يَبْسُطُ الرِّزْقَ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وَلَىِٕنْ سَاَلْتَهُمْ مَّنْ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21 - 404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هٰذِهِ الْحَيٰوةُ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فَاِذَا رَكِبُوْا فِى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لِيَكْفُرُوْا بِمَآ اٰتَيْنٰهُمْ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اَوَلَمْ يَرَوْا اَنَّا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وَمَنْ اَظْلَمُ مِمَّنِ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وَالَّذِيْنَ جَاهَدُوْا فِيْنَا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الۤمّۤ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غُلِبَتِ الرُّوْمُ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فِيْٓ اَدْنَى الْاَرْضِ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 xml:space="preserve">فِيْ بِضْعِ سِنِيْنَ 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بِنَصْرِ اللّٰهِ يَنْصُرُ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21 | Hal 405 | الروم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21 - 405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وَعْدَ اللّٰهِ لَا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يَعْلَمُوْنَ ظَاهِرًا مِّنَ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اَوَلَمْ يَتَفَكَّرُوْا فِيْٓ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اَوَلَمْ يَسِيْرُوْا فِى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كَانَ عَاقِبَةَ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اَللّٰهُ يَبْدَؤُا الْخَلْقَ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وَيَوْمَ تَقُوْمُ السَّاعَةُ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وَلَمْ يَكُنْ لَّهُمْ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وَيَوْمَ تَقُوْمُ السَّاعَةُ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فَاَمَّا الَّذِيْنَ اٰمَنُوْا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21 - 406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وَاَمَّا الَّذِيْنَ كَفَرُوْا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فَسُبْحٰنَ اللّٰهِ حِيْنَ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وَلَهُ الْحَمْدُ فِى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يُخْرِجُ الْحَيَّ مِنَ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وَمِنْ اٰيٰتِهٖٓ اَنْ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وَمِنْ اٰيٰتِهٖٓ اَنْ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وَمِنْ اٰيٰتِهٖ خَلْقُ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وَمِنْ اٰيٰتِهٖ مَنَامُكُمْ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وَمِنْ اٰيٰتِهٖ يُرِيْكُمُ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21 | Hal 407 | الروم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21 - 407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وَمِنْ اٰيٰتِهٖٓ اَنْ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وَلَهٗ مَنْ فِى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وَهُوَ الَّذِيْ يَبْدَؤُا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ضَرَبَ لَكُمْ مَّثَلًا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بَلِ اتَّبَعَ الَّذِيْنَ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فَاَقِمْ وَجْهَكَ لِلدِّيْنِ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مُنِيْبِيْنَ اِلَيْهِ وَاتَّقُوْهُ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مِنَ الَّذِيْنَ فَرَّقُوْا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21 - 408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 مَسَّ النَّاسَ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لِيَكْفُرُوْا بِمَآ اٰتَيْنٰهُمْ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اَمْ اَنْزَلْنَا عَلَيْهِمْ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وَاِذَآ اَذَقْنَا النَّاسَ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اَوَلَمْ يَرَوْا اَنَّ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فَاٰتِ ذَا الْقُرْبٰى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وَمَآ اٰتَيْتُمْ مِّنْ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اَللّٰهُ الَّذِيْ خَلَقَكُمْ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ظَهَرَ الْفَسَادُ فِى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21 | Hal 409 | الروم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21 - 409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سِيْرُوْا فِى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فَاَقِمْ وَجْهَكَ لِلدِّيْنِ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مَنْ كَفَرَ فَعَلَيْهِ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لِيَجْزِيَ الَّذِيْنَ اٰمَنُوْا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وَمِنْ اٰيٰتِهٖٓ اَنْ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اَرْسَلْنَا مِنْ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اَللّٰهُ الَّذِيْ يُرْسِلُ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وَاِنْ كَانُوْا مِنْ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فَانْظُرْ اِلٰٓى اٰثٰرِ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21 - 410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وَلَىِٕنْ اَرْسَلْنَا رِيْحًا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فَاِنَّكَ لَا تُسْمِعُ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وَمَآ اَنْتَ بِهٰدِ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اَللّٰهُ الَّذِيْ خَلَقَكُمْ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وَيَوْمَ تَقُوْمُ السَّاعَةُ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وَقَالَ الَّذِيْنَ اُوْتُوا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فَيَوْمَىِٕذٍ لَّا يَنْفَعُ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ضَرَبْنَا لِلنَّاسِ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كَذٰلِكَ يَطْبَعُ اللّٰهُ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فَاصْبِرْ اِنَّ وَعْدَ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21 | Hal 411 | لقمان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21 - 411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الۤمّۤ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تِلْكَ اٰيٰتُ الْكِتٰبِ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هُدًى وَّرَحْمَةً لِّلْمُحْسِنِيْنَ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الَّذِيْنَ يُقِيْمُوْنَ الصَّلٰوةَ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اُولٰۤىِٕكَ عَلٰى هُدًى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وَمِنَ النَّاسِ مَنْ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 تُتْلٰى عَلَيْهِ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الَّذِيْنَ اٰمَنُوْا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خٰلِدِيْنَ فِيْهَا وَعْدَ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خَلَقَ السَّمٰوٰتِ بِغَيْرِ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هٰذَا خَلْقُ اللّٰهِ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21 - 412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اٰتَيْنَا لُقْمٰنَ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وَاِذْ قَالَ لُقْمٰنُ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وَوَصَّيْنَا الْاِنْسَانَ بِوَالِدَيْهِ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وَاِنْ جَاهَدٰكَ عَلٰٓى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يٰبُنَيَّ اِنَّهَآ اِنْ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يٰبُنَيَّ اَقِمِ الصَّلٰوةَ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وَلَا تُصَعِّرْ خَدَّكَ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وَاقْصِدْ فِيْ مَشْيِكَ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21 | Hal 413 | لقمان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21 - 413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اَلَمْ تَرَوْا اَنَّ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 قِيْلَ لَهُمُ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وَمَنْ يُّسْلِمْ وَجْهَهٗٓ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وَمَنْ كَفَرَ فَلَا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نُمَتِّعُهُمْ قَلِيْلًا ثُمَّ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وَلَىِٕنْ سَاَلْتَهُمْ مَّنْ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لِلّٰهِ مَا فِى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وَلَوْ  اَنَّ 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مَا خَلْقُكُمْ وَلَا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21 - 414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اَلَمْ تَرَ اَنَّ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ذٰلِكَ بِاَنَّ اللّٰهَ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اَلَمْ تَرَ اَنَّ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 غَشِيَهُمْ مَّوْجٌ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النَّاسُ اتَّقُوْا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اللّٰهَ عِنْدَهٗ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21 | Hal 415 | السجدة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21 - 415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الۤمّۤ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تَنْزِيْلُ الْكِتٰبِ لَا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اَمْ يَقُوْلُوْنَ افْتَرٰىهُ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اَللّٰهُ الَّذِيْ خَلَقَ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يُدَبِّرُ الْاَمْرَ مِنَ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ذٰلِكَ عٰلِمُ الْغَيْبِ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الَّذِيْٓ اَحْسَنَ كُلَّ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جَعَلَ نَسْلَهٗ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سَوّٰىهُ وَنَفَخَ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وَقَالُوْٓا ءَاِذَا ضَلَلْنَا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يَتَوَفّٰىكُمْ مَّلَكُ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21 - 416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وَلَوْ تَرٰٓى اِذِ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وَلَوْ شِئْنَا لَاٰتَيْنَا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فَذُوْقُوْا بِمَا نَسِيْتُمْ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اِنَّمَا يُؤْمِنُ بِاٰيٰتِنَا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تَتَجَافٰى جُنُوْبُهُمْ عَنِ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فَلَا تَعْلَمُ نَفْسٌ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اَفَمَنْ كَانَ مُؤْمِنًا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اَمَّا الَّذِيْنَ اٰمَنُوْا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وَاَمَّا الَّذِيْنَ فَسَقُوْا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21 | Hal 417 | السجدة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21 - 417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وَلَنُذِيْقَنَّهُمْ مِّنَ الْعَذَابِ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وَمَنْ اَظْلَمُ مِمَّنْ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اٰتَيْنَا مُوْسَى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وَجَعَلْنَا مِنْهُمْ اَىِٕمَّةً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رَبَّكَ هُوَ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اَوَلَمْ يَهْدِ لَهُمْ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اَوَلَمْ يَرَوْا اَنَّا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وَيَقُوْلُوْنَ مَتٰى هٰذَا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يَوْمَ الْفَتْحِ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فَاَعْرِضْ عَنْهُمْ وَانْتَظِرْ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21 - 418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النَّبِيُّ اتَّقِ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وَّاتَّبِعْ مَا يُوْحٰٓى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وَّتَوَكَّلْ عَلَى اللّٰهِ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مَا جَعَلَ اللّٰهُ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اُدْعُوْهُمْ لِاٰبَاۤىِٕهِمْ هُوَ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اَلنَّبِيُّ اَوْلٰى بِالْمُؤْمِنِيْنَ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21 | Hal 419 | الأحزاب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21 - 419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وَاِذْ اَخَذْنَا مِنَ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لِّيَسْـَٔلَ الصّٰدِقِيْنَ عَنْ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الَّذِيْنَ اٰمَنُوا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اِذْ جَاۤءُوْكُمْ مِّنْ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هُنَالِكَ ابْتُلِيَ الْمُؤْمِنُوْنَ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وَاِذْ يَقُوْلُ الْمُنٰفِقُوْنَ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وَاِذْ قَالَتْ طَّاۤىِٕفَةٌ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وَلَوْ دُخِلَتْ عَلَيْهِمْ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كَانُوْا عَاهَدُوا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21 - 420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لَّنْ يَّنْفَعَكُمُ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مَنْ ذَا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قَدْ يَعْلَمُ اللّٰهُ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اَشِحَّةً عَلَيْكُمْ فَاِذَا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يَحْسَبُوْنَ الْاَحْزَابَ لَمْ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لَقَدْ كَانَ لَكُمْ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وَلَمَّا رَاَ الْمُؤْمِنُوْنَ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21 | Hal 421 | الأحزاب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21 - 421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مِنَ الْمُؤْمِنِيْنَ رِجَالٌ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لِيَجْزِيَ اللّٰهُ الصّٰدِقِيْنَ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وَرَدَّ اللّٰهُ الَّذِيْنَ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وَاَنْزَلَ الَّذِيْنَ ظَاهَرُوْهُمْ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وَاَوْرَثَكُمْ اَرْضَهُمْ وَدِيَارَهُمْ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النَّبِيُّ قُلْ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وَاِنْ كُنْتُنَّ تُرِدْنَ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يٰنِسَاۤءَ النَّبِيِّ مَنْ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22 - 422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وَمَنْ يَّقْنُتْ مِنْكُنَّ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يٰنِسَاۤءَ النَّبِيِّ لَسْتُنَّ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وَقَرْنَ فِيْ بُيُوْتِكُنَّ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وَاذْكُرْنَ مَا يُتْلٰى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الْمُسْلِمِيْنَ وَالْمُسْلِمٰتِ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22 | Hal 423 | الأحزاب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22 - 423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كَانَ لِمُؤْمِنٍ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وَاِذْ تَقُوْلُ لِلَّذِيْٓ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مَا كَانَ عَلَى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ۨالَّذِيْنَ يُبَلِّغُوْنَ رِسٰلٰتِ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مَا كَانَ مُحَمَّدٌ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الَّذِيْنَ اٰمَنُوا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وَّسَبِّحُوْهُ بُكْرَةً وَّاَصِيْلًا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هُوَ الَّذِيْ يُصَلِّيْ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22 - 424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تَحِيَّتُهُمْ يَوْمَ يَلْقَوْنَهٗ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النَّبِيُّ اِنَّآ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وَّدَاعِيًا اِلَى اللّٰهِ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وَبَشِّرِ الْمُؤْمِنِيْنَ بِاَنَّ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وَلَا تُطِعِ الْكٰفِرِيْنَ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الَّذِيْنَ اٰمَنُوْٓا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النَّبِيُّ اِنَّآ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22 | Hal 425 | الأحزاب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22 - 425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تُرْجِيْ مَنْ تَشَاۤءُ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لَا يَحِلُّ لَكَ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الَّذِيْنَ اٰمَنُوْا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اِنْ تُبْدُوْا شَيْـًٔا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22 - 426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لَا جُنَاحَ عَلَيْهِنَّ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اللّٰهَ وَمَلٰۤىِٕكَتَهٗ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الَّذِيْنَ يُؤْذُوْنَ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وَالَّذِيْنَ يُؤْذُوْنَ الْمُؤْمِنِيْنَ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النَّبِيُّ قُلْ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لَىِٕنْ لَّمْ يَنْتَهِ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مَلْعُوْنِيْنَ اَيْنَمَا ثُقِفُوْٓا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سُنَّةَ اللّٰهِ فِى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22 | Hal 427 | الأحزاب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22 - 427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يَسْـَٔلُكَ النَّاسُ عَنِ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اللّٰهَ لَعَنَ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خٰلِدِيْنَ فِيْهَآ اَبَدًا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يَوْمَ تُقَلَّبُ وُجُوْهُهُمْ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وَقَالُوْا رَبَّنَآ اِنَّآ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رَبَّنَآ اٰتِهِمْ ضِعْفَيْنِ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الَّذِيْنَ اٰمَنُوْا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الَّذِيْنَ اٰمَنُوا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يُّصْلِحْ لَكُمْ اَعْمَالَكُمْ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اِنَّا عَرَضْنَا الْاَمَانَةَ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لِّيُعَذِّبَ اللّٰهُ الْمُنٰفِقِيْنَ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22 - 428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اَلْحَمْدُ لِلّٰهِ الَّذِيْ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يَعْلَمُ مَا يَلِجُ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وَقَالَ الَّذِيْنَ كَفَرُوْا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لِّيَجْزِيَ الَّذِيْنَ اٰمَنُوْا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وَالَّذِيْنَ سَعَوْ فِيْٓ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وَيَرَى الَّذِيْنَ اُوْتُوا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وَقَالَ الَّذِيْنَ كَفَرُوْا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22 | Hal 429 | سبأ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22 - 429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اَفْتَرٰى عَلَى اللّٰهِ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اَفَلَمْ يَرَوْا اِلٰى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اٰتَيْنَا دَاوٗدَ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اَنِ اعْمَلْ سٰبِغٰتٍ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وَلِسُلَيْمٰنَ الرِّيْحَ غُدُوُّهَا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يَعْمَلُوْنَ لَهٗ 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فَلَمَّا قَضَيْنَا عَلَيْهِ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22 - 430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لَقَدْ كَانَ لِسَبَاٍ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فَاَعْرَضُوْا فَاَرْسَلْنَا عَلَيْهِمْ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ذٰلِكَ جَزَيْنٰهُمْ بِمَا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وَجَعَلْنَا بَيْنَهُمْ وَبَيْنَ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فَقَالُوْا رَبَّنَا بٰعِدْ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صَدَّقَ عَلَيْهِمْ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كَانَ لَهٗ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قُلِ ادْعُوا الَّذِيْنَ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22 | Hal 431 | سبأ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22 - 431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وَلَا تَنْفَعُ الشَّفَاعَةُ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مَنْ يَّرْزُقُكُمْ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لَّا تُسْـَٔلُوْنَ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يَجْمَعُ بَيْنَنَا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اَرُوْنِيَ الَّذِيْنَ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وَمَآ اَرْسَلْنٰكَ اِلَّا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وَيَقُوْلُوْنَ مَتٰى هٰذَا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لَّكُمْ مِّيْعَادُ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وَقَالَ الَّذِيْنَ كَفَرُوْا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22 - 432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الَّذِيْنَ اسْتَكْبَرُوْا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وَقَالَ الَّذِيْنَ اسْتُضْعِفُوْا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وَمَآ اَرْسَلْنَا فِيْ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وَقَالُوْا نَحْنُ اَكْثَرُ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اِنَّ رَبِّيْ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وَمَآ اَمْوَالُكُمْ وَلَآ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وَالَّذِيْنَ يَسْعَوْنَ فِيْٓ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اِنَّ رَبِّيْ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22 | Hal 433 | سبأ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22 - 433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وَيَوْمَ يَحْشُرُهُمْ جَمِيْعًا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قَالُوْا سُبْحٰنَكَ اَنْتَ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فَالْيَوْمَ لَا يَمْلِكُ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 تُتْلٰى عَلَيْهِمْ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وَمَآ اٰتَيْنٰهُمْ مِّنْ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وَكَذَّبَ الَّذِيْنَ مِنْ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اِنَّمَآ اَعِظُكُمْ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مَا سَاَلْتُكُمْ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اِنَّ رَبِّيْ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22 - 434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جَاۤءَ الْحَقُّ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اِنْ ضَلَلْتُ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وَلَوْ تَرٰٓى اِذْ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وَّقَالُوْٓا اٰمَنَّا بِهٖ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وَقَدْ كَفَرُوْا بِهٖ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وَحِيْلَ بَيْنَهُمْ وَبَيْنَ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اَلْحَمْدُ لِلّٰهِ فَاطِرِ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مَا يَفْتَحِ اللّٰهُ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النَّاسُ اذْكُرُوْا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22 | Hal 435 | فاطر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22 - 435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وَاِنْ يُّكَذِّبُوْكَ فَقَدْ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النَّاسُ اِنَّ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الشَّيْطٰنَ لَكُمْ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اَلَّذِيْنَ كَفَرُوْا لَهُمْ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اَفَمَنْ زُيِّنَ لَهٗ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وَاللّٰهُ الَّذِيْٓ اَرْسَلَ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مَنْ كَانَ يُرِيْدُ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وَاللّٰهُ خَلَقَكُمْ مِّنْ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22 - 436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يَسْتَوِى الْبَحْرٰنِ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يُوْلِجُ الَّيْلَ فِى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اِنْ تَدْعُوْهُمْ لَا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النَّاسُ اَنْتُمُ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اِنْ يَّشَأْ يُذْهِبْكُمْ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ذٰلِكَ عَلَى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وَلَا تَزِرُ وَازِرَةٌ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22 | Hal 437 | فاطر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22 - 437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يَسْتَوِى الْاَعْمٰى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وَلَا الظُّلُمٰتُ وَلَا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وَلَا الظِّلُّ وَلَا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يَسْتَوِى الْاَحْيَاۤءُ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اِنْ اَنْتَ اِلَّا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اِنَّآ اَرْسَلْنٰكَ بِالْحَقِّ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وَاِنْ يُّكَذِّبُوْكَ فَقَدْ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اَخَذْتُ الَّذِيْنَ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اَلَمْ تَرَ اَنَّ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وَمِنَ النَّاسِ وَالدَّوَاۤبِّ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الَّذِيْنَ يَتْلُوْنَ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لِيُوَفِّيَهُمْ اُجُوْرَهُمْ وَيَزِيْدَهُمْ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22 - 438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وَالَّذِيْٓ اَوْحَيْنَآ اِلَيْكَ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اَوْرَثْنَا الْكِتٰبَ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جَنّٰتُ عَدْنٍ يَّدْخُلُوْنَهَا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وَقَالُوا الْحَمْدُ لِلّٰهِ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ۨالَّذِيْٓ اَحَلَّنَا دَارَ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وَالَّذِيْنَ كَفَرُوْا لَهُمْ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وَهُمْ يَصْطَرِخُوْنَ فِيْهَا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اللّٰهَ عَالِمُ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22 | Hal 439 | فاطر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22 - 439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هُوَ الَّذِيْ جَعَلَكُمْ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اَرَاَيْتُمْ شُرَكَاۤءَكُمُ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اللّٰهَ يُمْسِكُ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وَاَقْسَمُوْا بِاللّٰهِ جَهْدَ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ۨاسْتِكْبَارًا فِى الْاَرْضِ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اَوَلَمْ يَسِيْرُوْا فِى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22 - 440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وَلَوْ يُؤَاخِذُ اللّٰهُ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يٰسۤ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وَالْقُرْاٰنِ الْحَكِيْمِ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اِنَّكَ لَمِنَ الْمُرْسَلِيْنَ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عَلٰى صِرَاطٍ مُّسْتَقِيْمٍ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تَنْزِيْلَ الْعَزِيْزِ الرَّحِيْمِ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لِتُنْذِرَ قَوْمًا مَّآ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لَقَدْ حَقَّ الْقَوْلُ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اِنَّا جَعَلْنَا فِيْٓ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وَجَعَلْنَا مِنْ بَيْنِ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وَسَوَاۤءٌ عَلَيْهِمْ ءَاَنْذَرْتَهُمْ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اِنَّمَا تُنْذِرُ مَنِ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اِنَّا نَحْنُ نُحْيِ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22 | Hal 441 | يس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22 - 441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وَاضْرِبْ لَهُمْ مَّثَلًا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اِذْ اَرْسَلْنَآ اِلَيْهِمُ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قَالُوْا مَآ اَنْتُمْ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قَالُوْا رَبُّنَا يَعْلَمُ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عَلَيْنَآ اِلَّا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قَالُوْٓا اِنَّا تَطَيَّرْنَا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قَالُوْا طَاۤىِٕرُكُمْ مَّعَكُمْ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وَجَاۤءَ مِنْ اَقْصَا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اتَّبِعُوْا مَنْ لَّا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لِيَ لَآ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ءَاَتَّخِذُ مِنْ دُوْنِهٖٓ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اِنِّيْٓ اِذًا لَّفِيْ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اِنِّيْٓ اٰمَنْتُ بِرَبِّكُمْ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قِيْلَ ادْخُلِ الْجَنَّةَ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بِمَا غَفَرَ لِيْ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22 - 442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وَمَآ اَنْزَلْنَا عَلٰى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اِنْ كَانَتْ اِلَّا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يٰحَسْرَةً عَلَى الْعِبَادِ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اَلَمْ يَرَوْا كَمْ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وَاِنْ كُلٌّ لَّمَّا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وَاٰيَةٌ لَّهُمُ الْاَرْضُ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وَجَعَلْنَا فِيْهَا جَنّٰتٍ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لِيَأْكُلُوْا مِنْ ثَمَرِهٖ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سُبْحٰنَ الَّذِيْ خَلَقَ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وَاٰيَةٌ لَّهُمُ الَّيْلُ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وَالشَّمْسُ تَجْرِيْ لِمُسْتَقَرٍّ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وَالْقَمَرَ قَدَّرْنٰهُ مَنَازِلَ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لَا الشَّمْسُ يَنْبَغِيْ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23 | Hal 443 | يس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23 - 443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وَاٰيَةٌ لَّهُمْ اَنَّا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وَخَلَقْنَا لَهُمْ مِّنْ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وَاِنْ نَّشَأْ نُغْرِقْهُمْ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اِلَّا رَحْمَةً مِّنَّا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 قِيْلَ لَهُمُ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تَأْتِيْهِمْ مِّنْ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 قِيْلَ لَهُمْ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وَيَقُوْلُوْنَ مَتٰى هٰذَا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مَا يَنْظُرُوْنَ اِلَّا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فَلَا يَسْتَطِيْعُوْنَ تَوْصِيَةً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وَنُفِخَ فِى الصُّوْرِ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قَالُوْا يٰوَيْلَنَا مَنْ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اِنْ كَانَتْ اِلَّا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فَالْيَوْمَ لَا تُظْلَمُ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23 - 444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اَصْحٰبَ الْجَنَّةِ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هُمْ وَاَزْوَاجُهُمْ فِيْ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لَهُمْ فِيْهَا فَاكِهَةٌ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سَلٰمٌ قَوْلًا مِّنْ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وَامْتَازُوا الْيَوْمَ اَيُّهَا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اَلَمْ اَعْهَدْ اِلَيْكُمْ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وَاَنِ اعْبُدُوْنِيْ هٰذَا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اَضَلَّ مِنْكُمْ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هٰذِهٖ جَهَنَّمُ الَّتِيْ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اِصْلَوْهَا الْيَوْمَ بِمَا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اَلْيَوْمَ نَخْتِمُ عَلٰٓى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وَلَوْ نَشَاۤءُ لَطَمَسْنَا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وَلَوْ نَشَاۤءُ لَمَسَخْنٰهُمْ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وَمَنْ نُّعَمِّرْهُ نُنَكِّسْهُ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عَلَّمْنٰهُ الشِّعْرَ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لِّيُنْذِرَ مَنْ كَانَ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23 | Hal 445 | يس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23 - 445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اَوَلَمْ يَرَوْا اَنَّا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وَذَلَّلْنٰهَا لَهُمْ فَمِنْهَا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وَلَهُمْ فِيْهَا مَنَافِعُ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وَاتَّخَذُوْا مِنْ دُوْنِ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لَا يَسْتَطِيْعُوْنَ نَصْرَهُمْ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فَلَا يَحْزُنْكَ قَوْلُهُمْ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اَوَلَمْ يَرَ الْاِنْسَانُ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وَضَرَبَ لَنَا مَثَلًا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يُحْيِيْهَا الَّذِيْٓ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ِۨالَّذِيْ جَعَلَ لَكُمْ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اَوَلَيْسَ الَّذِيْ خَلَقَ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اِنَّمَآ اَمْرُهٗٓ اِذَآ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فَسُبْحٰنَ الَّذِيْ بِيَدِهٖ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23 - 446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وَالصّٰۤفّٰتِ صَفًّا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فَالزّٰجِرٰتِ زَجْرًا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فَالتّٰلِيٰتِ ذِكْرًا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اِلٰهَكُمْ لَوَاحِدٌ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رَبُّ السَّمٰوٰتِ وَالْاَرْضِ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اِنَّا زَيَّنَّا السَّمَاۤءَ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وَحِفْظًا مِّنْ كُلِّ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لَا يَسَّمَّعُوْنَ اِلَى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دُحُوْرًا وَّلَهُمْ عَذَابٌ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اِلَّا مَنْ خَطِفَ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فَاسْتَفْتِهِمْ اَهُمْ اَشَدُّ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بَلْ عَجِبْتَ وَيَسْخَرُوْنَ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 ذُكِّرُوْا لَا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 رَاَوْا اٰيَةً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وَقَالُوْٓا اِنْ هٰذَآ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ءَاِذَا مِتْنَا وَكُنَّا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اَوَاٰبَاۤؤُنَا الْاَوَّلُوْنَ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نَعَمْ وَاَنْتُمْ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فَاِنَّمَا هِيَ زَجْرَةٌ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وَقَالُوْا يٰوَيْلَنَا هٰذَا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هٰذَا يَوْمُ الْفَصْلِ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اُحْشُرُوا الَّذِيْنَ ظَلَمُوْا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مِنْ دُوْنِ اللّٰهِ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وَقِفُوْهُمْ اِنَّهُمْ مَّسْـُٔوْلُوْنَ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23 | Hal 447 | الصافات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23 - 447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مَا لَكُمْ لَا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بَلْ هُمُ الْيَوْمَ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وَاَقْبَلَ بَعْضُهُمْ عَلٰى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قَالُوْٓا اِنَّكُمْ كُنْتُمْ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قَالُوْا بَلْ لَّمْ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كَانَ لَنَا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فَحَقَّ عَلَيْنَا قَوْلُ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فَاَغْوَيْنٰكُمْ اِنَّا كُنَّا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فَاِنَّهُمْ يَوْمَىِٕذٍ فِى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اِنَّا كَذٰلِكَ نَفْعَلُ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اِنَّهُمْ كَانُوْٓا اِذَا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وَيَقُوْلُوْنَ اَىِٕنَّا لَتَارِكُوْٓا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بَلْ جَاۤءَ بِالْحَقِّ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اِنَّكُمْ لَذَاۤىِٕقُوا الْعَذَابِ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تُجْزَوْنَ اِلَّا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اِلَّا عِبَادَ اللّٰهِ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اُولٰۤىِٕكَ لَهُمْ رِزْقٌ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فَوَاكِهُ وَهُمْ مُّكْرَمُوْنَ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فِيْ جَنّٰتِ النَّعِيْمِ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عَلٰى سُرُرٍ مُّتَقٰبِلِيْنَ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يُطَافُ عَلَيْهِمْ بِكَأْسٍ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بَيْضَاۤءَ لَذَّةٍ لِّلشّٰرِبِيْنَ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لَا فِيْهَا غَوْلٌ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وَعِنْدَهُمْ قٰصِرٰتُ الطَّرْفِ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كَاَنَّهُنَّ بَيْضٌ مَّكْنُوْنٌ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فَاَقْبَلَ بَعْضُهُمْ عَلٰى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قَاۤىِٕلٌ مِّنْهُمْ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23 - 448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يَّقُوْلُ اَىِٕنَّكَ لَمِنَ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ءَاِذَا مِتْنَا وَكُنَّا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هَلْ اَنْتُمْ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فَاطَّلَعَ فَرَاٰهُ فِيْ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تَاللّٰهِ اِنْ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وَلَوْلَا نِعْمَةُ رَبِّيْ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اَفَمَا نَحْنُ بِمَيِّتِيْنَ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اِلَّا مَوْتَتَنَا الْاُوْلٰى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هٰذَا لَهُوَ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لِمِثْلِ هٰذَا فَلْيَعْمَلِ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اَذٰلِكَ خَيْرٌ نُّزُلًا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اِنَّا جَعَلْنٰهَا فِتْنَةً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اِنَّهَا شَجَرَةٌ تَخْرُجُ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طَلْعُهَا كَاَنَّهٗ رُءُوْسُ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فَاِنَّهُمْ لَاٰكِلُوْنَ مِنْهَا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اِنَّ لَهُمْ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اِنَّ مَرْجِعَهُمْ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اِنَّهُمْ اَلْفَوْا اٰبَاۤءَهُمْ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فَهُمْ عَلٰٓى اٰثٰرِهِمْ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ضَلَّ قَبْلَهُمْ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اَرْسَلْنَا فِيْهِمْ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فَانْظُرْ كَيْفَ كَانَ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اِلَّا عِبَادَ اللّٰهِ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نَادٰىنَا نُوْحٌ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وَنَجَّيْنٰهُ وَاَهْلَهٗ مِنَ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23 | Hal 449 | الصافات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23 - 449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وَجَعَلْنَا ذُرِّيَّتَهٗ هُمُ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وَتَرَكْنَا عَلَيْهِ فِى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سَلٰمٌ عَلٰى نُوْحٍ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اِنَّا كَذٰلِكَ نَجْزِى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اِنَّهٗ مِنْ عِبَادِنَا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اَغْرَقْنَا الْاٰخَرِيْنَ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وَاِنَّ مِنْ شِيْعَتِهٖ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اِذْ جَاۤءَ رَبَّهٗ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اِذْ قَالَ لِاَبِيْهِ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اَىِٕفْكًا اٰلِهَةً دُوْنَ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فَمَا ظَنُّكُمْ بِرَبِّ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فَنَظَرَ نَظْرَةً فِى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فَقَالَ اِنِّيْ سَقِيْمٌ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فَتَوَلَّوْا عَنْهُ مُدْبِرِيْنَ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فَرَاغَ اِلٰٓى اٰلِهَتِهِمْ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مَا لَكُمْ لَا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فَرَاغَ عَلَيْهِمْ ضَرْبًا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فَاَقْبَلُوْٓا اِلَيْهِ يَزِفُّوْنَ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اَتَعْبُدُوْنَ 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وَاللّٰهُ خَلَقَكُمْ وَمَا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قَالُوا ابْنُوْا لَهٗ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فَاَرَادُوْا بِهٖ كَيْدًا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وَقَالَ اِنِّيْ ذَاهِبٌ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رَبِّ هَبْ لِيْ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فَبَشَّرْنٰهُ بِغُلٰمٍ حَلِيْمٍ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فَلَمَّا بَلَغَ مَعَهُ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23 - 450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فَلَمَّآ اَسْلَمَا وَتَلَّهٗ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وَنَادَيْنٰهُ اَنْ يّٰٓاِبْرٰهِيْمُ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قَدْ صَدَّقْتَ الرُّؤْيَا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هٰذَا لَهُوَ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وَفَدَيْنٰهُ بِذِبْحٍ عَظِيْمٍ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وَتَرَكْنَا عَلَيْهِ فِى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سَلٰمٌ عَلٰٓى اِبْرٰهِيْمَ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كَذٰلِكَ نَجْزِى الْمُحْسِنِيْنَ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اِنَّهٗ مِنْ عِبَادِنَا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وَبَشَّرْنٰهُ بِاِسْحٰقَ نَبِيًّا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وَبٰرَكْنَا عَلَيْهِ وَعَلٰٓى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مَنَنَّا عَلٰى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وَنَجَّيْنٰهُمَا وَقَوْمَهُمَا مِنَ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وَنَصَرْنٰهُمْ فَكَانُوْا هُمُ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وَاٰتَيْنٰهُمَا الْكِتٰبَ الْمُسْتَبِيْنَ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وَهَدَيْنٰهُمَا الصِّرَاطَ الْمُسْتَقِيْمَ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وَتَرَكْنَا عَلَيْهِمَا فِى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سَلٰمٌ عَلٰى مُوْسٰى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اِنَّا كَذٰلِكَ نَجْزِى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اِنَّهُمَا مِنْ عِبَادِنَا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وَاِنَّ اِلْيَاسَ لَمِنَ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اِذْ قَالَ لِقَوْمِهٖٓ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اَتَدْعُوْنَ بَعْلًا وَّتَذَرُوْنَ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اللّٰهَ رَبَّكُمْ وَرَبَّ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23 | Hal 451 | الصافات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23 - 451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فَكَذَّبُوْهُ فَاِنَّهُمْ لَمُحْضَرُوْنَ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اِلَّا عِبَادَ اللّٰهِ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وَتَرَكْنَا عَلَيْهِ فِى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سَلٰمٌ عَلٰٓى اِلْ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اِنَّا كَذٰلِكَ نَجْزِى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اِنَّهٗ مِنْ عِبَادِنَا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وَاِنَّ لُوْطًا لَّمِنَ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اِذْ نَجَّيْنٰهُ وَاَهْلَهٗٓ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اِلَّا عَجُوْزًا فِى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دَمَّرْنَا الْاٰخَرِيْنَ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وَاِنَّكُمْ لَتَمُرُّوْنَ عَلَيْهِمْ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وَبِالَّيْلِ اَفَلَا تَعْقِلُوْنَ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وَاِنَّ يُوْنُسَ لَمِنَ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اِذْ اَبَقَ اِلَى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فَسَاهَمَ فَكَانَ مِنَ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فَالْتَقَمَهُ الْحُوْتُ وَهُوَ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فَلَوْلَآ اَنَّهٗ كَانَ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لَلَبِثَ فِيْ بَطْنِهٖٓ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فَنَبَذْنٰهُ بِالْعَرَاۤءِ وَهُوَ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وَاَنْبَتْنَا عَلَيْهِ شَجَرَةً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وَاَرْسَلْنٰهُ اِلٰى مِائَةِ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فَاٰمَنُوْا فَمَتَّعْنٰهُمْ اِلٰى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فَاسْتَفْتِهِمْ اَلِرَبِّكَ الْبَنَاتُ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اَمْ خَلَقْنَا الْمَلٰۤىِٕكَةَ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اَلَآ اِنَّهُمْ مِّنْ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وَلَدَ اللّٰهُ وَاِنَّهُمْ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اَصْطَفَى الْبَنَاتِ عَلَى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23 - 452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مَا لَكُمْ كَيْفَ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اَفَلَا تَذَكَّرُوْنَ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اَمْ لَكُمْ سُلْطٰنٌ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فَأْتُوْا بِكِتٰبِكُمْ اِنْ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وَجَعَلُوْا بَيْنَهٗ وَبَيْنَ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سُبْحٰنَ اللّٰهِ عَمَّا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اِلَّا عِبَادَ اللّٰهِ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فَاِنَّكُمْ وَمَا تَعْبُدُوْنَ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مَآ اَنْتُمْ عَلَيْهِ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اِلَّا مَنْ هُوَ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مِنَّآ اِلَّا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وَاِنَّا لَنَحْنُ الصَّاۤفُّوْنَ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وَاِنَّا لَنَحْنُ الْمُسَبِّحُوْنَ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وَاِنْ كَانُوْا لَيَقُوْلُوْنَ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لَوْ اَنَّ عِنْدَنَا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لَكُنَّا عِبَادَ اللّٰهِ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فَكَفَرُوْا بِهٖ فَسَوْفَ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سَبَقَتْ كَلِمَتُنَا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اِنَّهُمْ لَهُمُ الْمَنْصُوْرُوْنَ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وَاِنَّ جُنْدَنَا لَهُمُ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فَتَوَلَّ عَنْهُمْ حَتّٰى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وَّاَبْصِرْهُمْ فَسَوْفَ يُبْصِرُوْنَ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اَفَبِعَذَابِنَا يَسْتَعْجِلُوْنَ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فَاِذَا نَزَلَ بِسَاحَتِهِمْ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وَتَوَلَّ عَنْهُمْ حَتّٰى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وَّاَبْصِرْ فَسَوْفَ يُبْصِرُوْنَ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سُبْحٰنَ رَبِّكَ رَبِّ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وَسَلٰمٌ عَلَى الْمُرْسَلِيْنَ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وَالْحَمْدُ لِلّٰهِ رَبِّ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23 | Hal 453 | ص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23 - 453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صۤ وَالْقُرْاٰنِ ذِى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بَلِ الَّذِيْنَ كَفَرُوْا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كَمْ اَهْلَكْنَا مِنْ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وَعَجِبُوْٓا اَنْ جَاۤءَهُمْ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اَجَعَلَ الْاٰلِهَةَ اِلٰهًا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وَانْطَلَقَ الْمَلَاُ مِنْهُمْ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مَا سَمِعْنَا بِهٰذَا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اَؤُنْزِلَ عَلَيْهِ الذِّكْرُ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اَمْ عِنْدَهُمْ خَزَاۤىِٕنُ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اَمْ لَهُمْ مُّلْكُ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جُنْدٌ مَّا هُنَالِكَ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كَذَّبَتْ قَبْلَهُمْ قَوْمُ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وَثَمُوْدُ وَقَوْمُ لُوْطٍ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اِنْ كُلٌّ اِلَّا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يَنْظُرُ هٰٓؤُلَاۤءِ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وَقَالُوْا رَبَّنَا عَجِّلْ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23 - 454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اِصْبِرْ عَلٰى 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اِنَّا سَخَّرْنَا الْجِبَالَ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وَالطَّيْرَ مَحْشُوْرَةً كُلٌّ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وَشَدَدْنَا مُلْكَهٗ وَاٰتَيْنٰهُ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وَهَلْ اَتٰىكَ نَبَؤُ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اِذْ دَخَلُوْا عَلٰى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هٰذَآ اَخِيْ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لَقَدْ ظَلَمَكَ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فَغَفَرْنَا لَهٗ ذٰلِكَ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يٰدَاوٗدُ اِنَّا جَعَلْنٰكَ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23 | Hal 455 | ص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23 - 455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خَلَقْنَا السَّمَاۤءَ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اَمْ نَجْعَلُ الَّذِيْنَ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كِتٰبٌ اَنْزَلْنٰهُ اِلَيْكَ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وَوَهَبْنَا لِدَاوٗدَ سُلَيْمٰنَ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اِذْ عُرِضَ عَلَيْهِ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فَقَالَ اِنِّيْٓ اَحْبَبْتُ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رُدُّوْهَا عَلَيَّ فَطَفِقَ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فَتَنَّا سُلَيْمٰنَ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رَبِّ اغْفِرْ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فَسَخَّرْنَا لَهُ الرِّيْحَ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وَالشَّيٰطِيْنَ كُلَّ بَنَّاۤءٍ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وَّاٰخَرِيْنَ مُقَرَّنِيْنَ فِى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هٰذَا عَطَاۤؤُنَا فَامْنُنْ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وَاِنَّ لَهٗ عِنْدَنَا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وَاذْكُرْ عَبْدَنَآ اَيُّوْبَ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اُرْكُضْ بِرِجْلِكَ هٰذَا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23 - 456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وَوَهَبْنَا لَهٗٓ اَهْلَهٗ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وَخُذْ بِيَدِكَ ضِغْثًا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وَاذْكُرْ عِبٰدَنَآ اِبْرٰهِيْمَ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اِنَّآ اَخْلَصْنٰهُمْ بِخَالِصَةٍ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وَاِنَّهُمْ عِنْدَنَا لَمِنَ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وَاذْكُرْ اِسْمٰعِيْلَ وَالْيَسَعَ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هٰذَا ذِكْرٌ وَاِنَّ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جَنّٰتِ عَدْنٍ مُّفَتَّحَةً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مُتَّكِـِٕيْنَ فِيْهَا يَدْعُوْنَ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وَعِنْدَهُمْ قٰصِرٰتُ الطَّرْفِ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هٰذَا مَا تُوْعَدُوْنَ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هٰذَا لَرِزْقُنَا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هٰذَا وَاِنَّ لِلطّٰغِيْنَ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جَهَنَّمَ يَصْلَوْنَهَا فَبِئْسَ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هٰذَا فَلْيَذُوْقُوْهُ حَمِيْمٌ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وَّاٰخَرُ مِنْ شَكْلِهٖٓ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هٰذَا فَوْجٌ مُّقْتَحِمٌ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قَالُوْا بَلْ اَنْتُمْ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قَالُوْا رَبَّنَا مَنْ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23 | Hal 457 | ص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23 - 457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وَقَالُوْا مَا لَنَا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اَتَّخَذْنٰهُمْ سِخْرِيًّا اَمْ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ذٰلِكَ لَحَقٌّ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اِنَّمَآ اَنَا۠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رَبُّ السَّمٰوٰتِ وَالْاَرْضِ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هُوَ نَبَؤٌا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اَنْتُمْ عَنْهُ مُعْرِضُوْنَ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مَا كَانَ لِيَ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اِنْ يُّوْحٰٓى اِلَيَّ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اِذْ قَالَ رَبُّكَ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فَاِذَا سَوَّيْتُهٗ وَنَفَخْتُ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فَسَجَدَ الْمَلٰۤىِٕكَةُ كُلُّهُمْ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اِلَّآ اِبْلِيْسَ اِسْتَكْبَرَ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يٰٓاِبْلِيْسُ 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اَنَا۠ خَيْرٌ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فَاخْرُجْ مِنْهَا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وَّاِنَّ عَلَيْكَ لَعْنَتِيْٓ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رَبِّ فَاَنْظِرْنِيْٓ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فَاِنَّكَ مِنَ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اِلٰى يَوْمِ الْوَقْتِ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فَبِعِزَّتِكَ لَاُغْوِيَنَّهُمْ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اِلَّا عِبَادَكَ مِنْهُمُ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23 - 458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فَالْحَقُّ وَالْحَقَّ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لَاَمْلَئَنَّ جَهَنَّمَ مِنْكَ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مَآ اَسْـَٔلُكُمْ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اِنْ هُوَ اِلَّا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وَلَتَعْلَمُنَّ نَبَاَهٗ بَعْدَ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تَنْزِيْلُ الْكِتٰبِ مِنَ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اِنَّآ اَنْزَلْنَآ اِلَيْكَ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اَلَا لِلّٰهِ الدِّيْنُ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لَوْ اَرَادَ اللّٰهُ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خَلَقَ السَّمٰوٰتِ وَالْاَرْضَ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23 | Hal 459 | الزمر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23 - 459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خَلَقَكُمْ مِّنْ نَّفْسٍ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اِنْ تَكْفُرُوْا فَاِنَّ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 مَسَّ الْاِنْسَانَ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اَمَّنْ هُوَ قَانِتٌ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يٰعِبَادِ الَّذِيْنَ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23 - 460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اِنِّيْٓ اُمِرْتُ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وَاُمِرْتُ لِاَنْ اَكُوْنَ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اِنِّيْٓ اَخَافُ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قُلِ اللّٰهَ اَعْبُدُ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فَاعْبُدُوْا مَا شِئْتُمْ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لَهُمْ مِّنْ فَوْقِهِمْ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وَالَّذِيْنَ اجْتَنَبُوا الطَّاغُوْتَ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الَّذِيْنَ يَسْتَمِعُوْنَ الْقَوْلَ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اَفَمَنْ حَقَّ عَلَيْهِ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لٰكِنِ الَّذِيْنَ اتَّقَوْا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اَلَمْ تَرَ اَنَّ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23 | Hal 461 | الزمر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23 - 461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اَفَمَنْ شَرَحَ اللّٰهُ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اَللّٰهُ نَزَّلَ اَحْسَنَ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اَفَمَنْ يَّتَّقِيْ بِوَجْهِهٖ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كَذَّبَ الَّذِيْنَ مِنْ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فَاَذَاقَهُمُ اللّٰهُ الْخِزْيَ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ضَرَبْنَا لِلنَّاسِ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قُرْاٰنًا عَرَبِيًّا غَيْرَ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ضَرَبَ اللّٰهُ مَثَلًا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اِنَّكَ مَيِّتٌ وَّاِنَّهُمْ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اِنَّكُمْ يَوْمَ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24 - 462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فَمَنْ اَظْلَمُ مِمَّنْ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وَالَّذِيْ جَاۤءَ بِالصِّدْقِ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لَهُمْ مَّا يَشَاۤءُوْنَ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لِيُكَفِّرَ اللّٰهُ عَنْهُمْ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اَلَيْسَ اللّٰهُ بِكَافٍ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وَمَنْ يَّهْدِ اللّٰهُ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وَلَىِٕنْ سَاَلْتَهُمْ مَّنْ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يٰقَوْمِ اعْمَلُوْا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مَنْ يَّأْتِيْهِ عَذَابٌ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24 | Hal 463 | الزمر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24 - 463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اِنَّآ اَنْزَلْنَا عَلَيْكَ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اَللّٰهُ يَتَوَفَّى الْاَنْفُسَ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اَمِ اتَّخَذُوْا مِنْ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لِّلّٰهِ الشَّفَاعَةُ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 ذُكِرَ اللّٰهُ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قُلِ اللهم فَاطِرَ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وَلَوْ اَنَّ لِلَّذِيْنَ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24 - 464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وَبَدَا لَهُمْ سَيِّاٰتُ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فَاِذَا مَسَّ الْاِنْسَانَ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قَدْ قَالَهَا الَّذِيْنَ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فَاَصَابَهُمْ سَيِّاٰتُ 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اَوَلَمْ يَعْلَمُوْٓا اَنَّ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يٰعِبَادِيَ الَّذِيْنَ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وَاَنِيْبُوْٓا اِلٰى رَبِّكُمْ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وَاتَّبِعُوْٓا اَحْسَنَ مَآ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اَنْ تَقُوْلَ نَفْسٌ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24 | Hal 465 | الزمر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24 - 465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اَوْ تَقُوْلَ لَوْ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اَوْ تَقُوْلَ حِيْنَ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بَلٰى قَدْ جَاۤءَتْكَ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وَيَوْمَ الْقِيٰمَةِ تَرَى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وَيُنَجِّى اللّٰهُ الَّذِيْنَ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اَللّٰهُ خَالِقُ كُلِّ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لَهٗ مَقَالِيْدُ السَّمٰوٰتِ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اَفَغَيْرَ اللّٰهِ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اُوْحِيَ اِلَيْكَ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بَلِ اللّٰهَ فَاعْبُدْ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قَدَرُوا اللّٰهَ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24 - 466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وَنُفِخَ فِى الصُّوْرِ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وَاَشْرَقَتِ الْاَرْضُ بِنُوْرِ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وَوُفِّيَتْ كُلُّ نَفْسٍ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وَسِيْقَ الَّذِيْنَ كَفَرُوْٓا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قِيْلَ ادْخُلُوْٓا اَبْوَابَ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وَسِيْقَ الَّذِيْنَ اتَّقَوْا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وَقَالُوا الْحَمْدُ لِلّٰهِ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24 | Hal 467 | الزمر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24 - 467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وَتَرَى الْمَلٰۤىِٕكَةَ حَاۤفِّيْنَ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حٰمۤ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تَنْزِيْلُ الْكِتٰبِ مِنَ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غَافِرِ الذَّنْبِ وَقَابِلِ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مَا يُجَادِلُ فِيْٓ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كَذَّبَتْ قَبْلَهُمْ قَوْمُ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وَكَذٰلِكَ حَقَّتْ كَلِمَتُ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اَلَّذِيْنَ يَحْمِلُوْنَ الْعَرْشَ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24 - 468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رَبَّنَا وَاَدْخِلْهُمْ جَنّٰتِ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وَقِهِمُ السَّيِّاٰتِ وَمَنْ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الَّذِيْنَ كَفَرُوْا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قَالُوْا رَبَّنَآ اَمَتَّنَا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ذٰلِكُمْ بِاَنَّهٗٓ اِذَا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هُوَ الَّذِيْ يُرِيْكُمْ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فَادْعُوا اللّٰهَ مُخْلِصِيْنَ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رَفِيْعُ الدَّرَجٰتِ ذُو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يَوْمَ هُمْ بَارِزُوْنَ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24 | Hal 469 | غافر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24 - 469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اَلْيَوْمَ تُجْزٰى كُلُّ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وَاَنْذِرْهُمْ يَوْمَ الْاٰزِفَةِ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يَعْلَمُ خَاۤىِٕنَةَ الْاَعْيُنِ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وَاللّٰهُ يَقْضِيْ بِالْحَقِّ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اَوَلَمْ يَسِيْرُوْا فِى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ذٰلِكَ بِاَنَّهُمْ كَانَتْ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اَرْسَلْنَا مُوسٰى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اِلٰى فِرْعَوْنَ وَهَامٰنَ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فَلَمَّا جَاۤءَهُمْ بِالْحَقِّ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24 - 470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وَقَالَ فِرْعَوْنُ ذَرُوْنِيْٓ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وَقَالَ مُوْسٰٓى اِنِّيْ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وَقَالَ رَجُلٌ مُّؤْمِنٌ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يٰقَوْمِ لَكُمُ الْمُلْكُ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وَقَالَ الَّذِيْٓ اٰمَنَ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مِثْلَ دَأْبِ قَوْمِ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وَيٰقَوْمِ اِنِّيْٓ اَخَافُ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يَوْمَ تُوَلُّوْنَ مُدْبِرِيْنَ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24 | Hal 471 | غافر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24 - 471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جَاۤءَكُمْ يُوْسُفُ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ۨالَّذِيْنَ يُجَادِلُوْنَ فِيْٓ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وَقَالَ فِرْعَوْنُ يٰهَامٰنُ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اَسْبَابَ السَّمٰوٰتِ فَاَطَّلِعَ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وَقَالَ الَّذِيْٓ اٰمَنَ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يٰقَوْمِ اِنَّمَا هٰذِهِ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مَنْ عَمِلَ سَيِّئَةً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24 - 472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وَيٰقَوْمِ مَا لِيْٓ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تَدْعُوْنَنِيْ لِاَكْفُرَ بِاللّٰهِ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لَا جَرَمَ اَنَّمَا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فَسَتَذْكُرُوْنَ مَآ اَقُوْلُ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فَوَقٰىهُ اللّٰهُ سَيِّاٰتِ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اَلنَّارُ يُعْرَضُوْنَ عَلَيْهَا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وَاِذْ يَتَحَاۤجُّوْنَ فِى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الَّذِيْنَ اسْتَكْبَرُوْٓا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وَقَالَ الَّذِيْنَ فِى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24 | Hal 473 | غافر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24 - 473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قَالُوْٓا اَوَلَمْ تَكُ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اِنَّا لَنَنْصُرُ رُسُلَنَا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يَوْمَ لَا يَنْفَعُ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اٰتَيْنَا مُوْسٰى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هُدًى وَّذِكْرٰى لِاُولِى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فَاصْبِرْ اِنَّ وَعْدَ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الَّذِيْنَ يُجَادِلُوْنَ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لَخَلْقُ السَّمٰوٰتِ وَالْاَرْضِ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يَسْتَوِى الْاَعْمٰى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24 - 474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السَّاعَةَ لَاٰتِيَةٌ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وَقَالَ رَبُّكُمُ ادْعُوْنِيْٓ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اَللّٰهُ الَّذِيْ جَعَلَ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ذٰلِكُمُ اللّٰهُ رَبُّكُمْ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كَذٰلِكَ يُؤْفَكُ الَّذِيْنَ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اَللّٰهُ الَّذِيْ جَعَلَ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هُوَ الْحَيُّ لَآ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اِنِّيْ نُهِيْتُ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24 | Hal 475 | غافر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24 - 475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هُوَ الَّذِيْ خَلَقَكُمْ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هُوَ الَّذِيْ يُحْيٖ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اَلَمْ تَرَ اِلَى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اَلَّذِيْنَ كَذَّبُوْا بِالْكِتٰبِ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اِذِ الْاَغْلٰلُ فِيْٓ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فِى الْحَمِيْمِ  ثُمَّ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قِيْلَ لَهُمْ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مِنْ دُوْنِ اللّٰهِ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ذٰلِكُمْ بِمَا كُنْتُمْ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اُدْخُلُوْٓا اَبْوَابَ جَهَنَّمَ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فَاصْبِرْ اِنَّ وَعْدَ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24 - 476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اَرْسَلْنَا رُسُلًا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اَللّٰهُ الَّذِيْ جَعَلَ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وَلَكُمْ فِيْهَا مَنَافِعُ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وَيُرِيْكُمْ اٰيٰتِهٖ فَاَيَّ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اَفَلَمْ يَسِيْرُوْا فِى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فَلَمَّا جَاۤءَتْهُمْ رُسُلُهُمْ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فَلَمَّا رَاَوْا بَأْسَنَا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فَلَمْ يَكُ يَنْفَعُهُمْ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24 | Hal 477 | فصلت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24 - 477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حٰمۤ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تَنْزِيْلٌ مِّنَ الرَّحْمٰنِ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كِتٰبٌ فُصِّلَتْ اٰيٰتُهٗ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بَشِيْرًا وَّنَذِيْرًا فَاَعْرَضَ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وَقَالُوْا قُلُوْبُنَا فِيْٓ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اِنَّمَآ اَنَا۟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الَّذِيْنَ لَا يُؤْتُوْنَ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الَّذِيْنَ اٰمَنُوْا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اَىِٕنَّكُمْ لَتَكْفُرُوْنَ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وَجَعَلَ فِيْهَا رَوَاسِيَ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اسْتَوٰٓى اِلَى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24 - 478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فَقَضٰىهُنَّ سَبْعَ سَمٰوٰتٍ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فَاِنْ اَعْرَضُوْا فَقُلْ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اِذْ جَاۤءَتْهُمُ الرُّسُلُ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فَاَمَّا عَادٌ فَاسْتَكْبَرُوْا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فَاَرْسَلْنَا عَلَيْهِمْ رِيْحًا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وَاَمَّا ثَمُوْدُ فَهَدَيْنٰهُمْ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وَنَجَّيْنَا الَّذِيْنَ اٰمَنُوْا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وَيَوْمَ يُحْشَرُ اَعْدَاۤءُ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حَتّٰٓى اِذَا مَا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24 | Hal 479 | فصلت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24 - 479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وَقَالُوْا لِجُلُوْدِهِمْ لِمَ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كُنْتُمْ تَسْتَتِرُوْنَ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وَذٰلِكُمْ ظَنُّكُمُ الَّذِيْ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فَاِنْ يَّصْبِرُوْا فَالنَّارُ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وَقَيَّضْنَا لَهُمْ قُرَنَاۤءَ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وَقَالَ الَّذِيْنَ كَفَرُوْا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فَلَنُذِيْقَنَّ الَّذِيْنَ كَفَرُوْا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ذٰلِكَ جَزَاۤءُ اَعْدَاۤءِ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وَقَالَ الَّذِيْنَ كَفَرُوْا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24 - 480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الَّذِيْنَ قَالُوْا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نَحْنُ اَوْلِيَاۤؤُكُمْ فِى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نُزُلًا مِّنْ غَفُوْرٍ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وَمَنْ اَحْسَنُ قَوْلًا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وَلَا تَسْتَوِى الْحَسَنَةُ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يُلَقّٰىهَآ اِلَّا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وَاِمَّا يَنْزَغَنَّكَ مِنَ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وَمِنْ اٰيٰتِهِ الَّيْلُ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فَاِنِ اسْتَكْبَرُوْا فَالَّذِيْنَ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24 | Hal 481 | فصلت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24 - 481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وَمِنْ اٰيٰتِهٖٓ اَنَّكَ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الَّذِيْنَ يُلْحِدُوْنَ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الَّذِيْنَ كَفَرُوْا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لَّا يَأْتِيْهِ الْبَاطِلُ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مَا يُقَالُ لَكَ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وَلَوْ جَعَلْنٰهُ قُرْاٰنًا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اٰتَيْنَا مُوْسَى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مَنْ عَمِلَ صَالِحًا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25 - 482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اِلَيْهِ يُرَدُّ عِلْمُ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وَضَلَّ عَنْهُمْ مَّا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لَا يَسْـَٔمُ الْاِنْسَانُ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وَلَىِٕنْ اَذَقْنٰهُ رَحْمَةً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وَاِذَآ اَنْعَمْنَا عَلَى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اَرَءَيْتُمْ اِنْ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سَنُرِيْهِمْ اٰيٰتِنَا فِى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اَلَآ اِنَّهُمْ فِيْ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25 | Hal 483 | الشورى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25 - 483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حٰمۤ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عۤسۤقۤ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كَذٰلِكَ يُوْحِيْٓ اِلَيْكَ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لَهٗ مَا فِى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تَكَادُ السَّمٰوٰتُ يَتَفَطَّرْنَ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وَالَّذِيْنَ اتَّخَذُوْا مِنْ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وَكَذٰلِكَ اَوْحَيْنَآ اِلَيْكَ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وَلَوْ شَاۤءَ اللّٰهُ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اَمِ اتَّخَذُوْا مِنْ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اخْتَلَفْتُمْ فِيْهِ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25 - 484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فَاطِرُ السَّمٰوٰتِ وَالْاَرْضِ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لَهٗ مَقَالِيْدُ السَّمٰوٰتِ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شَرَعَ لَكُمْ مِّنَ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تَفَرَّقُوْٓا اِلَّا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فَلِذٰلِكَ فَادْعُ وَاسْتَقِمْ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25 | Hal 485 | الشورى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25 - 485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وَالَّذِيْنَ يُحَاۤجُّوْنَ فِى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اَللّٰهُ الَّذِيْٓ اَنْزَلَ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يَسْتَعْجِلُ بِهَا الَّذِيْنَ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اَللّٰهُ لَطِيْفٌ بِعِبَادِهٖ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مَنْ كَانَ يُرِيْدُ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اَمْ لَهُمْ شُرَكٰۤؤُا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تَرَى الظّٰلِمِيْنَ مُشْفِقِيْنَ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25 - 486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ذٰلِكَ الَّذِيْ يُبَشِّرُ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اَمْ يَقُوْلُوْنَ افْتَرٰى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وَهُوَ الَّذِيْ يَقْبَلُ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وَيَسْتَجِيْبُ الَّذِيْنَ اٰمَنُوْا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وَلَوْ بَسَطَ اللّٰهُ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وَهُوَ الَّذِيْ يُنَزِّلُ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وَمِنْ اٰيٰتِهٖ خَلْقُ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وَمَآ اَصَابَكُمْ مِّنْ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وَمَآ اَنْتُمْ بِمُعْجِزِيْنَ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25 | Hal 487 | الشورى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25 - 487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وَمِنْ اٰيٰتِهِ الْجَوَارِ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اِنْ يَّشَأْ يُسْكِنِ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اَوْ يُوْبِقْهُنَّ بِمَا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وَّيَعْلَمَ الَّذِيْنَ يُجَادِلُوْنَ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فَمَآ اُوْتِيْتُمْ مِّنْ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وَالَّذِيْنَ يَجْتَنِبُوْنَ كَبٰۤىِٕرَ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وَالَّذِيْنَ اسْتَجَابُوْا لِرَبِّهِمْ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وَالَّذِيْنَ اِذَآ اَصَابَهُمُ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وَجَزٰۤؤُا سَيِّئَةٍ سَيِّئَةٌ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وَلَمَنِ انْتَصَرَ بَعْدَ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اِنَّمَا السَّبِيْلُ عَلَى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وَلَمَنْ صَبَرَ وَغَفَرَ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وَمَنْ يُّضْلِلِ اللّٰهُ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25 - 488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وَتَرٰىهُمْ يُعْرَضُوْنَ عَلَيْهَا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كَانَ لَهُمْ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اِسْتَجِيْبُوْا لِرَبِّكُمْ مِّنْ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فَاِنْ اَعْرَضُوْا فَمَآ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لِلّٰهِ مُلْكُ السَّمٰوٰتِ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اَوْ يُزَوِّجُهُمْ ذُكْرَانًا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كَانَ لِبَشَرٍ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25 | Hal 489 | الشورى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25 - 489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وَكَذٰلِكَ اَوْحَيْنَآ اِلَيْكَ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صِرَاطِ اللّٰهِ الَّذِيْ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حٰمۤ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وَالْكِتٰبِ الْمُبِيْنِ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اِنَّا جَعَلْنٰهُ قُرْاٰنًا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وَاِنَّهٗ فِيْٓ اُمِّ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اَفَنَضْرِبُ عَنْكُمُ الذِّكْرَ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وَكَمْ اَرْسَلْنَا مِنْ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يَأْتِيْهِمْ مِّنْ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فَاَهْلَكْنَآ اَشَدَّ مِنْهُمْ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وَلَىِٕنْ سَاَلْتَهُمْ مَّنْ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الَّذِيْ جَعَلَ لَكُمُ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25 - 490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وَالَّذِيْ نَزَّلَ مِنَ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وَالَّذِيْ خَلَقَ الْاَزْوَاجَ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لِتَسْتَوٗا عَلٰى ظُهُوْرِهٖ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وَاِنَّآ اِلٰى رَبِّنَا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وَجَعَلُوْا لَهٗ مِنْ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اَمِ اتَّخَذَ مِمَّا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 بُشِّرَ اَحَدُهُمْ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اَوَمَنْ يُّنَشَّؤُا فِى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وَجَعَلُوا الْمَلٰۤىِٕكَةَ الَّذِيْنَ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وَقَالُوْا لَوْ شَاۤءَ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اَمْ اٰتَيْنٰهُمْ كِتٰبًا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بَلْ قَالُوْٓا اِنَّا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25 | Hal 491 | الزخرف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25 - 491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وَكَذٰلِكَ مَآ اَرْسَلْنَا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قٰلَ اَوَلَوْ جِئْتُكُمْ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فَانْتَقَمْنَا مِنْهُمْ فَانْظُرْ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وَاِذْ قَالَ اِبْرٰهِيْمُ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اِلَّا الَّذِيْ فَطَرَنِيْ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وَجَعَلَهَا كَلِمَةً بَاقِيَةً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بَلْ مَتَّعْتُ هٰٓؤُلَاۤءِ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وَلَمَّا جَاۤءَهُمُ الْحَقُّ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وَقَالُوْا لَوْلَا نُزِّلَ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اَهُمْ يَقْسِمُوْنَ رَحْمَتَ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وَلَوْلَآ اَنْ يَّكُوْنَ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25 - 492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وَلِبُيُوْتِهِمْ اَبْوَابًا وَّسُرُرًا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وَزُخْرُفًا وَاِنْ كُلُّ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وَمَنْ يَّعْشُ عَنْ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وَاِنَّهُمْ لَيَصُدُّوْنَهُمْ عَنِ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حَتّٰٓى اِذَا جَاۤءَنَا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وَلَنْ يَّنْفَعَكُمُ الْيَوْمَ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اَفَاَنْتَ تُسْمِعُ الصُّمَّ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فَاِمَّا نَذْهَبَنَّ بِكَ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اَوْ نُرِيَنَّكَ الَّذِيْ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فَاسْتَمْسِكْ بِالَّذِيْٓ اُوْحِيَ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وَاِنَّهٗ لَذِكْرٌ لَّكَ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وَسْٔـَلْ مَنْ اَرْسَلْنَا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اَرْسَلْنَا مُوْسٰى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فَلَمَّا جَاۤءَهُمْ بِاٰيٰتِنَآ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25 | Hal 493 | الزخرف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25 - 493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نُرِيْهِمْ مِّنْ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وَقَالُوْا يٰٓاَيُّهَ السّٰحِرُ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فَلَمَّا كَشَفْنَا عَنْهُمُ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وَنَادٰى فِرْعَوْنُ فِيْ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اَمْ اَنَا۠ خَيْرٌ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فَلَوْلَآ اُلْقِيَ عَلَيْهِ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فَاسْتَخَفَّ قَوْمَهٗ فَاَطَاعُوْهُ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فَلَمَّآ اٰسَفُوْنَا انْتَقَمْنَا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فَجَعَلْنٰهُمْ سَلَفًا وَّمَثَلًا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وَلَمَّا ضُرِبَ ابْنُ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وَقَالُوْٓا ءَاٰلِهَتُنَا خَيْرٌ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اِنْ هُوَ اِلَّا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وَلَوْ نَشَاۤءُ لَجَعَلْنَا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25 - 494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وَاِنَّهٗ لَعِلْمٌ لِّلسَّاعَةِ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وَلَا يَصُدَّنَّكُمُ الشَّيْطٰنُ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وَلَمَّا جَاۤءَ عِيْسٰى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اللّٰهَ هُوَ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فَاخْتَلَفَ الْاَحْزَابُ مِنْ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هَلْ يَنْظُرُوْنَ اِلَّا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اَلْاَخِلَّاۤءُ يَوْمَىِٕذٍ بَعْضُهُمْ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يٰعِبَادِ لَا خَوْفٌ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اَلَّذِيْنَ اٰمَنُوْا بِاٰيٰتِنَا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اُدْخُلُوا الْجَنَّةَ اَنْتُمْ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يُطَافُ عَلَيْهِمْ بِصِحَافٍ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وَتِلْكَ الْجَنَّةُ الَّتِيْٓ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لَكُمْ فِيْهَا فَاكِهَةٌ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25 | Hal 495 | الزخرف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25 - 495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الْمُجْرِمِيْنَ فِيْ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لَا يُفَتَّرُ عَنْهُمْ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ظَلَمْنٰهُمْ وَلٰكِنْ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وَنَادَوْا يٰمٰلِكُ لِيَقْضِ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لَقَدْ جِئْنٰكُمْ بِالْحَقِّ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اَمْ اَبْرَمُوْٓا اَمْرًا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اَمْ يَحْسَبُوْنَ اَنَّا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اِنْ كَانَ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سُبْحٰنَ رَبِّ السَّمٰوٰتِ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فَذَرْهُمْ يَخُوْضُوْا وَيَلْعَبُوْا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وَهُوَ الَّذِيْ فِى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وَتَبٰرَكَ الَّذِيْ لَهٗ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وَلَا يَمْلِكُ الَّذِيْنَ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وَلَىِٕنْ سَاَلْتَهُمْ مَّنْ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وَقِيْلِهٖ يٰرَبِّ اِنَّ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فَاصْفَحْ عَنْهُمْ وَقُلْ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25 - 496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حٰمۤ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وَالْكِتٰبِ الْمُبِيْنِ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اِنَّآ اَنْزَلْنٰهُ فِيْ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فِيْهَا يُفْرَقُ كُلُّ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اَمْرًا مِّنْ عِنْدِنَا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رَحْمَةً مِّنْ رَّبِّكَ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رَبِّ السَّمٰوٰتِ وَالْاَرْضِ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لَآ اِلٰهَ اِلَّا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بَلْ هُمْ فِيْ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فَارْتَقِبْ يَوْمَ تَأْتِى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يَغْشَى النَّاسَ هٰذَا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رَبَّنَا اكْشِفْ عَنَّا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اَنّٰى لَهُمُ الذِّكْرٰى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تَوَلَّوْا عَنْهُ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اِنَّا كَاشِفُوا الْعَذَابِ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يَوْمَ نَبْطِشُ الْبَطْشَةَ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فَتَنَّا قَبْلَهُمْ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اَنْ اَدُّوْٓا اِلَيَّ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25 | Hal 497 | الدخان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25 - 497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وَّاَنْ لَّا تَعْلُوْا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وَاِنِّيْ عُذْتُ بِرَبِّيْ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وَاِنْ لَّمْ تُؤْمِنُوْا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فَدَعَا رَبَّهٗٓ اَنَّ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فَاَسْرِ بِعِبَادِيْ لَيْلًا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وَاتْرُكِ الْبَحْرَ رَهْوًا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كَمْ تَرَكُوْا مِنْ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وَّزُرُوْعٍ وَّمَقَامٍ كَرِيْمٍ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وَّنَعْمَةٍ كَانُوْا فِيْهَا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كَذٰلِكَ وَاَوْرَثْنٰهَا قَوْمًا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فَمَا بَكَتْ عَلَيْهِمُ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نَجَّيْنَا بَنِيْٓ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مِنْ فِرْعَوْنَ اِنَّهٗ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وَلَقَدِ اخْتَرْنٰهُمْ عَلٰى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وَاٰتَيْنٰهُمْ مِّنَ الْاٰيٰتِ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هٰٓؤُلَاۤءِ لَيَقُوْلُوْنَ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اِنْ هِيَ اِلَّا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فَأْتُوْا بِاٰبَاۤىِٕنَآ اِنْ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اَهُمْ خَيْرٌ اَمْ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خَلَقْنَا السَّمٰوٰتِ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مَا خَلَقْنٰهُمَآ اِلَّا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25 - 498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يَوْمَ الْفَصْلِ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يَوْمَ لَا يُغْنِيْ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اِلَّا مَنْ رَّحِمَ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شَجَرَتَ الزَّقُّوْمِ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طَعَامُ الْاَثِيْمِ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كَالْمُهْلِ يَغْلِيْ فِى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كَغَلْيِ الْحَمِيْمِ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خُذُوْهُ فَاعْتِلُوْهُ اِلٰى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صُبُّوْا فَوْقَ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ذُقْ اِنَّكَ اَنْتَ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هٰذَا 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الْمُتَّقِيْنَ فِيْ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فِيْ جَنّٰتٍ وَّعُيُوْنٍ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يَّلْبَسُوْنَ مِنْ سُنْدُسٍ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كَذٰلِكَ وَزَوَّجْنٰهُمْ بِحُوْرٍ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يَدْعُوْنَ فِيْهَا بِكُلِّ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لَا يَذُوْقُوْنَ فِيْهَا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فَضْلًا مِّنْ رَّبِّكَ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فَاِنَّمَا يَسَّرْنٰهُ بِلِسَانِكَ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فَارْتَقِبْ اِنَّهُمْ مُّرْتَقِبُوْنَ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25 | Hal 499 | الجاثية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25 - 499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حٰمۤ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تَنْزِيْلُ الْكِتٰبِ مِنَ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فِى السَّمٰوٰتِ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وَفِيْ خَلْقِكُمْ وَمَا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وَاخْتِلَافِ الَّيْلِ وَالنَّهَارِ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تِلْكَ اٰيٰتُ اللّٰهِ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وَيْلٌ لِّكُلِّ اَفَّاكٍ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يَّسْمَعُ اٰيٰتِ اللّٰهِ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 عَلِمَ مِنْ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مِنْ وَّرَاۤىِٕهِمْ جَهَنَّمُ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هٰذَا هُدًى وَالَّذِيْنَ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اَللّٰهُ الَّذِيْ سَخَّرَ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وَسَخَّرَ لَكُمْ مَّا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25 - 500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لِّلَّذِيْنَ اٰمَنُوْا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مَنْ عَمِلَ صَالِحًا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اٰتَيْنَا بَنِيْٓ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وَاٰتَيْنٰهُمْ بَيِّنٰتٍ مِّنَ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جَعَلْنٰكَ عَلٰى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اِنَّهُمْ لَنْ يُّغْنُوْا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هٰذَا بَصَاۤىِٕرُ لِلنَّاسِ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اَمْ حَسِبَ الَّذِيْنَ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وَخَلَقَ اللّٰهُ السَّمٰوٰتِ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25 | Hal 501 | الجاثية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25 - 501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اَفَرَءَيْتَ مَنِ اتَّخَذَ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وَقَالُوْا مَا هِيَ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 تُتْلٰى عَلَيْهِمْ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قُلِ اللّٰهُ يُحْيِيْكُمْ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وَلِلّٰهِ مُلْكُ السَّمٰوٰتِ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وَتَرٰى كُلَّ اُمَّةٍ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هٰذَا كِتٰبُنَا يَنْطِقُ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فَاَمَّا الَّذِيْنَ اٰمَنُوْا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وَاَمَّا الَّذِيْنَ كَفَرُوْا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 قِيْلَ اِنَّ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25 - 502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وَبَدَا لَهُمْ سَيِّاٰتُ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وَقِيْلَ الْيَوْمَ نَنْسٰىكُمْ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ذٰلِكُمْ بِاَنَّكُمُ اتَّخَذْتُمْ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فَلِلّٰهِ الْحَمْدُ رَبِّ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وَلَهُ الْكِبْرِيَاۤءُ فِى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حٰمۤ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تَنْزِيْلُ الْكِتٰبِ مِنَ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مَا خَلَقْنَا السَّمٰوٰتِ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اَرَءَيْتُمْ مَّا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وَمَنْ اَضَلُّ مِمَّنْ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26 | Hal 503 | الأحقاف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26 - 503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 حُشِرَ النَّاسُ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 تُتْلٰى عَلَيْهِمْ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اَمْ يَقُوْلُوْنَ افْتَرٰىهُ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مَا كُنْتُ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اَرَءَيْتُمْ اِنْ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وَقَالَ الَّذِيْنَ كَفَرُوْا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وَمِنْ قَبْلِهٖ كِتٰبُ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الَّذِيْنَ قَالُوْا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اُولٰۤىِٕكَ اَصْحٰبُ الْجَنَّةِ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26 - 504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وَوَصَّيْنَا الْاِنْسَانَ بِوَالِدَيْهِ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اُولٰۤىِٕكَ الَّذِيْنَ نَتَقَبَّلُ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وَالَّذِيْ قَالَ لِوَالِدَيْهِ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اُولٰۤىِٕكَ الَّذِيْنَ حَقَّ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وَلِكُلٍّ دَرَجٰتٌ مِّمَّا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وَيَوْمَ يُعْرَضُ الَّذِيْنَ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26 | Hal 505 | الأحقاف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26 - 505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وَاذْكُرْ اَخَا عَادٍ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قَالُوْٓا اَجِئْتَنَا لِتَأْفِكَنَا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اِنَّمَا الْعِلْمُ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فَلَمَّا رَاَوْهُ عَارِضًا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تُدَمِّرُ كُلَّ شَيْءٍ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مَكَّنّٰهُمْ فِيْمَآ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اَهْلَكْنَا 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فَلَوْلَا نَصَرَهُمُ الَّذِيْنَ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26 - 506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وَاِذْ صَرَفْنَآ اِلَيْكَ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قَالُوْا يٰقَوْمَنَآ اِنَّا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يٰقَوْمَنَآ اَجِيْبُوْا دَاعِيَ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وَمَنْ لَّا يُجِبْ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اَوَلَمْ يَرَوْا اَنَّ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وَيَوْمَ يُعْرَضُ الَّذِيْنَ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فَاصْبِرْ كَمَا صَبَرَ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26 | Hal 507 | محمد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26 - 507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اَلَّذِيْنَ كَفَرُوْا وَصَدُّوْا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وَالَّذِيْنَ اٰمَنُوْا وَعَمِلُوا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ذٰلِكَ بِاَنَّ الَّذِيْنَ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فَاِذَا لَقِيْتُمُ الَّذِيْنَ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سَيَهْدِيْهِمْ وَيُصْلِحُ بَالَهُمْ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وَيُدْخِلُهُمُ الْجَنَّةَ عَرَّفَهَا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الَّذِيْنَ اٰمَنُوْٓا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وَالَّذِيْنَ كَفَرُوْا فَتَعْسًا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ذٰلِكَ بِاَنَّهُمْ كَرِهُوْا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اَفَلَمْ يَسِيْرُوْا فِى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ذٰلِكَ بِاَنَّ اللّٰهَ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26 - 508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اللّٰهَ يُدْخِلُ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وَكَاَيِّنْ مِّنْ قَرْيَةٍ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اَفَمَنْ كَانَ عَلٰى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مَثَلُ الْجَنَّةِ الَّتِيْ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وَمِنْهُمْ مَّنْ يَّسْتَمِعُ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وَالَّذِيْنَ اهْتَدَوْا زَادَهُمْ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فَهَلْ يَنْظُرُوْنَ اِلَّا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فَاعْلَمْ اَنَّهٗ لَآ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26 | Hal 509 | محمد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26 - 509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وَيَقُوْلُ الَّذِيْنَ اٰمَنُوْا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طَاعَةٌ وَّقَوْلٌ مَّعْرُوْفٌ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فَهَلْ عَسَيْتُمْ اِنْ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اُولٰۤىِٕكَ الَّذِيْنَ لَعَنَهُمُ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اَفَلَا يَتَدَبَّرُوْنَ الْقُرْاٰنَ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الَّذِيْنَ ارْتَدُّوْا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ذٰلِكَ بِاَنَّهُمْ قَالُوْا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فَكَيْفَ اِذَا تَوَفَّتْهُمُ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ذٰلِكَ بِاَنَّهُمُ اتَّبَعُوْا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اَمْ حَسِبَ الَّذِيْنَ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26 - 510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وَلَوْ نَشَاۤءُ لَاَرَيْنٰكَهُمْ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وَلَنَبْلُوَنَّكُمْ حَتّٰى نَعْلَمَ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الَّذِيْنَ كَفَرُوْا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الَّذِيْنَ اٰمَنُوْٓا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الَّذِيْنَ كَفَرُوْا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فَلَا تَهِنُوْا وَتَدْعُوْٓا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اِنَّمَا الْحَيٰوةُ الدُّنْيَا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اِنْ يَّسْـَٔلْكُمُوْهَا فَيُحْفِكُمْ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هٰٓاَنْتُمْ هٰٓؤُلَاۤءِ تُدْعَوْنَ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26 | Hal 511 | الفتح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26 - 511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اِنَّا فَتَحْنَا لَكَ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لِّيَغْفِرَ لَكَ اللّٰهُ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وَّيَنْصُرَكَ اللّٰهُ نَصْرًا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هُوَ الَّذِيْٓ اَنْزَلَ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لِّيُدْخِلَ الْمُؤْمِنِيْنَ وَالْمُؤْمِنٰتِ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وَّيُعَذِّبَ الْمُنٰفِقِيْنَ وَالْمُنٰفِقٰتِ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وَلِلّٰهِ جُنُوْدُ السَّمٰوٰتِ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اِنَّآ اَرْسَلْنٰكَ شَاهِدًا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لِّتُؤْمِنُوْا بِاللّٰهِ وَرَسُوْلِهٖ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26 - 512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الَّذِيْنَ يُبَايِعُوْنَكَ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سَيَقُوْلُ لَكَ الْمُخَلَّفُوْنَ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بَلْ ظَنَنْتُمْ اَنْ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وَمَنْ لَّمْ يُؤْمِنْ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وَلِلّٰهِ مُلْكُ السَّمٰوٰتِ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سَيَقُوْلُ الْمُخَلَّفُوْنَ اِذَا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26 | Hal 513 | الفتح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26 - 513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لِّلْمُخَلَّفِيْنَ مِنَ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لَيْسَ عَلَى الْاَعْمٰى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لَقَدْ رَضِيَ اللّٰهُ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وَّمَغَانِمَ كَثِيْرَةً يَّأْخُذُوْنَهَا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وَعَدَكُمُ اللّٰهُ مَغَانِمَ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وَّاُخْرٰى لَمْ تَقْدِرُوْا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وَلَوْ قَاتَلَكُمُ الَّذِيْنَ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سُنَّةَ اللّٰهِ الَّتِيْ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26 - 514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وَهُوَ الَّذِيْ كَفَّ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هُمُ الَّذِيْنَ كَفَرُوْا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اِذْ جَعَلَ الَّذِيْنَ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لَقَدْ صَدَقَ اللّٰهُ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هُوَ الَّذِيْٓ اَرْسَلَ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26 | Hal 515 | الفتح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26 - 515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مُحَمَّدٌ رَّسُوْلُ اللّٰهِ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الَّذِيْنَ اٰمَنُوْا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الَّذِيْنَ اٰمَنُوْا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الَّذِيْنَ يَغُضُّوْنَ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الَّذِيْنَ يُنَادُوْنَكَ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26 - 516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وَلَوْ اَنَّهُمْ صَبَرُوْا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الَّذِيْنَ اٰمَنُوْٓا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وَاعْلَمُوْٓا اَنَّ فِيْكُمْ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فَضْلًا مِّنَ اللّٰهِ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وَاِنْ طَاۤىِٕفَتٰنِ مِنَ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اِنَّمَا الْمُؤْمِنُوْنَ اِخْوَةٌ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الَّذِيْنَ اٰمَنُوْا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26 | Hal 517 | الحجرات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26 - 517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الَّذِيْنَ اٰمَنُوا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النَّاسُ اِنَّا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قَالَتِ الْاَعْرَابُ اٰمَنَّا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اِنَّمَا الْمُؤْمِنُوْنَ الَّذِيْنَ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اَتُعَلِّمُوْنَ اللّٰهَ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يَمُنُّوْنَ عَلَيْكَ اَنْ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اللّٰهَ يَعْلَمُ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26 - 518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قۤ وَالْقُرْاٰنِ الْمَجِيْدِ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بَلْ عَجِبُوْٓا اَنْ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ءَاِذَا مِتْنَا وَكُنَّا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قَدْ عَلِمْنَا 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بَلْ كَذَّبُوْا بِالْحَقِّ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اَفَلَمْ يَنْظُرُوْٓا اِلَى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وَالْاَرْضَ مَدَدْنٰهَا وَاَلْقَيْنَا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تَبْصِرَةً وَّذِكْرٰى لِكُلِّ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وَنَزَّلْنَا مِنَ السَّمَاۤءِ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وَالنَّخْلَ بٰسِقٰتٍ لَّهَا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رِّزْقًا لِّلْعِبَادِ وَاَحْيَيْنَا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كَذَّبَتْ قَبْلَهُمْ قَوْمُ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وَعَادٌ وَّفِرْعَوْنُ وَاِخْوَانُ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وَّاَصْحٰبُ الْاَيْكَةِ وَقَوْمُ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اَفَعَيِيْنَا بِالْخَلْقِ الْاَوَّلِ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26 | Hal 519 | ق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26 - 519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خَلَقْنَا الْاِنْسَانَ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اِذْ يَتَلَقَّى الْمُتَلَقِّيٰنِ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مَا يَلْفِظُ مِنْ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وَجَاۤءَتْ سَكْرَةُ الْمَوْتِ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وَنُفِخَ فِى الصُّوْرِ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وَجَاۤءَتْ كُلُّ نَفْسٍ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لَقَدْ كُنْتَ فِيْ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وَقَالَ قَرِيْنُهٗ هٰذَا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اَلْقِيَا فِيْ جَهَنَّمَ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مَنَّاعٍ لِّلْخَيْرِ مُعْتَدٍ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ۨالَّذِيْ جَعَلَ مَعَ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قَرِيْنُهٗ رَبَّنَا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لَا تَخْتَصِمُوْا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مَا يُبَدَّلُ الْقَوْلُ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يَوْمَ نَقُوْلُ لِجَهَنَّمَ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وَاُزْلِفَتِ الْجَنَّةُ لِلْمُتَّقِيْنَ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هٰذَا مَا تُوْعَدُوْنَ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مَنْ خَشِيَ الرَّحْمٰنَ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ۨادْخُلُوْهَا بِسَلٰمٍ ذٰلِكَ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لَهُمْ مَّا يَشَاۤءُوْنَ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26 - 520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وَكَمْ اَهْلَكْنَا قَبْلَهُمْ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فِيْ ذٰلِكَ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خَلَقْنَا السَّمٰوٰتِ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فَاصْبِرْ عَلٰى 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وَمِنَ الَّيْلِ فَسَبِّحْهُ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وَاسْتَمِعْ يَوْمَ يُنَادِ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يَوْمَ يَسْمَعُوْنَ الصَّيْحَةَ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اِنَّا نَحْنُ نُحْيٖ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يَوْمَ تَشَقَّقُ الْاَرْضُ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نَحْنُ اَعْلَمُ بِمَا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وَالذّٰرِيٰتِ ذَرْوًا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فَالْحٰمِلٰتِ وِقْرًا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فَالْجٰرِيٰتِ يُسْرًا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فَالْمُقَسِّمٰتِ اَمْرًا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اِنَّمَا تُوْعَدُوْنَ لَصَادِقٌ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وَّاِنَّ الدِّيْنَ لَوَاقِعٌ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26 | Hal 521 | الذاريات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26 - 521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وَالسَّمَاۤءِ ذَاتِ الْحُبُكِ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اِنَّكُمْ لَفِيْ قَوْلٍ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يُّؤْفَكُ عَنْهُ مَنْ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قُتِلَ الْخَرَّاصُوْنَ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الَّذِيْنَ هُمْ فِيْ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يَسْـَٔلُوْنَ اَيَّانَ يَوْمُ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يَوْمَ هُمْ عَلَى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ذُوْقُوْا فِتْنَتَكُمْ هٰذَا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الْمُتَّقِيْنَ فِيْ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اٰخِذِيْنَ مَآ اٰتٰىهُمْ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كَانُوْا قَلِيْلًا مِّنَ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وَبِالْاَسْحَارِ هُمْ يَسْتَغْفِرُوْنَ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وَفِيْٓ اَمْوَالِهِمْ حَقٌّ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وَفِى الْاَرْضِ اٰيٰتٌ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وَفِيْٓ اَنْفُسِكُمْ اَفَلَا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وَفِى السَّمَاۤءِ رِزْقُكُمْ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فَوَرَبِّ السَّمَاۤءِ وَالْاَرْضِ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هَلْ اَتٰىكَ حَدِيْثُ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اِذْ دَخَلُوْا عَلَيْهِ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فَرَاغَ اِلٰٓى اَهْلِهٖ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فَقَرَّبَهٗٓ اِلَيْهِمْ قَالَ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فَاَوْجَسَ مِنْهُمْ خِيْفَةً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فَاَقْبَلَتِ امْرَاَتُهٗ فِيْ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قَالُوْا كَذٰلِكِ قَالَ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27 - 522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فَمَا خَطْبُكُمْ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قَالُوْٓ اِنَّآ اُرْسِلْنَآ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لِنُرْسِلَ عَلَيْهِمْ حِجَارَةً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مُّسَوَّمَةً عِنْدَ رَبِّكَ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فَاَخْرَجْنَا مَنْ كَانَ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فَمَا وَجَدْنَا فِيْهَا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وَتَرَكْنَا فِيْهَآ اٰيَةً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وَفِيْ مُوْسٰٓى اِذْ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فَتَوَلّٰى بِرُكْنِهٖ وَقَالَ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فَاَخَذْنٰهُ وَجُنُوْدَهٗ فَنَبَذْنٰهُمْ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وَفِيْ عَادٍ اِذْ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مَا تَذَرُ مِنْ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وَفِيْ ثَمُوْدَ اِذْ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فَعَتَوْا عَنْ اَمْرِ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فَمَا اسْتَطَاعُوْا مِنْ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وَقَوْمَ نُوْحٍ مِّنْ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وَالسَّمَاۤءَ بَنَيْنٰهَا بِاَيْىدٍ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وَالْاَرْضَ فَرَشْنٰهَا فَنِعْمَ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وَمِنْ كُلِّ شَيْءٍ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فَفِرُّوْٓا اِلَى اللّٰهِ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وَلَا تَجْعَلُوْا مَعَ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27 | Hal 523 | الذاريات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27 - 523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كَذٰلِكَ مَآ اَتَى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اَتَوَاصَوْا بِهٖ بَلْ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فَتَوَلَّ عَنْهُمْ فَمَآ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وَذَكِّرْ فَاِنَّ الذِّكْرٰى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خَلَقْتُ الْجِنَّ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مَآ اُرِيْدُ مِنْهُمْ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اللّٰهَ هُوَ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فَاِنَّ لِلَّذِيْنَ ظَلَمُوْا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فَوَيْلٌ لِّلَّذِيْنَ كَفَرُوْا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وَالطُّوْرِ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وَكِتٰبٍ مَّسْطُوْرٍ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فِيْ رَقٍّ مَّنْشُوْرٍ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وَّالْبَيْتِ الْمَعْمُوْرِ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وَالسَّقْفِ الْمَرْفُوْعِ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وَالْبَحْرِ الْمَسْجُوْرِ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عَذَابَ رَبِّكَ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مَّا لَهٗ مِنْ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يَّوْمَ تَمُوْرُ السَّمَاۤءُ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وَّتَسِيْرُ الْجِبَالُ سَيْرًا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فَوَيْلٌ يَّوْمَىِٕذٍ لِّلْمُكَذِّبِيْنَ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الَّذِيْنَ هُمْ فِيْ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يَوْمَ يُدَعُّوْنَ اِلٰى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هٰذِهِ النَّارُ الَّتِيْ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27 - 524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اَفَسِحْرٌ هٰذَآ اَمْ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اِصْلَوْهَا فَاصْبِرُوْٓا اَوْ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الْمُتَّقِيْنَ فِيْ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فَاكِهِيْنَ بِمَآ اٰتٰىهُمْ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كُلُوْا وَاشْرَبُوْا هَنِيْۤئًا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مُتَّكِـِٕيْنَ عَلٰى سُرُرٍ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وَالَّذِيْنَ اٰمَنُوْا وَاتَّبَعَتْهُمْ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وَاَمْدَدْنٰهُمْ بِفَاكِهَةٍ وَّلَحْمٍ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يَتَنَازَعُوْنَ فِيْهَا كَأْسًا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وَيَطُوْفُ عَلَيْهِمْ غِلْمَانٌ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وَاَقْبَلَ بَعْضُهُمْ عَلٰى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قَالُوْٓا اِنَّا كُنَّا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فَمَنَّ اللّٰهُ عَلَيْنَا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اِنَّا كُنَّا مِنْ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فَذَكِّرْ فَمَآ اَنْتَ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اَمْ يَقُوْلُوْنَ شَاعِرٌ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تَرَبَّصُوْا فَاِنِّيْ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27 | Hal 525 | الطور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27 - 525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اَمْ تَأْمُرُهُمْ اَحْلَامُهُمْ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اَمْ يَقُوْلُوْنَ تَقَوَّلَهٗ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فَلْيَأْتُوْا بِحَدِيْثٍ مِّثْلِهٖٓ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اَمْ خُلِقُوْا مِنْ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اَمْ خَلَقُوا السَّمٰوٰتِ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اَمْ عِنْدَهُمْ خَزَاۤىِٕنُ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اَمْ لَهُمْ سُلَّمٌ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اَمْ لَهُ الْبَنٰتُ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اَمْ تَسْـَٔلُهُمْ اَجْرًا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اَمْ عِنْدَهُمُ الْغَيْبُ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اَمْ يُرِيْدُوْنَ كَيْدًا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اَمْ لَهُمْ اِلٰهٌ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وَاِنْ يَّرَوْا كِسْفًا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فَذَرْهُمْ حَتّٰى يُلٰقُوْا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يَوْمَ لَا يُغْنِيْ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وَاِنَّ لِلَّذِيْنَ ظَلَمُوْا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وَاصْبِرْ لِحُكْمِ رَبِّكَ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وَمِنَ الَّيْلِ فَسَبِّحْهُ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27 - 526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وَالنَّجْمِ اِذَا هَوٰى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مَا ضَلَّ صَاحِبُكُمْ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يَنْطِقُ عَنِ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اِنْ هُوَ اِلَّا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عَلَّمَهٗ شَدِيْدُ الْقُوٰى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ذُوْ مِرَّةٍ فَاسْتَوٰى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وَهُوَ بِالْاُفُقِ الْاَعْلٰى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دَنَا فَتَدَلّٰى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فَكَانَ قَابَ قَوْسَيْنِ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فَاَوْحٰٓى اِلٰى عَبْدِهٖ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مَا كَذَبَ الْفُؤَادُ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اَفَتُمٰرُوْنَهٗ عَلٰى 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رَاٰهُ نَزْلَةً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عِنْدَ سِدْرَةِ الْمُنْتَهٰى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عِنْدَهَا جَنَّةُ الْمَأْوٰى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اِذْ يَغْشَى السِّدْرَةَ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مَا زَاغَ الْبَصَرُ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لَقَدْ رَاٰى مِنْ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اَفَرَءَيْتُمُ اللّٰتَ وَالْعُزّٰى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وَمَنٰوةَ الثَّالِثَةَ الْاُخْرٰى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اَلَكُمُ الذَّكَرُ وَلَهُ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تِلْكَ اِذًا قِسْمَةٌ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اِنْ هِيَ اِلَّآ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اَمْ لِلْاِنْسَانِ 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فَلِلّٰهِ الْاٰخِرَةُ وَالْاُوْلٰى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وَكَمْ مِّنْ مَّلَكٍ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27 | Hal 527 | النجم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27 - 527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الَّذِيْنَ لَا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لَهُمْ بِهٖ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فَاَعْرِضْ عَنْ مَّنْ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ذٰلِكَ مَبْلَغُهُمْ مِّنَ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وَلِلّٰهِ مَا فِى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اَلَّذِيْنَ يَجْتَنِبُوْنَ كَبٰۤىِٕرَ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اَفَرَءَيْتَ الَّذِيْ تَوَلّٰى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وَاَعْطٰى قَلِيْلًا وَّاَكْدٰى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اَعِنْدَهٗ عِلْمُ الْغَيْبِ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اَمْ لَمْ يُنَبَّأْ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وَاِبْرٰهِيْمَ الَّذِيْ وَفّٰٓى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اَلَّا تَزِرُ وَازِرَةٌ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وَاَنْ لَّيْسَ لِلْاِنْسَانِ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وَاَنَّ سَعْيَهٗ سَوْفَ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يُجْزٰىهُ الْجَزَاۤءَ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وَاَنَّ اِلٰى رَبِّكَ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وَاَنَّهٗ هُوَ اَضْحَكَ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وَاَنَّهٗ هُوَ اَمَاتَ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27 - 528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وَاَنَّهٗ خَلَقَ الزَّوْجَيْنِ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مِنْ نُّطْفَةٍ اِذَا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وَاَنَّ عَلَيْهِ النَّشْاَةَ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وَاَنَّهٗ هُوَ اَغْنٰى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وَاَنَّهٗ هُوَ رَبُّ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وَاَنَّهٗٓ اَهْلَكَ عَادًا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وَثَمُوْدَا۟ فَمَآ اَبْقٰى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وَقَوْمَ نُوْحٍ مِّنْ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وَالْمُؤْتَفِكَةَ اَهْوٰى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فَغَشّٰىهَا مَا غَشّٰى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فَبِاَيِّ اٰلَاۤءِ رَبِّكَ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هٰذَا نَذِيْرٌ مِّنَ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اَزِفَتِ الْاٰزِفةُ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لَيْسَ لَهَا مِنْ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اَفَمِنْ هٰذَا الْحَدِيْثِ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وَتَضْحَكُوْنَ وَلَا تَبْكُوْنَ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وَاَنْتُمْ سَامِدُوْنَ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فَاسْجُدُوْا لِلّٰهِ وَاعْبُدُوْا۩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اِقْتَرَبَتِ السَّاعَةُ وَانْشَقَّ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وَاِنْ يَّرَوْا اٰيَةً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وَكَذَّبُوْا وَاتَّبَعُوْٓا اَهْوَاۤءَهُمْ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جَاۤءَهُمْ مِّنَ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حِكْمَةٌ بَالِغَةٌ فَمَا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فَتَوَلَّ عَنْهُمْ يَوْمَ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27 | Hal 529 | القمر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27 - 529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خُشَّعًا اَبْصَارُهُمْ يَخْرُجُوْنَ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مُّهْطِعِيْنَ اِلَى الدَّاعِ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كَذَّبَتْ قَبْلَهُمْ قَوْمُ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فَدَعَا رَبَّهٗٓ اَنِّيْ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فَفَتَحْنَآ اَبْوَابَ السَّمَاۤءِ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وَّفَجَّرْنَا الْاَرْضَ عُيُوْنًا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وَحَمَلْنٰهُ عَلٰى ذَاتِ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تَجْرِيْ بِاَعْيُنِنَا جَزَاۤءً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تَّرَكْنٰهَآ اٰيَةً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فَكَيْفَ كَانَ عَذَابِيْ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يَسَّرْنَا الْقُرْاٰنَ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كَذَّبَتْ عَادٌ فَكَيْفَ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اِنَّآ اَرْسَلْنَا عَلَيْهِمْ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تَنْزِعُ النَّاسَ كَاَنَّهُمْ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فَكَيْفَ كَانَ عَذَابِيْ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يَسَّرْنَا الْقُرْاٰنَ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كَذَّبَتْ ثَمُوْدُ بِالنُّذُرِ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فَقَالُوْٓا اَبَشَرًا مِّنَّا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ءَاُلْقِيَ الذِّكْرُ عَلَيْهِ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سَيَعْلَمُوْنَ غَدًا مَّنِ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اِنَّا مُرْسِلُوا النَّاقَةِ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27 - 530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وَنَبِّئْهُمْ اَنَّ الْمَاۤءَ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فَنَادَوْا صَاحِبَهُمْ فَتَعَاطٰى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فَكَيْفَ كَانَ عَذَابِيْ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اِنَّآ اَرْسَلْنَا عَلَيْهِمْ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يَسَّرْنَا الْقُرْاٰنَ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كَذَّبَتْ قَوْمُ لُوْطٍ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اِنَّآ اَرْسَلْنَا عَلَيْهِمْ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نِّعْمَةً مِّنْ عِنْدِنَا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اَنْذَرَهُمْ بَطْشَتَنَا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رَاوَدُوْهُ عَنْ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صَبَّحَهُمْ بُكْرَةً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فَذُوْقُوْا عَذَابِيْ وَنُذُرِ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يَسَّرْنَا الْقُرْاٰنَ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جَاۤءَ اٰلَ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كَذَّبُوْا بِاٰيٰتِنَا كُلِّهَا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اَكُفَّارُكُمْ خَيْرٌ مِّنْ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اَمْ يَقُوْلُوْنَ نَحْنُ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سَيُهْزَمُ الْجَمْعُ وَيُوَلُّوْنَ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بَلِ السَّاعَةُ مَوْعِدُهُمْ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الْمُجْرِمِيْنَ فِيْ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يَوْمَ يُسْحَبُوْنَ فِى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اِنَّا كُلَّ شَيْءٍ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27 | Hal 531 | القمر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27 - 531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وَمَآ اَمْرُنَآ اِلَّا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اَهْلَكْنَآ اَشْيَاعَكُمْ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وَكُلُّ شَيْءٍ فَعَلُوْهُ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وَكُلُّ صَغِيْرٍ وَّكَبِيْرٍ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الْمُتَّقِيْنَ فِيْ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فِيْ مَقْعَدِ صِدْقٍ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اَلرَّحْمٰنُ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عَلَّمَ الْقُرْاٰنَ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خَلَقَ الْاِنْسَانَ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عَلَّمَهُ الْبَيَانَ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اَلشَّمْسُ وَالْقَمَرُ بِحُسْبَانٍ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وَّالنَّجْمُ وَالشَّجَرُ يَسْجُدَانِ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وَالسَّمَاۤءَ رَفَعَهَا وَوَضَعَ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اَلَّا تَطْغَوْا فِى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وَاَقِيْمُوا الْوَزْنَ بِالْقِسْطِ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وَالْاَرْضَ وَضَعَهَا لِلْاَنَامِ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فِيْهَا فَاكِهَةٌ وَّالنَّخْلُ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وَالْحَبُّ ذُو الْعَصْفِ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فَبِاَيِّ اٰلَاۤءِ رَبِّكُمَا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خَلَقَ الْاِنْسَانَ مِنْ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وَخَلَقَ الْجَاۤنَّ مِنْ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فَبِاَيِّ اٰلَاۤءِ رَبِّكُمَا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رَبُّ الْمَشْرِقَيْنِ وَرَبُّ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فَبِاَيِّ اٰلَاۤءِ رَبِّكُمَا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27 - 532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مَرَجَ الْبَحْرَيْنِ يَلْتَقِيٰنِ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بَيْنَهُمَا بَرْزَخٌ لَّا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فَبِاَيِّ اٰلَاۤءِ رَبِّكُمَا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يَخْرُجُ مِنْهُمَا اللُّؤْلُؤُ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فَبِاَيِّ اٰلَاۤءِ رَبِّكُمَا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وَلَهُ الْجَوَارِ الْمُنْشَاٰتُ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فَبِاَيِّ اٰلَاۤءِ رَبِّكُمَا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كُلُّ مَنْ عَلَيْهَا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وَّيَبْقٰى وَجْهُ رَبِّكَ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فَبِاَيِّ اٰلَاۤءِ رَبِّكُمَا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يَسْـَٔلُهٗ مَنْ فِى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فَبِاَيِّ اٰلَاۤءِ رَبِّكُمَا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سَنَفْرُغُ لَكُمْ اَيُّهَ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فَبِاَيِّ اٰلَاۤءِ رَبِّكُمَا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يٰمَعْشَرَ الْجِنِّ وَالْاِنْسِ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فَبِاَيِّ اٰلَاۤءِ رَبِّكُمَا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يُرْسَلُ عَلَيْكُمَا شُوَاظٌ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فَبِاَيِّ اٰلَاۤءِ رَبِّكُمَا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فَاِذَا انْشَقَّتِ السَّمَاۤءُ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فَبِاَيِّ اٰلَاۤءِ رَبِّكُمَا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فَيَوْمَئِذٍ لَّا يُسْـَٔلُ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فَبِاَيِّ اٰلَاۤءِ رَبِّكُمَا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يُعْرَفُ الْمُجْرِمُوْنَ بِسِيْمٰهُمْ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27 | Hal 533 | الرحمن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27 - 533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فَبِاَيِّ اٰلَاۤءِ رَبِّكُمَا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هٰذِهٖ جَهَنَّمُ الَّتِيْ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يَطُوْفُوْنَ بَيْنَهَا وَبَيْنَ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فَبِاَيِّ اٰلَاۤءِ رَبِّكُمَا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وَلِمَنْ خَافَ مَقَامَ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فَبِاَيِّ اٰلَاۤءِ رَبِّكُمَا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ذَوَاتَآ اَفْنَانٍ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فَبِاَيِّ اٰلَاۤءِ رَبِّكُمَا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فِيْهِمَا عَيْنٰنِ تَجْرِيٰنِ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فَبِاَيِّ اٰلَاۤءِ رَبِّكُمَا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فِيْهِمَا مِنْ كُلِّ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فَبِاَيِّ اٰلَاۤءِ رَبِّكُمَا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مُتَّكِـِٕيْنَ عَلٰى فُرُشٍ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فَبِاَيِّ اٰلَاۤءِ رَبِّكُمَا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فِيْهِنَّ قٰصِرٰتُ الطَّرْفِ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فَبِاَيِّ اٰلَاۤءِ رَبِّكُمَا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كَاَنَّهُنَّ الْيَاقُوْتُ وَالْمَرْجَانُ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فَبِاَيِّ اٰلَاۤءِ رَبِّكُمَا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هَلْ جَزَاۤءُ الْاِحْسَانِ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فَبِاَيِّ اٰلَاۤءِ رَبِّكُمَا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وَمِنْ دُوْنِهِمَا جَنَّتٰنِ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فَبِاَيِّ اٰلَاۤءِ رَبِّكُمَا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مُدْهَاۤمَّتٰنِ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فَبِاَيِّ اٰلَاۤءِ رَبِّكُمَا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فِيْهِمَا عَيْنٰنِ نَضَّاخَتٰنِ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فَبِاَيِّ اٰلَاۤءِ رَبِّكُمَا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فِيْهِمَا فَاكِهَةٌ وَّنَخْلٌ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فَبِاَيِّ اٰلَاۤءِ رَبِّكُمَا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27 - 534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فِيْهِنَّ خَيْرٰتٌ حِسَانٌ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فَبِاَيِّ اٰلَاۤءِ رَبِّكُمَا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حُوْرٌ مَّقْصُوْرٰتٌ فِى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فَبِاَيِّ اٰلَاۤءِ رَبِّكُمَا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لَمْ يَطْمِثْهُنَّ اِنْسٌ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فَبِاَيِّ اٰلَاۤءِ رَبِّكُمَا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مُتَّكِـِٕيْنَ عَلٰى رَفْرَفٍ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فَبِاَيِّ اٰلَاۤءِ رَبِّكُمَا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تَبٰرَكَ اسْمُ رَبِّكَ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اِذَا وَقَعَتِ الْوَاقِعَةُ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لَيْسَ لِوَقْعَتِهَا كَاذِبَةٌ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خَافِضَةٌ رَّافِعَةٌ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اِذَا رُجَّتِ الْاَرْضُ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وَّبُسَّتِ الْجِبَالُ بَسًّا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فَكَانَتْ هَبَاۤءً مُّنْبَثًّا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وَّكُنْتُمْ اَزْوَاجًا ثَلٰثَةً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فَاَصْحٰبُ الْمَيْمَنَةِ  مَآ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وَاَصْحٰبُ الْمَشْـَٔمَةِ  مَآ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وَالسّٰبِقُوْنَ السّٰبِقُوْنَ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اُولٰۤىِٕكَ الْمُقَرَّبُوْنَ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فِيْ جَنّٰتِ النَّعِيْمِ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ثُلَّةٌ مِّنَ الْاَوَّلِيْنَ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وَقَلِيْلٌ مِّنَ الْاٰخِرِيْنَ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عَلٰى سُرُرٍ مَّوْضُوْنَةٍ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مُّتَّكِـِٕيْنَ عَلَيْهَا مُتَقٰبِلِيْنَ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27 | Hal 535 | الواقعة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27 - 535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يَطُوْفُ عَلَيْهِمْ وِلْدَانٌ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بِاَكْوَابٍ وَّاَبَارِيْقَ وَكَأْسٍ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لَّا يُصَدَّعُوْنَ عَنْهَا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وَفَاكِهَةٍ مِّمَّا يَتَخَيَّرُوْنَ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وَلَحْمِ طَيْرٍ مِّمَّا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وَحُوْرٌ عِيْنٌ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كَاَمْثَالِ اللُّؤْلُؤِ الْمَكْنُوْنِ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جَزَاۤءً بِمَا كَانُوْا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لَا يَسْمَعُوْنَ فِيْهَا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اِلَّا قِيْلًا سَلٰمًا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وَاَصْحٰبُ الْيَمِيْنِ  مَآ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فِيْ سِدْرٍ مَّخْضُوْدٍ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وَّطَلْحٍ مَّنْضُوْدٍ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وَّظِلٍّ مَّمْدُوْدٍ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وَّمَاۤءٍ مَّسْكُوْبٍ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وَّفَاكِهَةٍ كَثِيْرَةٍ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لَّا مَقْطُوْعَةٍ وَّلَا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وَّفُرُشٍ مَّرْفُوْعَةٍ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اِنَّآ اَنْشَأْنٰهُنَّ اِنْشَاۤءً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فَجَعَلْنٰهُنَّ اَبْكَارًا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عُرُبًا اَتْرَابًا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لِّاˆصْحٰبِ الْيَمِيْنِ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ثُلَّةٌ مِّنَ الْاَوَّلِيْنَ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وَثُلَّةٌ مِّنَ الْاٰخِرِيْنَ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وَاَصْحٰبُ الشِّمَالِ  مَآ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فِيْ سَمُوْمٍ وَّحَمِيْمٍ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وَّظِلٍّ مِّنْ يَّحْمُوْمٍ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لَّا بَارِدٍ وَّلَا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اِنَّهُمْ كَانُوْا قَبْلَ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وَكَانُوْا يُصِرُّوْنَ عَلَى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وَكَانُوْا يَقُوْلُوْنَ  اَىِٕذَا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اَوَاٰبَاۤؤُنَا الْاَوَّلُوْنَ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اِنَّ الْاَوَّلِيْنَ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لَمَجْمُوْعُوْنَ اِلٰى مِيْقَاتِ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27 - 536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اِنَّكُمْ اَيُّهَا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لَاٰكِلُوْنَ مِنْ شَجَرٍ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فَمَالِـُٔوْنَ مِنْهَا الْبُطُوْنَ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فَشَارِبُوْنَ عَلَيْهِ مِنَ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فَشَارِبُوْنَ شُرْبَ الْهِيْمِ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هٰذَا نُزُلُهُمْ يَوْمَ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نَحْنُ خَلَقْنٰكُمْ فَلَوْلَا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اَفَرَءَيْتُمْ مَّا تُمْنُوْنَ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ءَاَنْتُمْ تَخْلُقُوْنَهٗٓ اَمْ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نَحْنُ قَدَّرْنَا بَيْنَكُمُ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عَلٰٓى اَنْ نُّبَدِّلَ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عَلِمْتُمُ النَّشْاَةَ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اَفَرَءَيْتُمْ مَّا تَحْرُثُوْنَ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ءَاَنْتُمْ تَزْرَعُوْنَهٗٓ اَمْ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لَوْ نَشَاۤءُ لَجَعَلْنٰهُ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اِنَّا لَمُغْرَمُوْنَ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بَلْ نَحْنُ مَحْرُوْمُوْنَ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اَفَرَءَيْتُمُ الْمَاۤءَ الَّذِيْ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ءَاَنْتُمْ اَنْزَلْتُمُوْهُ مِنَ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لَوْ نَشَاۤءُ جَعَلْنٰهُ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اَفَرَءَيْتُمُ النَّارَ الَّتِيْ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ءَاَنْتُمْ اَنْشَأْتُمْ شَجَرَتَهَآ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نَحْنُ جَعَلْنٰهَا تَذْكِرَةً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فَسَبِّحْ بِاسْمِ رَبِّكَ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فَلَآ اُقْسِمُ بِمَوٰقِعِ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وَاِنَّهٗ لَقَسَمٌ لَّوْ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27 | Hal 537 | الواقعة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27 - 537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اِنَّهٗ لَقُرْاٰنٌ كَرِيْمٌ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فِيْ كِتٰبٍ مَّكْنُوْنٍ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لَّا يَمَسُّهٗٓ اِلَّا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تَنْزِيْلٌ مِّنْ رَّبِّ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اَفَبِهٰذَا الْحَدِيْثِ اَنْتُمْ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وَتَجْعَلُوْنَ رِزْقَكُمْ اَنَّكُمْ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فَلَوْلَآ اِذَا بَلَغَتِ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وَاَنْتُمْ حِيْنَىِٕذٍ تَنْظُرُوْنَ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وَنَحْنُ اَقْرَبُ اِلَيْهِ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فَلَوْلَآ اِنْ كُنْتُمْ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تَرْجِعُوْنَهَآ اِنْ كُنْتُمْ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فَاَمَّآ اِنْ كَانَ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فَرَوْحٌ وَّرَيْحَانٌ  وَّجَنَّتُ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وَاَمَّآ اِنْ كَانَ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فَسَلٰمٌ لَّكَ مِنْ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وَاَمَّآ اِنْ كَانَ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فَنُزُلٌ مِّنْ حَمِيْمٍ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وَّتَصْلِيَةُ جَحِيْمٍ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هٰذَا لَهُوَ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فَسَبِّحْ بِاسْمِ رَبِّكَ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سَبَّحَ لِلّٰهِ 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لَهٗ مُلْكُ السَّمٰوٰتِ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هُوَ الْاَوَّلُ وَالْاٰخِرُ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27 - 538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هُوَ الَّذِيْ خَلَقَ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لَهٗ مُلْكُ السَّمٰوٰتِ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يُوْلِجُ الَّيْلَ فِى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اٰمِنُوْا بِاللّٰهِ وَرَسُوْلِهٖ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لَكُمْ لَا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هُوَ الَّذِيْ يُنَزِّلُ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لَكُمْ اَلَّا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مَنْ ذَا الَّذِيْ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27 | Hal 539 | الحديد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27 - 539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يَوْمَ تَرَى الْمُؤْمِنِيْنَ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يَوْمَ يَقُوْلُ الْمُنٰفِقُوْنَ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يُنَادُوْنَهُمْ اَلَمْ نَكُنْ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فَالْيَوْمَ لَا يُؤْخَذُ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اَلَمْ يَأْنِ لِلَّذِيْنَ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اِعْلَمُوْٓا اَنَّ اللّٰهَ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الْمُصَّدِّقِيْنَ وَالْمُصَّدِّقٰتِ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27 - 540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وَالَّذِيْنَ اٰمَنُوْا بِاللّٰهِ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اِعْلَمُوْٓا اَنَّمَا الْحَيٰوةُ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سَابِقُوْٓا اِلٰى مَغْفِرَةٍ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مَآ اَصَابَ مِنْ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لِّكَيْلَا تَأْسَوْا عَلٰى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ۨالَّذِيْنَ يَبْخَلُوْنَ وَيَأْمُرُوْنَ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27 | Hal 541 | الحديد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27 - 541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لَقَدْ اَرْسَلْنَا رُسُلَنَا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اَرْسَلْنَا نُوْحًا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قَفَّيْنَا عَلٰٓى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الَّذِيْنَ اٰمَنُوا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لِّئَلَّا يَعْلَمَ اَهْلُ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28 - 542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قَدْ سَمِعَ اللّٰهُ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اَلَّذِيْنَ يُظٰهِرُوْنَ مِنْكُمْ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وَالَّذِيْنَ يُظٰهِرُوْنَ مِنْ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فَمَنْ لَّمْ يَجِدْ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الَّذِيْنَ يُحَاۤدُّوْنَ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يَوْمَ يَبْعَثُهُمُ اللّٰهُ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28 | Hal 543 | المجادلة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28 - 543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اَلَمْ تَرَ اَنَّ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اَلَمْ تَرَ اِلَى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الَّذِيْنَ اٰمَنُوْٓا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اِنَّمَا النَّجْوٰى مِنَ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الَّذِيْنَ اٰمَنُوْٓا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28 - 544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الَّذِيْنَ اٰمَنُوْٓا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ءَاَشْفَقْتُمْ اَنْ تُقَدِّمُوْا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اَلَمْ تَرَ اِلَى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اَعَدَّ اللّٰهُ لَهُمْ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اِتَّخَذُوْٓا اَيْمَانَهُمْ جُنَّةً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لَنْ تُغْنِيَ عَنْهُمْ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يَوْمَ يَبْعَثُهُمُ اللّٰهُ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اِسْتَحْوَذَ عَلَيْهِمُ الشَّيْطٰنُ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الَّذِيْنَ يُحَاۤدُّوْنَ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كَتَبَ اللّٰهُ لَاَغْلِبَنَّ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28 | Hal 545 | المجادلة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28 - 545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لَا تَجِدُ قَوْمًا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سَبَّحَ لِلّٰهِ 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هُوَ الَّذِيْٓ اَخْرَجَ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وَلَوْلَآ اَنْ كَتَبَ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28 - 546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ذٰلِكَ بِاَنَّهُمْ شَاۤقُّوا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مَا قَطَعْتُمْ مِّنْ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وَمَآ اَفَاۤءَ اللّٰهُ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مَآ اَفَاۤءَ اللّٰهُ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لِلْفُقَرَاۤءِ الْمُهٰجِرِيْنَ الَّذِيْنَ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وَالَّذِيْنَ تَبَوَّءُو الدَّارَ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28 | Hal 547 | الحشر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28 - 547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وَالَّذِيْنَ جَاۤءُوْ مِنْ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اَلَمْ تَرَ اِلَى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لَىِٕنْ اُخْرِجُوْا لَا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لَاَنْتُمْ اَشَدُّ رَهْبَةً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لَا يُقَاتِلُوْنَكُمْ جَمِيْعًا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كَمَثَلِ الَّذِيْنَ مِنْ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كَمَثَلِ الشَّيْطٰنِ اِذْ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28 - 548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فَكَانَ عَاقِبَتَهُمَآ اَنَّهُمَا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الَّذِيْنَ اٰمَنُوا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وَلَا تَكُوْنُوْا كَالَّذِيْنَ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لَا يَسْتَوِيْٓ اَصْحٰبُ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لَوْ اَنْزَلْنَا هٰذَا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هُوَ اللّٰهُ الَّذِيْ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هُوَ اللّٰهُ الَّذِيْ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هُوَ اللّٰهُ الْخَالِقُ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28 | Hal 549 | الممتحنة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28 - 549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الَّذِيْنَ اٰمَنُوْا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اِنْ يَّثْقَفُوْكُمْ يَكُوْنُوْا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لَنْ تَنْفَعَكُمْ اَرْحَامُكُمْ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قَدْ كَانَتْ لَكُمْ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رَبَّنَا لَا تَجْعَلْنَا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28 - 550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لَقَدْ كَانَ لَكُمْ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عَسَى اللّٰهُ اَنْ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لَا يَنْهٰىكُمُ اللّٰهُ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اِنَّمَا يَنْهٰىكُمُ اللّٰهُ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الَّذِيْنَ اٰمَنُوْٓا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وَاِنْ فَاتَكُمْ شَيْءٌ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28 | Hal 551 | الممتحنة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28 - 551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النَّبِيُّ اِذَا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الَّذِيْنَ اٰمَنُوْا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سَبَّحَ لِلّٰهِ 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الَّذِيْنَ اٰمَنُوْا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كَبُرَ مَقْتًا عِنْدَ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اللّٰهَ يُحِبُّ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وَاِذْ قَالَ مُوْسٰى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28 - 552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وَاِذْ قَالَ عِيْسَى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وَمَنْ اَظْلَمُ مِمَّنِ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يُرِيْدُوْنَ لِيُطْفِـُٔوْا نُوْرَ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هُوَ الَّذِيْٓ اَرْسَلَ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الَّذِيْنَ اٰمَنُوْا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تُؤْمِنُوْنَ بِاللّٰهِ وَرَسُوْلِهٖ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يَغْفِرْ لَكُمْ ذُنُوْبَكُمْ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وَاُخْرٰى تُحِبُّوْنَهَا نَصْرٌ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الَّذِيْنَ اٰمَنُوْا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28 | Hal 553 | الجمعة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28 - 553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يُسَبِّحُ لِلّٰهِ 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هُوَ الَّذِيْ بَعَثَ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وَّاٰخَرِيْنَ مِنْهُمْ لَمَّا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ذٰلِكَ فَضْلُ اللّٰهِ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مَثَلُ الَّذِيْنَ حُمِّلُوا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يٰٓاَيُّهَا الَّذِيْنَ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وَلَا يَتَمَنَّوْنَهٗٓ اَبَدًا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اِنَّ الْمَوْتَ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28 - 554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الَّذِيْنَ اٰمَنُوْٓا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فَاِذَا قُضِيَتِ الصَّلٰوةُ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 رَاَوْا تِجَارَةً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اِذَا جَاۤءَكَ الْمُنٰفِقُوْنَ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اِتَّخَذُوْٓا اَيْمَانَهُمْ جُنَّةً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ذٰلِكَ بِاَنَّهُمْ اٰمَنُوْا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 رَاَيْتَهُمْ تُعْجِبُكَ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28 | Hal 555 | المنافقون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28 - 555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 قِيْلَ لَهُمْ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سَوَاۤءٌ عَلَيْهِمْ اَسْتَغْفَرْتَ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هُمُ الَّذِيْنَ يَقُوْلُوْنَ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يَقُوْلُوْنَ لَىِٕنْ رَّجَعْنَآ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الَّذِيْنَ اٰمَنُوْا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وَاَنْفِقُوْا مِنْ مَّا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وَلَنْ يُّؤَخِّرَ اللّٰهُ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28 - 556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يُسَبِّحُ لِلّٰهِ 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هُوَ الَّذِيْ خَلَقَكُمْ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خَلَقَ السَّمٰوٰتِ وَالْاَرْضَ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يَعْلَمُ مَا فِى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اَلَمْ يَأْتِكُمْ نَبَؤُا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ذٰلِكَ بِاَنَّهٗ كَانَتْ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زَعَمَ الَّذِيْنَ كَفَرُوْٓا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فَاٰمِنُوْا بِاللّٰهِ وَرَسُوْلِهٖ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يَوْمَ يَجْمَعُكُمْ لِيَوْمِ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28 | Hal 557 | التغابن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28 - 557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وَالَّذِيْنَ كَفَرُوْا وَكَذَّبُوْا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مَآ اَصَابَ مِنْ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وَاَطِيْعُوا اللّٰهَ وَاَطِيْعُوا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اَللّٰهُ لَآ اِلٰهَ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الَّذِيْنَ اٰمَنُوْٓا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اِنَّمَآ اَمْوَالُكُمْ وَاَوْلَادُكُمْ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فَاتَّقُوا اللّٰهَ 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اِنْ تُقْرِضُوا اللّٰهَ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عٰلِمُ الْغَيْبِ وَالشَّهَادَةِ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28 - 558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النَّبِيُّ اِذَا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فَاِذَا بَلَغْنَ اَجَلَهُنَّ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وَّيَرْزُقْهُ مِنْ حَيْثُ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وَالّٰۤـِٔيْ يَىِٕسْنَ مِنَ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ذٰلِكَ اَمْرُ اللّٰهِ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28 | Hal 559 | الطلاق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28 - 559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اَسْكِنُوْهُنَّ مِنْ حَيْثُ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لِيُنْفِقْ ذُوْ سَعَةٍ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وَكَاَيِّنْ مِّنْ قَرْيَةٍ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فَذَاقَتْ وَبَالَ اَمْرِهَا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اَعَدَّ اللّٰهُ لَهُمْ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رَّسُوْلًا يَّتْلُوْا عَلَيْكُمْ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اَللّٰهُ الَّذِيْ خَلَقَ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28 - 560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النَّبِيُّ لِمَ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قَدْ فَرَضَ اللّٰهُ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وَاِذْ اَسَرَّ النَّبِيُّ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اِنْ تَتُوْبَآ اِلَى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عَسٰى رَبُّهٗٓ اِنْ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الَّذِيْنَ اٰمَنُوْا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الَّذِيْنَ كَفَرُوْا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28 | Hal 561 | التحريم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28 - 561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الَّذِيْنَ اٰمَنُوْا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النَّبِيُّ جَاهِدِ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ضَرَبَ اللّٰهُ مَثَلًا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وَضَرَبَ اللّٰهُ مَثَلًا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وَمَرْيَمَ ابْنَتَ عِمْرٰنَ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29 - 562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تَبٰرَكَ الَّذِيْ بِيَدِهِ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ۨالَّذِيْ خَلَقَ الْمَوْتَ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الَّذِيْ خَلَقَ سَبْعَ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ارْجِعِ الْبَصَرَ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زَيَّنَّا السَّمَاۤءَ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وَلِلَّذِيْنَ كَفَرُوْا بِرَبِّهِمْ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اِذَآ اُلْقُوْا فِيْهَا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تَكَادُ تَمَيَّزُ مِنَ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قَالُوْا بَلٰى قَدْ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وَقَالُوْا لَوْ كُنَّا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فَاعْتَرَفُوْا بِذَنْبِهِمْ فَسُحْقًا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الَّذِيْنَ يَخْشَوْنَ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29 | Hal 563 | الملك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29 - 563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وَاَسِرُّوْا قَوْلَكُمْ اَوِ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اَلَا يَعْلَمُ مَنْ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هُوَ الَّذِيْ جَعَلَ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ءَاَمِنْتُمْ مَّنْ فِى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اَمْ اَمِنْتُمْ مَّنْ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كَذَّبَ الَّذِيْنَ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اَوَلَمْ يَرَوْا اِلَى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اَمَّنْ هٰذَا الَّذِيْ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اَمَّنْ هٰذَا الَّذِيْ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اَفَمَنْ يَّمْشِيْ مُكِبًّا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هُوَ الَّذِيْٓ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هُوَ الَّذِيْ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وَيَقُوْلُوْنَ مَتٰى هٰذَا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اِنَّمَا الْعِلْمُ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29 - 564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فَلَمَّا رَاَوْهُ زُلْفَةً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اَرَءَيْتُمْ اِنْ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هُوَ الرَّحْمٰنُ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اَرَءَيْتُمْ اِنْ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نۤ وَالْقَلَمِ وَمَا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مَآ اَنْتَ بِنِعْمَةِ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وَاِنَّ لَكَ لَاَجْرًا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وَاِنَّكَ لَعَلٰى خُلُقٍ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فَسَتُبْصِرُ وَيُبْصِرُوْنَ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بِاَيِّىكُمُ الْمَفْتُوْنُ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رَبَّكَ هُوَ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فَلَا تُطِعِ الْمُكَذِّبِيْنَ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وَدُّوْا لَوْ تُدْهِنُ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وَلَا تُطِعْ كُلَّ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هَمَّازٍ مَّشَّاۤءٍ بِنَمِيْمٍ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مَّنَّاعٍ لِّلْخَيْرِ مُعْتَدٍ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عُتُلٍّ بَعْدَ ذٰلِكَ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اَنْ كَانَ ذَا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اِذَا تُتْلٰى عَلَيْهِ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سَنَسِمُهٗ عَلَى الْخُرْطُوْمِ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29 | Hal 565 | القلم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29 - 565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اِنَّا بَلَوْنٰهُمْ كَمَا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وَلَا يَسْتَثْنُوْنَ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فَطَافَ عَلَيْهَا طَاۤىِٕفٌ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فَاَصْبَحَتْ كَالصَّرِيْمِ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فَتَنَادَوْا مُصْبِحِيْنَ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اَنِ اغْدُوْا عَلٰى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فَانْطَلَقُوْا وَهُمْ يَتَخَافَتُوْنَ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اَنْ لَّا يَدْخُلَنَّهَا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وَّغَدَوْا عَلٰى حَرْدٍ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فَلَمَّا رَاَوْهَا قَالُوْٓا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بَلْ نَحْنُ مَحْرُوْمُوْنَ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اَوْسَطُهُمْ اَلَمْ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قَالُوْا سُبْحٰنَ رَبِّنَآ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فَاَقْبَلَ بَعْضُهُمْ عَلٰى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قَالُوْا يٰوَيْلَنَآ اِنَّا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عَسٰى رَبُّنَآ اَنْ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كَذٰلِكَ الْعَذَابُ وَلَعَذَابُ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لِلْمُتَّقِيْنَ عِنْدَ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اَفَنَجْعَلُ الْمُسْلِمِيْنَ كَالْمُجْرِمِيْنَ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مَا لَكُمْ كَيْفَ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اَمْ لَكُمْ كِتٰبٌ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لَكُمْ فِيْهِ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اَمْ لَكُمْ اَيْمَانٌ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سَلْهُمْ اَيُّهُمْ بِذٰلِكَ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اَمْ لَهُمْ شُرَكَاۤءُ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يَوْمَ يُكْشَفُ عَنْ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29 - 566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خَاشِعَةً اَبْصَارُهُمْ تَرْهَقُهُمْ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فَذَرْنِيْ وَمَنْ يُّكَذِّبُ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وَاُمْلِيْ لَهُمْ اِنَّ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اَمْ تَسْـَٔلُهُمْ اَجْرًا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اَمْ عِنْدَهُمُ الْغَيْبُ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فَاصْبِرْ لِحُكْمِ رَبِّكَ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لَوْلَآ اَنْ تَدَارَكَهٗ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فَاجْتَبٰىهُ رَبُّهٗ فَجَعَلَهٗ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وَاِنْ يَّكَادُ الَّذِيْنَ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هُوَ اِلَّا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اَلْحَاۤقَّةُ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مَا الْحَاۤقَّةُ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وَمَآ اَدْرٰىكَ 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كَذَّبَتْ ثَمُوْدُ وَعَادٌ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فَاَمَّا ثَمُوْدُ فَاُهْلِكُوْا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وَاَمَّا عَادٌ فَاُهْلِكُوْا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سَخَّرَهَا عَلَيْهِمْ سَبْعَ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فَهَلْ تَرٰى لَهُمْ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29 | Hal 567 | الحاقة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29 - 567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وَجَاۤءَ فِرْعَوْنُ وَمَنْ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فَعَصَوْا رَسُوْلَ رَبِّهِمْ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اِنَّا لَمَّا طَغَا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لِنَجْعَلَهَا لَكُمْ تَذْكِرَةً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فَاِذَا نُفِخَ فِى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وَّحُمِلَتِ الْاَرْضُ وَالْجِبَالُ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فَيَوْمَىِٕذٍ وَّقَعَتِ الْوَاقِعَةُ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وَانْشَقَّتِ السَّمَاۤءُ فَهِيَ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وَّالْمَلَكُ عَلٰٓى اَرْجَاۤىِٕهَا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يَوْمَىِٕذٍ تُعْرَضُوْنَ لَا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فَاَمَّا مَنْ اُوْتِيَ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اِنِّيْ ظَنَنْتُ اَنِّيْ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فَهُوَ فِيْ عِيْشَةٍ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فِيْ جَنَّةٍ عَالِيَةٍ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قُطُوْفُهَا دَانِيَةٌ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كُلُوْا وَاشْرَبُوْا هَنِيْۤـًٔا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وَاَمَّا مَنْ اُوْتِيَ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وَلَمْ اَدْرِ 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يٰلَيْتَهَا كَانَتِ الْقَاضِيَةَ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مَآ اَغْنٰى عَنِّيْ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هَلَكَ عَنِّيْ سُلْطٰنِيَهْ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خُذُوْهُ فَغُلُّوْهُ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الْجَحِيْمَ صَلُّوْهُ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فِيْ سِلْسِلَةٍ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اِنَّهٗ كَانَ لَا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وَلَا يَحُضُّ عَلٰى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فَلَيْسَ لَهُ الْيَوْمَ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29 - 568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وَّلَا طَعَامٌ اِلَّا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لَّا يَأْكُلُهٗٓ اِلَّا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فَلَآ اُقْسِمُ بِمَا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لَا تُبْصِرُوْنَ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اِنَّهٗ لَقَوْلُ رَسُوْلٍ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وَّمَا هُوَ بِقَوْلِ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وَلَا بِقَوْلِ كَاهِنٍ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تَنْزِيْلٌ مِّنْ رَّبِّ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وَلَوْ تَقَوَّلَ عَلَيْنَا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لَاَخَذْنَا مِنْهُ بِالْيَمِيْنِ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لَقَطَعْنَا مِنْهُ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فَمَا مِنْكُمْ مِّنْ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وَاِنَّهٗ لَتَذْكِرَةٌ لِّلْمُتَّقِيْنَ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وَاِنَّا لَنَعْلَمُ اَنَّ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وَاِنَّهٗ لَحَسْرَةٌ عَلَى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وَاِنَّهٗ لَحَقُّ الْيَقِيْنِ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فَسَبِّحْ بِاسْمِ رَبِّكَ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سَاَلَ سَاۤىِٕلٌ بِعَذَابٍ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لِّلْكٰفِرِيْنَ لَيْسَ لَهٗ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مِّنَ اللّٰهِ ذِى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تَعْرُجُ الْمَلٰۤىِٕكَةُ وَالرُّوْحُ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فَاصْبِرْ صَبْرًا جَمِيْلًا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اِنَّهُمْ يَرَوْنَهٗ بَعِيْدًا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وَّنَرٰىهُ قَرِيْبًا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يَوْمَ تَكُوْنُ السَّمَاۤءُ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وَتَكُوْنُ الْجِبَالُ كَالْعِهْنِ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وَلَا يَسْـَٔلُ حَمِيْمٌ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29 | Hal 569 | المعارج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29 - 569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يُبَصَّرُوْنَهُمْ يَوَدُّ الْمُجْرِمُ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وَصَاحِبَتِهٖ وَاَخِيْهِ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وَفَصِيْلَتِهِ الَّتِيْ تُـْٔوِيْهِ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وَمَنْ فِى الْاَرْضِ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كَلَّا اِنَّهَا لَظٰى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نَزَّاعَةً لِّلشَّوٰى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تَدْعُوْا مَنْ اَدْبَرَ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وَجَمَعَ فَاَوْعٰى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الْاِنْسَانَ خُلِقَ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اِذَا مَسَّهُ الشَّرُّ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وَّاِذَا مَسَّهُ الْخَيْرُ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اِلَّا الْمُصَلِّيْنَ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الَّذِيْنَ هُمْ عَلٰى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وَالَّذِيْنَ فِيْٓ اَمْوَالِهِمْ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لِّلسَّاۤىِٕلِ وَالْمَحْرُوْمِ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وَالَّذِيْنَ يُصَدِّقُوْنَ بِيَوْمِ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وَالَّذِيْنَ هُمْ مِّنْ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عَذَابَ رَبِّهِمْ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وَّالَّذِيْنَ هُمْ لِفُرُوْجِهِمْ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اِلَّا عَلٰٓى اَزْوَاجِهِمْ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فَمَنِ ابْتَغٰى وَرَاۤءَ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وَالَّذِيْنَ هُمْ لِاَمٰنٰتِهِمْ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وَالَّذِيْنَ هُمْ بِشَهٰدٰتِهِمْ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وَالَّذِيْنَ هُمْ عَلٰى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اُولٰۤىِٕكَ فِيْ جَنّٰتٍ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فَمَالِ الَّذِيْنَ كَفَرُوْا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عَنِ الْيَمِيْنِ وَعَنِ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اَيَطْمَعُ كُلُّ امْرِئٍ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كَلَّا اِنَّا خَلَقْنٰهُمْ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فَلَآ اُقْسِمُ بِرَبِّ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29 - 570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عَلٰٓى اَنْ نُّبَدِّلَ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فَذَرْهُمْ يَخُوْضُوْا وَيَلْعَبُوْا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يَوْمَ يَخْرُجُوْنَ مِنَ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خَاشِعَةً اَبْصَارُهُمْ تَرْهَقُهُمْ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اِنَّآ اَرْسَلْنَا نُوْحًا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يٰقَوْمِ اِنِّيْ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اَنِ اعْبُدُوا اللّٰهَ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يَغْفِرْ لَكُمْ مِّنْ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رَبِّ اِنِّيْ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فَلَمْ يَزِدْهُمْ دُعَاۤءِيْٓ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وَاِنِّيْ كُلَّمَا دَعَوْتُهُمْ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اِنِّيْ دَعَوْتُهُمْ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اِنِّيْٓ اَعْلَنْتُ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فَقُلْتُ اسْتَغْفِرُوْا رَبَّكُمْ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29 | Hal 571 | نوح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29 - 571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يُّرْسِلِ السَّمَاۤءَ عَلَيْكُمْ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وَّيُمْدِدْكُمْ بِاَمْوَالٍ وَّبَنِيْنَ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مَا لَكُمْ لَا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وَقَدْ خَلَقَكُمْ اَطْوَارًا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اَلَمْ تَرَوْا كَيْفَ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وَّجَعَلَ الْقَمَرَ فِيْهِنَّ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وَاللّٰهُ اَنْبَتَكُمْ مِّنَ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يُعِيْدُكُمْ فِيْهَا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وَاللّٰهُ جَعَلَ لَكُمُ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لِّتَسْلُكُوْا مِنْهَا سُبُلًا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قَالَ نُوْحٌ رَّبِّ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وَمَكَرُوْا مَكْرًا كُبَّارًا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وَقَالُوْا لَا تَذَرُنَّ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 xml:space="preserve">وَقَدْ اَضَلُّوْا كَثِيْرًا 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مِمَّا خَطِيْۤـٰٔتِهِمْ اُغْرِقُوْا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وَقَالَ نُوْحٌ رَّبِّ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اِنَّكَ اِنْ تَذَرْهُمْ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رَبِّ اغْفِرْ لِيْ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29 - 572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اُوْحِيَ اِلَيَّ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يَّهْدِيْٓ اِلَى الرُّشْدِ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وَّاَنَّهٗ تَعٰلٰى جَدُّ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وَّاَنَّهٗ كَانَ يَقُوْلُ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وَّاَنَّا ظَنَنَّآ اَنْ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وَّاَنَّهٗ كَانَ رِجَالٌ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وَّاَنَّهُمْ ظَنُّوْا كَمَا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وَّاَنَّا لَمَسْنَا السَّمَاۤءَ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وَّاَنَّا كُنَّا نَقْعُدُ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وَّاَنَّا لَا نَدْرِيْٓ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وَّاَنَّا مِنَّا الصّٰلِحُوْنَ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وَّاَنَّا ظَنَنَّآ اَنْ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وَّاَنَّا لَمَّا سَمِعْنَا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29 | Hal 573 | الجن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29 - 573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وَّاَنَّا مِنَّا الْمُسْلِمُوْنَ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وَاَمَّا الْقَاسِطُوْنَ فَكَانُوْا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وَّاَنْ لَّوِاسْتَقَامُوْا عَلَى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لِّنَفْتِنَهُمْ فِيْهِ وَمَنْ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وَّاَنَّ الْمَسٰجِدَ لِلّٰهِ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وَّاَنَّهٗ لَمَّا قَامَ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اِنَّمَآ اَدْعُوْا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اِنِّيْ لَآ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اِنِّيْ لَنْ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اِلَّا بَلٰغًا مِّنَ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حَتّٰٓى اِذَا رَاَوْا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اِنْ اَدْرِيْٓ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عٰلِمُ الْغَيْبِ فَلَا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اِلَّا مَنِ ارْتَضٰى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لِّيَعْلَمَ اَنْ قَدْ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29 - 574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الْمُزَّمِّلُ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قُمِ الَّيْلَ اِلَّا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نِّصْفَهٗٓ اَوِ انْقُصْ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اَوْ زِدْ عَلَيْهِ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اِنَّا سَنُلْقِيْ عَلَيْكَ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نَاشِئَةَ الَّيْلِ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لَكَ فِى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وَاذْكُرِ اسْمَ رَبِّكَ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رَبُّ الْمَشْرِقِ وَالْمَغْرِبِ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وَاصْبِرْ عَلٰى 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وَذَرْنِيْ وَالْمُكَذِّبِيْنَ اُولِى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لَدَيْنَآ اَنْكَالًا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وَّطَعَامًا ذَا غُصَّةٍ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يَوْمَ تَرْجُفُ الْاَرْضُ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اِنَّآ اَرْسَلْنَآ اِلَيْكُمْ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فَعَصٰى فِرْعَوْنُ الرَّسُوْلَ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فَكَيْفَ تَتَّقُوْنَ اِنْ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ۨالسَّمَاۤءُ مُنْفَطِرٌ بِهٖ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هٰذِهٖ تَذْكِرَةٌ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29 | Hal 575 | المزمل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29 - 575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رَبَّكَ يَعْلَمُ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الْمُدَّثِّرُ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قُمْ فَاَنْذِرْ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وَرَبَّكَ فَكَبِّرْ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وَثِيَابَكَ فَطَهِّرْ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وَالرُّجْزَ فَاهْجُرْ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وَلَا تَمْنُنْ تَسْتَكْثِرُ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وَلِرَبِّكَ فَاصْبِرْ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فَاِذَا نُقِرَ فِى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فَذٰلِكَ يَوْمَىِٕذٍ يَّوْمٌ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عَلَى الْكٰفِرِيْنَ غَيْرُ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ذَرْنِيْ وَمَنْ خَلَقْتُ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وَّجَعَلْتُ لَهٗ مَالًا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وَّبَنِيْنَ شُهُوْدًا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وَّمَهَّدْتُّ لَهٗ تَمْهِيْدًا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يَطْمَعُ اَنْ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كَلَّا اِنَّهٗ كَانَ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سَاُرْهِقُهٗ صَعُوْدًا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اِنَّهٗ فَكَّرَ وَقَدَّرَ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29 - 576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فَقُتِلَ كَيْفَ قَدَّرَ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قُتِلَ كَيْفَ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نَظَرَ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عَبَسَ وَبَسَرَ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اَدْبَرَ وَاسْتَكْبَرَ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فَقَالَ اِنْ هٰذَآ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اِنْ هٰذَآ اِلَّا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سَاُصْلِيْهِ سَقَرَ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وَمَآ اَدْرٰىكَ 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لَا تُبْقِيْ وَلَا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لَوَّاحَةٌ لِّلْبَشَرِ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عَلَيْهَا تِسْعَةَ عَشَرَ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جَعَلْنَآ اَصْحٰبَ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كَلَّا وَالْقَمَرِ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وَالَّيْلِ اِذْ اَدْبَرَ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وَالصُّبْحِ اِذَآ اَسْفَرَ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اِنَّهَا لَاِحْدَى الْكُبَرِ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نَذِيْرًا لِّلْبَشَرِ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لِمَنْ شَاۤءَ مِنْكُمْ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كُلُّ نَفْسٍ بِمَا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اِلَّآ اَصْحٰبَ الْيَمِيْنِ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فِيْ جَنّٰتٍ يَتَسَاۤءَلُوْنَ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عَنِ الْمُجْرِمِيْنَ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مَا سَلَكَكُمْ فِيْ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قَالُوْا لَمْ نَكُ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وَلَمْ نَكُ نُطْعِمُ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وَكُنَّا نَخُوْضُ مَعَ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وَكُنَّا نُكَذِّبُ بِيَوْمِ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حَتّٰٓى اَتٰىنَا الْيَقِيْنُ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29 | Hal 577 | المدثر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29 - 577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فَمَا تَنْفَعُهُمْ شَفَاعَةُ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فَمَا لَهُمْ عَنِ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كَاَنَّهُمْ حُمُرٌ مُّسْتَنْفِرَةٌ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فَرَّتْ مِنْ قَسْوَرَةٍ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بَلْ يُرِيْدُ كُلُّ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كَلَّا بَلْ لَّا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كَلَّآ اِنَّهٗ تَذْكِرَةٌ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فَمَنْ شَاۤءَ ذَكَرَهٗ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يَذْكُرُوْنَ اِلَّآ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لَآ اُقْسِمُ بِيَوْمِ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وَلَآ اُقْسِمُ بِالنَّفْسِ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اَيَحْسَبُ الْاِنْسَانُ اَلَّنْ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بَلٰى قَادِرِيْنَ عَلٰٓى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بَلْ يُرِيْدُ الْاِنْسَانُ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يَسْـَٔلُ اَيَّانَ يَوْمُ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فَاِذَا بَرِقَ الْبَصَرُ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وَخَسَفَ الْقَمَرُ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وَجُمِعَ الشَّمْسُ وَالْقَمَرُ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يَقُوْلُ الْاِنْسَانُ يَوْمَىِٕذٍ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كَلَّا لَا وَزَرَ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اِلٰى رَبِّكَ يَوْمَىِٕذِ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يُنَبَّؤُا الْاِنْسَانُ يَوْمَىِٕذٍ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بَلِ الْاِنْسَانُ عَلٰى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وَّلَوْ اَلْقٰى مَعَاذِيْرَهٗ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لَا تُحَرِّكْ بِهٖ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عَلَيْنَا جَمْعَهٗ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فَاِذَا قَرَأْنٰهُ فَاتَّبِعْ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اِنَّ عَلَيْنَا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29 - 578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كَلَّا بَلْ تُحِبُّوْنَ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وَتَذَرُوْنَ الْاٰخِرَةَ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وُجُوْهٌ يَّوْمَىِٕذٍ نَّاضِرَةٌ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اِلٰى رَبِّهَا نَاظِرَةٌ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وَوُجُوْهٌ يَّوْمَىِٕذٍ بَاسِرَةٌ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تَظُنُّ اَنْ يُّفْعَلَ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كَلَّآ اِذَا بَلَغَتِ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وَقِيْلَ مَنْ ۜرَاقٍ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وَّظَنَّ اَنَّهُ الْفِرَاقُ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وَالْتَفَّتِ السَّاقُ بِالسَّاقِ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اِلٰى رَبِّكَ يَوْمَىِٕذِ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فَلَا صَدَّقَ وَلَا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وَلٰكِنْ كَذَّبَ وَتَوَلّٰى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ذَهَبَ اِلٰٓى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اَوْلٰى لَكَ فَاَوْلٰى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اَوْلٰى لَكَ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اَيَحْسَبُ الْاِنْسَانُ اَنْ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اَلَمْ يَكُ نُطْفَةً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كَانَ عَلَقَةً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فَجَعَلَ مِنْهُ الزَّوْجَيْنِ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اَلَيْسَ ذٰلِكَ بِقٰدِرٍ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هَلْ اَتٰى عَلَى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اِنَّا خَلَقْنَا الْاِنْسَانَ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اِنَّا هَدَيْنٰهُ السَّبِيْلَ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اِنَّآ اَعْتَدْنَا لِلْكٰفِرِيْنَ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الْاَبْرَارَ يَشْرَبُوْنَ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29 | Hal 579 | الإنسان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29 - 579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عَيْنًا يَّشْرَبُ بِهَا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يُوْفُوْنَ بِالنَّذْرِ وَيَخَافُوْنَ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وَيُطْعِمُوْنَ الطَّعَامَ عَلٰى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اِنَّمَا نُطْعِمُكُمْ لِوَجْهِ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اِنَّا نَخَافُ مِنْ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فَوَقٰىهُمُ اللّٰهُ شَرَّ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وَجَزٰىهُمْ بِمَا صَبَرُوْا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مُّتَّكِـِٕيْنَ فِيْهَا عَلَى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وَدَانِيَةً عَلَيْهِمْ ظِلٰلُهَا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وَيُطَافُ عَلَيْهِمْ بِاٰنِيَةٍ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قَوَارِيْرَا۟ مِنْ فِضَّةٍ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وَيُسْقَوْنَ فِيْهَا كَأْسًا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عَيْنًا فِيْهَا تُسَمّٰى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وَيَطُوْفُ عَلَيْهِمْ وِلْدَانٌ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 رَاَيْتَ ثَمَّ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عٰلِيَهُمْ ثِيَابُ سُنْدُسٍ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هٰذَا كَانَ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اِنَّا نَحْنُ نَزَّلْنَا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فَاصْبِرْ لِحُكْمِ رَبِّكَ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وَاذْكُرِ اسْمَ رَبِّكَ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29 - 580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وَمِنَ الَّيْلِ فَاسْجُدْ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هٰٓؤُلَاۤءِ يُحِبُّوْنَ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نَحْنُ خَلَقْنٰهُمْ وَشَدَدْنَآ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هٰذِهٖ تَذْكِرَةٌ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تَشَاۤءُوْنَ اِلَّآ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يُّدْخِلُ مَنْ يَّشَاۤءُ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وَالْمُرْسَلٰتِ عُرْفًا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فَالْعٰصِفٰتِ عَصْفًا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وَّالنّٰشِرٰتِ نَشْرًا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فَالْفٰرِقٰتِ فَرْقًا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فَالْمُلْقِيٰتِ ذِكْرًا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عُذْرًا اَوْ نُذْرًا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اِنَّمَا تُوْعَدُوْنَ لَوَاقِعٌ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فَاِذَا النُّجُوْمُ طُمِسَتْ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 السَّمَاۤءُ فُرِجَتْ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 الْجِبَالُ نُسِفَتْ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 الرُّسُلُ اُقِّتَتْ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لِاَيِّ يَوْمٍ اُجِّلَتْ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لِيَوْمِ الْفَصْلِ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وَمَآ اَدْرٰىكَ 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وَيْلٌ يَّوْمَىِٕذٍ لِّلْمُكَذِّبِيْنَ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اَلَمْ نُهْلِكِ الْاَوَّلِيْنَ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نُتْبِعُهُمُ الْاٰخِرِيْنَ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كَذٰلِكَ نَفْعَلُ بِالْمُجْرِمِيْنَ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وَيْلٌ يَّوْمَىِٕذٍ لِّلْمُكَذِّبِيْنَ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29 | Hal 581 | المرسلات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29 - 581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اَلَمْ نَخْلُقْكُّمْ مِّنْ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فَجَعَلْنٰهُ فِيْ قَرَارٍ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اِلٰى قَدَرٍ مَّعْلُوْمٍ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فَقَدَرْنَا فَنِعْمَ الْقٰدِرُوْنَ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وَيْلٌ يَّوْمَىِٕذٍ لِّلْمُكَذِّبِيْنَ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اَلَمْ نَجْعَلِ الْاَرْضَ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اَحْيَاۤءً وَّاَمْوَاتًا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وَّجَعَلْنَا فِيْهَا رَوَاسِيَ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وَيْلٌ يَّوْمَىِٕذٍ لِّلْمُكَذِّبِيْنَ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اِنْطَلِقُوْٓا اِلٰى 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اِنْطَلِقُوْٓا اِلٰى ظِلٍّ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لَا ظَلِيْلٍ وَّلَا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اِنَّهَا تَرْمِيْ بِشَرَرٍ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كَاَنَّهٗ جِمٰلَتٌ صُفْرٌ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وَيْلٌ يَّوْمَىِٕذٍ لِّلْمُكَذِّبِيْنَ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هٰذَا يَوْمُ لَا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وَلَا يُؤْذَنُ لَهُمْ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وَيْلٌ يَّوْمَىِٕذٍ لِّلْمُكَذِّبِيْنَ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هٰذَا يَوْمُ الْفَصْلِ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فَاِنْ كَانَ لَكُمْ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وَيْلٌ يَّوْمَىِٕذٍ لِّلْمُكَذِّبِيْنَ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الْمُتَّقِيْنَ فِيْ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وَّفَوَاكِهَ مِمَّا يَشْتَهُوْنَ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كُلُوْا وَاشْرَبُوْا هَنِيْۤـًٔا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اِنَّا كَذٰلِكَ نَجْزِى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وَيْلٌ يَّوْمَىِٕذٍ لِّلْمُكَذِّبِيْنَ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كُلُوْا وَتَمَتَّعُوْا قَلِيْلًا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وَيْلٌ يَّوْمَىِٕذٍ لِّلْمُكَذِّبِيْنَ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 قِيْلَ لَهُمُ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وَيْلٌ يَّوْمَىِٕذٍ لِّلْمُكَذِّبِيْنَ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فَبِاَيِّ حَدِيْثٍ بَعْدَهٗ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30 - 582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عَمَّ يَتَسَاۤءَلُوْنَ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عَنِ النَّبَاِ الْعَظِيْمِ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الَّذِيْ هُمْ فِيْهِ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كَلَّا سَيَعْلَمُوْنَ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كَلَّا سَيَعْلَمُوْنَ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اَلَمْ نَجْعَلِ الْاَرْضَ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وَّالْجِبَالَ اَوْتَادًا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وَّخَلَقْنٰكُمْ اَزْوَاجًا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وَّجَعَلْنَا نَوْمَكُمْ سُبَاتًا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وَّجَعَلْنَا الَّيْلَ لِبَاسًا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وَّجَعَلْنَا النَّهَارَ مَعَاشًا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وَبَنَيْنَا فَوْقَكُمْ سَبْعًا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وَّجَعَلْنَا سِرَاجًا وَّهَّاجًا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وَّاَنْزَلْنَا مِنَ الْمُعْصِرٰتِ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لِّنُخْرِجَ بِهٖ حَبًّا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وَّجَنّٰتٍ اَلْفَافًا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يَوْمَ الْفَصْلِ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يَّوْمَ يُنْفَخُ فِى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وَّفُتِحَتِ السَّمَاۤءُ فَكَانَتْ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وَّسُيِّرَتِ الْجِبَالُ فَكَانَتْ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جَهَنَّمَ كَانَتْ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لِّلطّٰغِيْنَ مَاٰبًا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لّٰبِثِيْنَ فِيْهَآ اَحْقَابًا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لَا يَذُوْقُوْنَ فِيْهَا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اِلَّا حَمِيْمًا وَّغَسَّاقًا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جَزَاۤءً وِّفَاقًا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اِنَّهُمْ كَانُوْا لَا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وَّكَذَّبُوْا بِاٰيٰتِنَا كِذَّابًا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وَكُلَّ شَيْءٍ اَحْصَيْنٰهُ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فَذُوْقُوْا فَلَنْ نَّزِيْدَكُمْ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30 | Hal 583 | النبأ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30 - 583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لِلْمُتَّقِيْنَ مَفَازًا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حَدَاۤىِٕقَ وَاَعْنَابًا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وَّكَوَاعِبَ اَتْرَابًا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وَّكَأْسًا دِهَاقًا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لَا يَسْمَعُوْنَ فِيْهَا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جَزَاۤءً مِّنْ رَّبِّكَ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رَّبِّ السَّمٰوٰتِ وَالْاَرْضِ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يَوْمَ يَقُوْمُ الرُّوْحُ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ذٰلِكَ الْيَوْمُ الْحَقُّ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اِنَّآ اَنْذَرْنٰكُمْ عَذَابًا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وَالنّٰزِعٰتِ غَرْقًا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وَّالنّٰشِطٰتِ نَشْطًا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وَّالسّٰبِحٰتِ سَبْحًا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فَالسّٰبِقٰتِ سَبْقًا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فَالْمُدَبِّرٰتِ اَمْرًا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يَوْمَ تَرْجُفُ الرَّاجِفَةُ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تَتْبَعُهَا الرَّادِفَةُ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قُلُوْبٌ يَّوْمَىِٕذٍ وَّاجِفَةٌ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اَبْصَارُهَا خَاشِعَةٌ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يَقُوْلُوْنَ ءَاِنَّا لَمَرْدُوْدُوْنَ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ءَاِذَا كُنَّا عِظَامًا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قَالُوْا تِلْكَ اِذًا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فَاِنَّمَا هِيَ زَجْرَةٌ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فَاِذَا هُمْ بِالسَّاهِرَةِ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هَلْ اَتٰىكَ حَدِيْثُ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اِذْ نَادٰىهُ رَبُّهٗ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30 - 584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اِذْهَبْ اِلٰى فِرْعَوْنَ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فَقُلْ هَلْ لَّكَ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وَاَهْدِيَكَ اِلٰى رَبِّكَ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فَاَرٰىهُ الْاٰيَةَ الْكُبْرٰى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فَكَذَّبَ وَعَصٰى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اَدْبَرَ يَسْعٰى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فَحَشَرَ فَنَادٰى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فَقَالَ اَنَا۠ رَبُّكُمُ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فَاَخَذَهُ اللّٰهُ نَكَالَ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فِيْ ذٰلِكَ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ءَاَنْتُمْ اَشَدُّ خَلْقًا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رَفَعَ سَمْكَهَا فَسَوّٰىهَا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وَاَغْطَشَ لَيْلَهَا وَاَخْرَجَ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وَالْاَرْضَ بَعْدَ ذٰلِكَ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اَخْرَجَ مِنْهَا مَاۤءَهَا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وَالْجِبَالَ اَرْسٰىهَا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مَتَاعًا لَّكُمْ وَلِاَنْعَامِكُمْ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فَاِذَا جَاۤءَتِ الطَّاۤمَّةُ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يَوْمَ يَتَذَكَّرُ الْاِنْسَانُ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وَبُرِّزَتِ الْجَحِيْمُ لِمَنْ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فَاَمَّا مَنْ طَغٰى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وَاٰثَرَ الْحَيٰوةَ الدُّنْيَا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فَاِنَّ الْجَحِيْمَ هِيَ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وَاَمَّا مَنْ خَافَ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فَاِنَّ الْجَنَّةَ هِيَ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يَسْـَٔلُوْنَكَ عَنِ السَّاعَةِ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فِيْمَ اَنْتَ مِنْ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اِلٰى رَبِّكَ مُنْتَهٰىهَا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اِنَّمَآ اَنْتَ مُنْذِرُ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كَاَنَّهُمْ يَوْمَ يَرَوْنَهَا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30 | Hal 585 | عبس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30 - 585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عَبَسَ وَتَوَلّٰٓى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اَنْ جَاۤءَهُ الْاَعْمٰى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يُدْرِيْكَ لَعَلَّهٗ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اَوْ يَذَّكَّرُ فَتَنْفَعَهُ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اَمَّا مَنِ اسْتَغْنٰى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فَاَنْتَ لَهٗ تَصَدّٰى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عَلَيْكَ اَلَّا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وَاَمَّا مَنْ جَاۤءَكَ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وَهُوَ يَخْشٰى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فَاَنْتَ عَنْهُ تَلَهّٰى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كَلَّآ اِنَّهَا تَذْكِرَةٌ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 xml:space="preserve">فَمَنْ شَاۤءَ ذَكَرَهٗ 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فِيْ صُحُفٍ مُّكَرَّمَةٍ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مَّرْفُوْعَةٍ مُّطَهَّرَةٍ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بِاَيْدِيْ سَفَرَةٍ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كِرَامٍ بَرَرَةٍ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قُتِلَ الْاِنْسَانُ مَآ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مِنْ اَيِّ شَيْءٍ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مِنْ نُّطْفَةٍ خَلَقَهٗ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السَّبِيْلَ يَسَّرَهٗ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اَمَاتَهٗ فَاَقْبَرَهٗ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اِذَا شَاۤءَ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كَلَّا لَمَّا يَقْضِ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فَلْيَنْظُرِ الْاِنْسَانُ اِلٰى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اَنَّا صَبَبْنَا الْمَاۤءَ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شَقَقْنَا الْاَرْضَ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فَاَنْبَتْنَا فِيْهَا حَبًّا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وَّعِنَبًا وَّقَضْبًا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وَّزَيْتُوْنًا وَّنَخْلًا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وَّحَدَاۤئِقَ غُلْبًا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وَفَاكِهَةً وَّاَبًّا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مَتَاعًا لَّكُمْ وَلِاَنْعَامِكُمْ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فَاِذَا جَاۤءَتِ الصَّاۤخَّةُ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يَوْمَ يَفِرُّ الْمَرْءُ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وَاُمِّهٖ وَاَبِيْهِ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وَصَاحِبَتِهٖ وَبَنِيْهِ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لِكُلِّ امْرِئٍ مِّنْهُمْ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وُجُوْهٌ يَّوْمَىِٕذٍ مُّسْفِرَةٌ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ضَاحِكَةٌ مُّسْتَبْشِرَةٌ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وَوُجُوْهٌ يَّوْمَىِٕذٍ عَلَيْهَا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30 - 586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تَرْهَقُهَا قَتَرَةٌ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اُولٰۤىِٕكَ هُمُ الْكَفَرَةُ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اِذَا الشَّمْسُ كُوِّرَتْ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 النُّجُوْمُ انْكَدَرَتْ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 الْجِبَالُ سُيِّرَتْ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 الْعِشَارُ عُطِّلَتْ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 الْوُحُوْشُ حُشِرَتْ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 الْبِحَارُ سُجِّرَتْ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 النُّفُوْسُ زُوِّجَتْ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 الْمَوْءٗدَةُ سُىِٕلَتْ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بِاَيِّ ذَنْبٍ قُتِلَتْ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 الصُّحُفُ نُشِرَتْ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 السَّمَاۤءُ كُشِطَتْ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 الْجَحِيْمُ سُعِّرَتْ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 الْجَنَّةُ اُزْلِفَتْ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عَلِمَتْ نَفْسٌ مَّآ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فَلَآ اُقْسِمُ بِالْخُنَّسِ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الْجَوَارِ الْكُنَّسِ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وَالَّيْلِ اِذَا عَسْعَسَ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وَالصُّبْحِ اِذَا تَنَفَّسَ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اِنَّهٗ لَقَوْلُ رَسُوْلٍ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ذِيْ قُوَّةٍ عِنْدَ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مُّطَاعٍ ثَمَّ اَمِيْنٍ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صَاحِبُكُمْ بِمَجْنُوْنٍ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وَلَقَدْ رَاٰهُ بِالْاُفُقِ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هُوَ عَلَى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هُوَ بِقَوْلِ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فَاَيْنَ تَذْهَبُوْنَ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اِنْ هُوَ اِلَّا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لِمَنْ شَاۤءَ مِنْكُمْ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تَشَاۤءُوْنَ اِلَّآ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30 | Hal 587 | الإنفطار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30 - 587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اِذَا السَّمَاۤءُ انْفَطَرَتْ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 الْكَوَاكِبُ انْتَثَرَتْ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 الْبِحَارُ فُجِّرَتْ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 الْقُبُوْرُ بُعْثِرَتْ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عَلِمَتْ نَفْسٌ مَّا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الْاِنْسَانُ 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الَّذِيْ خَلَقَكَ فَسَوّٰىكَ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فِيْٓ اَيِّ صُوْرَةٍ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كَلَّا بَلْ تُكَذِّبُوْنَ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وَاِنَّ عَلَيْكُمْ لَحٰفِظِيْنَ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كِرَامًا كَاتِبِيْنَ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يَعْلَمُوْنَ مَا تَفْعَلُوْنَ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الْاَبْرَارَ لَفِيْ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وَّاِنَّ الْفُجَّارَ لَفِيْ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يَصْلَوْنَهَا يَوْمَ الدِّيْنِ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هُمْ عَنْهَا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وَمَآ اَدْرٰىكَ 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مَآ اَدْرٰىكَ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يَوْمَ لَا تَمْلِكُ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وَيْلٌ لِّلْمُطَفِّفِيْنَ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الَّذِيْنَ اِذَا اكْتَالُوْا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 كَالُوْهُمْ اَوْ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اَلَا يَظُنُّ اُولٰۤىِٕكَ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30 - 588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لِيَوْمٍ عَظِيْمٍ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يَّوْمَ يَقُوْمُ النَّاسُ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كَلَّآ اِنَّ كِتٰبَ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وَمَآ اَدْرٰىكَ 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كِتٰبٌ مَّرْقُوْمٌ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وَيْلٌ يَّوْمَىِٕذٍ لِّلْمُكَذِّبِيْنَ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الَّذِيْنَ يُكَذِّبُوْنَ بِيَوْمِ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يُكَذِّبُ بِهٖٓ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اِذَا تُتْلٰى عَلَيْهِ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كَلَّا بَلْ ۜرَانَ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كَلَّآ اِنَّهُمْ عَنْ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اِنَّهُمْ لَصَالُوا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يُقَالُ هٰذَا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كَلَّآ اِنَّ كِتٰبَ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وَمَآ اَدْرٰىكَ 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كِتٰبٌ مَّرْقُوْمٌ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يَّشْهَدُهُ الْمُقَرَّبُوْنَ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الْاَبْرَارَ لَفِيْ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عَلَى الْاَرَاۤىِٕكِ يَنْظُرُوْنَ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تَعْرِفُ فِيْ وُجُوْهِهِمْ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يُسْقَوْنَ مِنْ رَّحِيْقٍ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خِتٰمُهٗ مِسْكٌ وَفِيْ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وَمِزَاجُهٗ مِنْ تَسْنِيْمٍ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عَيْنًا يَّشْرَبُ بِهَا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الَّذِيْنَ اَجْرَمُوْا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 مَرُّوْا بِهِمْ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 انْقَلَبُوْٓا اِلٰٓى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 رَاَوْهُمْ قَالُوْٓا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وَمَآ اُرْسِلُوْا عَلَيْهِمْ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30 | Hal 589 | المطففين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30 - 589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فَالْيَوْمَ الَّذِيْنَ اٰمَنُوْا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عَلَى الْاَرَاۤىِٕكِ يَنْظُرُوْنَ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هَلْ ثُوِّبَ الْكُفَّارُ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اِذَا السَّمَاۤءُ انْشَقَّتْ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وَاَذِنَتْ لِرَبِّهَا وَحُقَّتْ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 الْاَرْضُ مُدَّتْ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وَاَلْقَتْ مَا فِيْهَا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وَاَذِنَتْ لِرَبِّهَا وَحُقَّتْ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يٰٓاَيُّهَا الْاِنْسَانُ اِنَّكَ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فَاَمَّا مَنْ اُوْتِيَ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فَسَوْفَ يُحَاسَبُ حِسَابًا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وَّيَنْقَلِبُ اِلٰٓى اَهْلِهٖ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وَاَمَّا مَنْ اُوْتِيَ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فَسَوْفَ يَدْعُوْ ثُبُوْرًا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وَّيَصْلٰى سَعِيْرًا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اِنَّهٗ كَانَ فِيْٓ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اِنَّهٗ ظَنَّ اَنْ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بَلٰى اِنَّ رَبَّهٗ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فَلَآ اُقْسِمُ بِالشَّفَقِ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وَالَّيْلِ وَمَا وَسَقَ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وَالْقَمَرِ اِذَا اتَّسَقَ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لَتَرْكَبُنَّ طَبَقًا عَنْ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فَمَا لَهُمْ لَا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وَاِذَا قُرِئَ عَلَيْهِمُ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بَلِ الَّذِيْنَ كَفَرُوْا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وَاللّٰهُ اَعْلَمُ بِمَا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فَبَشِّرْهُمْ بِعَذَابٍ اَلِيْمٍ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30 - 590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اِلَّا الَّذِيْنَ اٰمَنُوْا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وَالسَّمَاۤءِ ذَاتِ الْبُرُوْجِ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وَالْيَوْمِ الْمَوْعُوْدِ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وَشَاهِدٍ وَّمَشْهُوْدٍ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قُتِلَ اَصْحٰبُ الْاُخْدُوْدِ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النَّارِ ذَاتِ الْوَقُوْدِ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اِذْ هُمْ عَلَيْهَا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وَّهُمْ عَلٰى 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نَقَمُوْا مِنْهُمْ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الَّذِيْ لَهٗ مُلْكُ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الَّذِيْنَ فَتَنُوا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الَّذِيْنَ اٰمَنُوْا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بَطْشَ رَبِّكَ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اِنَّهٗ هُوَ يُبْدِئُ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وَهُوَ الْغَفُوْرُ الْوَدُوْدُ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ذُو الْعَرْشِ الْمَجِيْدُ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فَعَّالٌ لِّمَا يُرِيْدُ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هَلْ اَتٰىكَ حَدِيْثُ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فِرْعَوْنَ وَثَمُوْدَ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بَلِ الَّذِيْنَ كَفَرُوْا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وَّاللّٰهُ مِنْ وَّرَاۤىِٕهِمْ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بَلْ هُوَ قُرْاٰنٌ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فِيْ لَوْحٍ مَّحْفُوْظٍ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30 | Hal 591 | الطارق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30 - 591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وَالسَّمَاۤءِ وَالطَّارِقِ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وَمَآ اَدْرٰىكَ 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النَّجْمُ الثَّاقِبُ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اِنْ كُلُّ نَفْسٍ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فَلْيَنْظُرِ الْاِنْسَانُ مِمَّ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خُلِقَ مِنْ مَّاۤءٍ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يَّخْرُجُ مِنْ بَيْنِ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اِنَّهٗ عَلٰى رَجْعِهٖ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يَوْمَ تُبْلَى السَّرَاۤىِٕرُ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فَمَا لَهٗ مِنْ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وَالسَّمَاۤءِ ذَاتِ الرَّجْعِ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وَالْاَرْضِ ذَاتِ الصَّدْعِ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اِنَّهٗ لَقَوْلٌ فَصْلٌ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وَّمَا هُوَ بِالْهَزْلِ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اِنَّهُمْ يَكِيْدُوْنَ كَيْدًا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وَّاَكِيْدُ كَيْدًا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فَمَهِّلِ الْكٰفِرِيْنَ اَمْهِلْهُمْ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سَبِّحِ اسْمَ رَبِّكَ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الَّذِيْ خَلَقَ فَسَوّٰى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وَالَّذِيْ قَدَّرَ فَهَدٰى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وَالَّذِيْٓ اَخْرَجَ الْمَرْعٰى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فَجَعَلَهٗ غُثَاۤءً اَحْوٰى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سَنُقْرِئُكَ فَلَا تَنْسٰٓى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اِلَّا مَا شَاۤءَ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وَنُيَسِّرُكَ لِلْيُسْرٰى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فَذَكِّرْ اِنْ نَّفَعَتِ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سَيَذَّكَّرُ مَنْ يَّخْشٰى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30 - 592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وَيَتَجَنَّبُهَا الْاَشْقَى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الَّذِيْ يَصْلَى النَّارَ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لَا يَمُوْتُ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قَدْ اَفْلَحَ مَنْ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وَذَكَرَ اسْمَ رَبِّهٖ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بَلْ تُؤْثِرُوْنَ الْحَيٰوةَ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وَالْاٰخِرَةُ خَيْرٌ وَّاَبْقٰى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هٰذَا لَفِى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صُحُفِ اِبْرٰهِيْمَ وَمُوْسٰى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هَلْ اَتٰىكَ حَدِيْثُ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وُجُوْهٌ يَّوْمَىِٕذٍ خَاشِعَةٌ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عَامِلَةٌ نَّاصِبَةٌ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تَصْلٰى نَارًا حَامِيَةً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تُسْقٰى مِنْ عَيْنٍ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لَيْسَ لَهُمْ طَعَامٌ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لَّا يُسْمِنُ وَلَا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وُجُوْهٌ يَّوْمَىِٕذٍ نَّاعِمَةٌ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لِّسَعْيِهَا رَاضِيَةٌ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فِيْ جَنَّةٍ عَالِيَةٍ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لَّا تَسْمَعُ فِيْهَا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 xml:space="preserve">فِيْهَا عَيْنٌ جَارِيَةٌ 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فِيْهَا سُرُرٌ مَّرْفُوْعَةٌ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وَّاَكْوَابٌ مَّوْضُوْعَةٌ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وَّنَمَارِقُ مَصْفُوْفَةٌ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وَّزَرَابِيُّ مَبْثُوْثَةٌ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اَفَلَا يَنْظُرُوْنَ اِلَى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وَاِلَى السَّمَاۤءِ كَيْفَ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وَاِلَى الْجِبَالِ كَيْفَ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وَاِلَى الْاَرْضِ كَيْفَ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فَذَكِّرْ اِنَّمَآ اَنْتَ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لَّسْتَ عَلَيْهِمْ بِمُصَيْطِرٍ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30 | Hal 593 | الغاشية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30 - 593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اِلَّا مَنْ تَوَلّٰى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فَيُعَذِّبُهُ اللّٰهُ الْعَذَابَ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اِلَيْنَآ اِيَابَهُمْ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اِنَّ عَلَيْنَا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وَالْفَجْرِ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وَلَيَالٍ عَشْرٍ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وَّالشَّفْعِ وَالْوَتْرِ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وَالَّيْلِ اِذَا يَسْرِ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هَلْ فِيْ ذٰلِكَ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اَلَمْ تَرَ كَيْفَ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اِرَمَ ذَاتِ الْعِمَادِ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الَّتِيْ لَمْ يُخْلَقْ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وَثَمُوْدَ الَّذِيْنَ جَابُوا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وَفِرْعَوْنَ ذِى الْاَوْتَادِ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الَّذِيْنَ طَغَوْا فِى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فَاَكْثَرُوْا فِيْهَا الْفَسَادَ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فَصَبَّ عَلَيْهِمْ رَبُّكَ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رَبَّكَ لَبِالْمِرْصَادِ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فَاَمَّا الْاِنْسَانُ اِذَا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وَاَمَّآ اِذَا 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كَلَّا بَلْ لَّا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وَلَا تَحٰۤضُّوْنَ عَلٰى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وَتَأْكُلُوْنَ التُّرَاثَ اَكْلًا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وَّتُحِبُّوْنَ الْمَالَ حُبًّا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كَلَّآ اِذَا دُكَّتِ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وَّجَآءَ رَبُّكَ وَالْمَلَكُ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30 - 594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وَجِايْۤءَ يَوْمَىِٕذٍ بِجَهَنَّمَ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يَقُوْلُ يٰلَيْتَنِيْ قَدَّمْتُ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فَيَوْمَىِٕذٍ لَّا يُعَذِّبُ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وَّلَا يُوْثِقُ وَثَاقَهٗٓ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يٰٓاَيَّتُهَا النَّفْسُ الْمُطْمَىِٕنَّةُ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ارْجِعِيْٓ اِلٰى رَبِّكِ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فَادْخُلِيْ فِيْ عِبٰدِيْ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وَادْخُلِيْ جَنَّتِيْ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لَآ اُقْسِمُ بِهٰذَا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وَاَنْتَ حِلٌّ بِهٰذَا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وَوَالِدٍ وَّمَا وَلَدَ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لَقَدْ خَلَقْنَا الْاِنْسَانَ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اَيَحْسَبُ اَنْ لَّنْ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يَقُوْلُ اَهْلَكْتُ مَالًا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اَيَحْسَبُ اَنْ لَّمْ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اَلَمْ نَجْعَلْ لَّهٗ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وَلِسَانًا وَّشَفَتَيْنِ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وَهَدَيْنٰهُ النَّجْدَيْنِ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فَلَا اقْتَحَمَ الْعَقَبَةَ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وَمَآ اَدْرٰىكَ 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فَكُّ رَقَبَةٍ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اَوْ اِطْعَامٌ فِيْ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يَّتِيْمًا ذَا مَقْرَبَةٍ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اَوْ مِسْكِيْنًا ذَا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كَانَ مِنَ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اُولٰۤىِٕكَ اَصْحٰبُ الْمَيْمَنَةِ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30 | Hal 595 | البلد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30 - 595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وَالَّذِيْنَ كَفَرُوْا بِاٰيٰتِنَا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عَلَيْهِمْ نَارٌ مُّؤْصَدَةٌ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وَالشَّمْسِ وَضُحٰىهَا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وَالْقَمَرِ اِذَا تَلٰىهَا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وَالنَّهَارِ اِذَا جَلّٰىهَا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وَالَّيْلِ اِذَا يَغْشٰىهَا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وَالسَّمَاۤءِ وَمَا بَنٰىهَا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وَالْاَرْضِ وَمَا طَحٰىهَا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وَنَفْسٍ وَّمَا سَوّٰىهَا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فَاَلْهَمَهَا فُجُوْرَهَا وَتَقْوٰىهَا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قَدْ اَفْلَحَ مَنْ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وَقَدْ خَابَ مَنْ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كَذَّبَتْ ثَمُوْدُ بِطَغْوٰىهَآ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اِذِ انْبَعَثَ اَشْقٰىهَا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فَقَالَ لَهُمْ رَسُوْلُ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فَكَذَّبُوْهُ فَعَقَرُوْهَا فَدَمْدَمَ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وَلَا يَخَافُ عُقْبٰهَا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وَالَّيْلِ اِذَا يَغْشٰى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وَالنَّهَارِ اِذَا تَجَلّٰى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خَلَقَ الذَّكَرَ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سَعْيَكُمْ لَشَتّٰى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فَاَمَّا مَنْ اَعْطٰى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وَصَدَّقَ بِالْحُسْنٰى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فَسَنُيَسِّرُهٗ لِلْيُسْرٰى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وَاَمَّا مَنْ بَخِلَ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وَكَذَّبَ بِالْحُسْنٰى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30 - 596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فَسَنُيَسِّرُهٗ لِلْعُسْرٰى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يُغْنِيْ عَنْهُ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عَلَيْنَا لَلْهُدٰى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وَاِنَّ لَنَا لَلْاٰخِرَةَ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فَاَنْذَرْتُكُمْ نَارًا تَلَظّٰى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لَا يَصْلٰىهَآ اِلَّا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الَّذِيْ كَذَّبَ وَتَوَلّٰى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وَسَيُجَنَّبُهَا الْاَتْقَى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الَّذِيْ يُؤْتِيْ مَالَهٗ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لِاَحَدٍ عِنْدَهٗ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اِلَّا ابْتِغَاۤءَ وَجْهِ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وَلَسَوْفَ يَرْضٰى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وَالضُّحٰى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وَالَّيْلِ اِذَا سَجٰى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مَا وَدَّعَكَ رَبُّكَ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وَلَلْاٰخِرَةُ خَيْرٌ لَّكَ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وَلَسَوْفَ يُعْطِيْكَ رَبُّكَ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اَلَمْ يَجِدْكَ يَتِيْمًا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وَوَجَدَكَ ضَاۤلًّا فَهَدٰى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وَوَجَدَكَ عَاۤىِٕلًا فَاَغْنٰى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فَاَمَّا الْيَتِيْمَ فَلَا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وَاَمَّا السَّاۤىِٕلَ فَلَا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وَاَمَّا بِنِعْمَةِ رَبِّكَ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اَلَمْ نَشْرَحْ لَكَ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وَوَضَعْنَا عَنْكَ وِزْرَكَ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30 | Hal 597 | الشرح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30 - 597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الَّذِيْٓ اَنْقَضَ ظَهْرَكَ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وَرَفَعْنَا لَكَ ذِكْرَكَ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فَاِنَّ مَعَ الْعُسْرِ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مَعَ الْعُسْرِ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فَاِذَا فَرَغْتَ فَانْصَبْ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وَاِلٰى رَبِّكَ فَارْغَبْ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وَالتِّيْنِ وَالزَّيْتُوْنِ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وَطُوْرِ سِيْنِيْنَ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وَهٰذَا الْبَلَدِ الْاَمِيْنِ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لَقَدْ خَلَقْنَا الْاِنْسَانَ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رَدَدْنٰهُ اَسْفَلَ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اِلَّا الَّذِيْنَ اٰمَنُوْا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فَمَا يُكَذِّبُكَ بَعْدُ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اَلَيْسَ اللّٰهُ بِاَحْكَمِ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اِقْرَأْ بِاسْمِ رَبِّكَ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خَلَقَ الْاِنْسَانَ مِنْ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اِقْرَأْ وَرَبُّكَ الْاَكْرَمُ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الَّذِيْ عَلَّمَ بِالْقَلَمِ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عَلَّمَ الْاِنْسَانَ 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كَلَّآ اِنَّ الْاِنْسَانَ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اَنْ رَّاٰهُ اسْتَغْنٰى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اِلٰى رَبِّكَ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اَرَاَيْتَ الَّذِيْ يَنْهٰى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عَبْدًا اِذَا صَلّٰى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اَرَاَيْتَ اِنْ كَانَ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اَوْ اَمَرَ بِالتَّقْوٰى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30 - 598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اَرَاَيْتَ اِنْ كَذَّبَ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اَلَمْ يَعْلَمْ بِاَنَّ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كَلَّا لَىِٕنْ لَّمْ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نَاصِيَةٍ كَاذِبَةٍ خَاطِئَةٍ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فَلْيَدْعُ نَادِيَهٗ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سَنَدْعُ الزَّبَانِيَةَ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كَلَّا لَا تُطِعْهُ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اِنَّآ اَنْزَلْنٰهُ فِيْ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وَمَآ اَدْرٰىكَ 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لَيْلَةُ الْقَدْرِ  خَيْرٌ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تَنَزَّلُ الْمَلٰۤىِٕكَةُ وَالرُّوْحُ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سَلٰمٌ هِيَ حَتّٰى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لَمْ يَكُنِ الَّذِيْنَ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رَسُوْلٌ مِّنَ اللّٰهِ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فِيْهَا كُتُبٌ قَيِّمَةٌ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 تَفَرَّقَ الَّذِيْنَ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وَمَآ اُمِرُوْٓا اِلَّا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30 | Hal 599 | البينة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30 - 599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الَّذِيْنَ كَفَرُوْا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الَّذِيْنَ اٰمَنُوْا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جَزَاۤؤُهُمْ عِنْدَ رَبِّهِمْ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اِذَا زُلْزِلَتِ الْاَرْضُ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وَاَخْرَجَتِ الْاَرْضُ اَثْقَالَهَا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وَقَالَ الْاِنْسَانُ 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يَوْمَىِٕذٍ تُحَدِّثُ اَخْبَارَهَا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بِاَنَّ رَبَّكَ اَوْحٰى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يَوْمَىِٕذٍ يَّصْدُرُ النَّاسُ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فَمَنْ يَّعْمَلْ مِثْقَالَ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وَمَنْ يَّعْمَلْ مِثْقَالَ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وَالْعٰدِيٰتِ ضَبْحًا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فَالْمُوْرِيٰتِ قَدْحًا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فَالْمُغِيْرٰتِ صُبْحًا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فَاَثَرْنَ بِهٖ نَقْعًا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فَوَسَطْنَ بِهٖ جَمْعًا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30 - 600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الْاِنْسَانَ لِرَبِّهٖ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وَاِنَّهٗ عَلٰى ذٰلِكَ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وَاِنَّهٗ لِحُبِّ الْخَيْرِ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اَفَلَا يَعْلَمُ اِذَا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وَحُصِّلَ مَا فِى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رَبَّهُمْ بِهِمْ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اَلْقَارِعَةُ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مَا الْقَارِعَةُ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وَمَآ اَدْرٰىكَ 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يَوْمَ يَكُوْنُ النَّاسُ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وَتَكُوْنُ الْجِبَالُ كَالْعِهْنِ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فَاَمَّا مَنْ ثَقُلَتْ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فَهُوَ فِيْ عِيْشَةٍ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وَاَمَّا مَنْ خَفَّتْ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فَاُمُّهُ هَاوِيَةٌ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وَمَآ اَدْرٰىكَ 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نَارٌ حَامِيَةٌ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اَلْهٰىكُمُ التَّكَاثُرُ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حَتّٰى زُرْتُمُ الْمَقَابِرَ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كَلَّا سَوْفَ تَعْلَمُوْنَ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كَلَّا سَوْفَ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كَلَّا لَوْ تَعْلَمُوْنَ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لَتَرَوُنَّ الْجَحِيْمَ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لَتَرَوُنَّهَا عَيْنَ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ثُمَّ لَتُسْـَٔلُنَّ يَوْمَىِٕذٍ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30 | Hal 601 | العصر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30 - 601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وَالْعَصْرِ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الْاِنْسَانَ لَفِيْ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اِلَّا الَّذِيْنَ اٰمَنُوْا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وَيْلٌ لِّكُلِّ هُمَزَةٍ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ۨالَّذِيْ جَمَعَ مَالًا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يَحْسَبُ اَنَّ مَالَهٗٓ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كَلَّا لَيُنْبَذَنَّ فِى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وَمَآ اَدْرٰىكَ 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نَارُ اللّٰهِ الْمُوْقَدَةُ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الَّتِيْ تَطَّلِعُ عَلَى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اِنَّهَا عَلَيْهِمْ مُّؤْصَدَةٌ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فِيْ عَمَدٍ مُّمَدَّدَةٍ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اَلَمْ تَرَ كَيْفَ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اَلَمْ يَجْعَلْ كَيْدَهُمْ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وَّاَرْسَلَ عَلَيْهِمْ طَيْرًا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تَرْمِيْهِمْ بِحِجَارَةٍ مِّنْ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فَجَعَلَهُمْ كَعَصْفٍ مَّأْكُوْلٍ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30 - 602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لِاِيْلٰفِ قُرَيْشٍ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اٖلٰفِهِمْ رِحْلَةَ الشِّتَاۤءِ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فَلْيَعْبُدُوْا رَبَّ هٰذَا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الَّذِيْٓ اَطْعَمَهُمْ مِّنْ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اَرَءَيْتَ الَّذِيْ يُكَذِّبُ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فَذٰلِكَ الَّذِيْ يَدُعُّ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وَلَا يَحُضُّ عَلٰى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فَوَيْلٌ لِّلْمُصَلِّيْنَ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الَّذِيْنَ هُمْ عَنْ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الَّذِيْنَ هُمْ يُرَاۤءُوْنَ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وَيَمْنَعُوْنَ الْمَاعُوْنَ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اِنَّآ اَعْطَيْنٰكَ الْكَوْثَرَ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فَصَلِّ لِرَبِّكَ وَانْحَرْ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اِنَّ شَانِئَكَ هُوَ</w:t>
      </w:r>
    </w:p>
    <w:p>
      <w:r>
        <w:br w:type="page"/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Juz 30 | Hal 603 | الكافرون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30 - 603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يٰٓاَيُّهَا الْكٰفِرُوْنَ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لَآ اَعْبُدُ 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وَلَآ اَنْتُمْ عٰبِدُوْنَ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وَلَآ اَنَا۠ عَابِدٌ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وَلَآ اَنْتُمْ عٰبِدُوْنَ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لَكُمْ دِيْنُكُمْ وَلِيَ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اِذَا جَاۤءَ نَصْرُ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وَرَاَيْتَ النَّاسَ يَدْخُلُوْنَ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فَسَبِّحْ بِحَمْدِ رَبِّكَ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تَبَّتْ يَدَآ اَبِيْ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مَآ اَغْنٰى عَنْهُ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سَيَصْلٰى نَارًا ذَاتَ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وَّامْرَاَتُهٗ حَمَّالَةَ الْحَطَبِ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فِيْ جِيْدِهَا حَبْلٌ</w:t>
      </w:r>
    </w:p>
    <w:p/>
    <w:p/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جوز 30 - 604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هُوَ اللّٰهُ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اَللّٰهُ الصَّمَدُ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لَمْ يَلِدْ وَلَمْ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وَلَمْ يَكُنْ لَّهٗ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اَعُوْذُ بِرَبِّ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مِنْ شَرِّ مَا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وَمِنْ شَرِّ غَاسِقٍ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وَمِنْ شَرِّ النَّفّٰثٰتِ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وَمِنْ شَرِّ حَاسِدٍ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قُلْ اَعُوْذُ بِرَبِّ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مَلِكِ النَّاسِ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اِلٰهِ النَّاسِ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 xml:space="preserve">مِنْ شَرِّ الْوَسْوَاسِ 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الَّذِيْ يُوَسْوِسُ فِيْ</w:t>
      </w:r>
    </w:p>
    <w:p>
      <w:pPr>
        <w:spacing w:line="200" w:lineRule="exact"/>
        <w:jc w:val="right"/>
      </w:pPr>
      <w:r>
        <w:rPr>
          <w:rFonts w:ascii="Traditional Arabic" w:hAnsi="Traditional Arabic" w:eastAsia="Traditional Arabic"/>
          <w:sz w:val="24"/>
        </w:rPr>
        <w:t>مِنَ الْجِنَّةِ وَالنَّاسِ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