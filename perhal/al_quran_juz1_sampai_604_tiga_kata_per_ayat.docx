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بِسْمِ اللّٰهِ الرَّحْمٰنِ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اَلْحَمْدُ لِلّٰهِ رَبِّ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الرَّحْمٰنِ الرَّحِيْمِ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مٰلِكِ يَوْمِ الدِّيْنِ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اِيَّاكَ نَعْبُدُ وَاِيَّاكَ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اِهْدِنَا الصِّرَاطَ الْمُسْتَقِيْمَ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صِرَاطَ الَّذِيْنَ اَنْعَمْتَ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 xml:space="preserve">الۤمّۤ 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الْكِتٰبُ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يُؤْمِنُوْنَ بِالْغَيْبِ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يُؤْمِنُوْنَ بِمَآ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عَلٰى هُدًى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خَتَمَ اللّٰهُ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يُخٰدِعُوْنَ اللّٰهَ وَالَّذِيْنَ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قُلُوْبِهِمْ مَّرَضٌ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اَلَآ اِنَّهُمْ 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لَقُوا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يَسْتَهْزِئُ بِهِمْ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اشْتَرَوُا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مَثَلُهُمْ كَمَثَلِ الَّذِى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صُمٌّ بُكْمٌ عُمْيٌ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كَصَيِّبٍ مِّنَ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يَكَادُ الْبَرْقُ يَخْطَفُ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اعْبُدُوْا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 جَعَلَ لَكُمُ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كُنْتُمْ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لَّمْ تَفْعَلُوْا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وَبَشِّرِ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يَنْقُضُوْنَ عَهْدَ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كَيْفَ تَكْفُرُوْنَ بِاللّٰهِ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خَلَقَ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رَبُّكَ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وَعَلَّمَ اٰدَمَ الْاَسْمَاۤءَ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سُبْحٰنَكَ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يٰٓاٰدَمُ اَنْبِئْهُمْ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قُلْنَا لِلْمَلٰۤىِٕكَةِ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وَقُلْنَا يٰٓاٰدَمُ اسْكُنْ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فَاَزَلَّهُمَا الشَّيْطٰنُ عَنْهَا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فَتَلَقّٰٓى اٰدَمُ مِنْ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قُلْنَا اهْبِطُوْا مِنْهَا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وَكَذَّبُوْا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يٰبَنِيْٓ اِسْرَاۤءِيْلَ اذْكُرُوْا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وَاٰمِنُوْا بِمَآ اَنْزَلْتُ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تَلْبِسُوا الْحَقَّ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وَاَقِيْمُوا الصَّلٰوةَ وَاٰتُوا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اَتَأْمُرُوْنَ النَّاسَ بِالْبِرِّ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وَاسْتَعِيْنُوْا بِالصَّبْرِ وَالصَّلٰوةِ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يَظُنُّوْنَ اَنَّهُمْ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يٰبَنِيْٓ اِسْرَاۤءِيْلَ اذْكُرُوْا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وَاتَّقُوْا يَوْمًا لَّا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نَجَّيْنٰكُمْ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فَرَقْنَا بِكُمُ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وٰعَدْنَا مُوْسٰٓى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عَفَوْنَا عَنْكُمْ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اٰتَيْنَا مُوْسَى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قُلْتُمْ يٰمُوْسٰى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بَعَثْنٰكُمْ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وَظَلَّلْنَا عَلَيْكُمُ الْغَمَامَ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قُلْنَا ادْخُلُوْا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فَبَدَّلَ الَّذِيْنَ ظَلَمُوْا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وَاِذِ اسْتَسْقٰى 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قُلْتُمْ يٰمُوْسٰى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اَخَذْنَا مِيْثَاقَكُمْ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تَوَلَّيْتُمْ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عَلِمْتُمُ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فَجَعَلْنٰهَا نَكَالًا لِّمَا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قَالُوا ادْعُ لَنَا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قَالُوا ادْعُ لَنَا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قَالُوا ادْعُ لَنَا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اِنَّهٗ يَقُوْلُ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قَتَلْتُمْ نَفْسًا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فَقُلْنَا اضْرِبُوْهُ بِبَعْضِهَا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قَسَتْ قُلُوْبُكُمْ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اَفَتَطْمَعُوْنَ اَنْ يُّؤْمِنُوْا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لَقُوا الَّذِيْنَ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اَوَلَا يَعْلَمُوْنَ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اُمِّيُّوْنَ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فَوَيْلٌ لِّلَّذِيْنَ يَكْتُبُوْنَ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لَنْ تَمَسَّنَا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بَلٰى مَنْ كَسَبَ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وَعَمِلُوا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اَخَذْنَا مِيْثَاقَ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اَخَذْنَا مِيْثَاقَكُمْ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اَنْتُمْ هٰٓؤُلَاۤءِ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اشْتَرَوُا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قُلُوْبُنَا غُلْفٌ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جَاۤءَهُمْ كِتٰبٌ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بِئْسَمَا اشْتَرَوْا بِهٖٓ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جَاۤءَكُمْ مُّوْسٰى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اَخَذْنَا مِيْثَاقَكُمْ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اِنْ كَانَتْ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وَلَنْ يَّتَمَنَّوْهُ اَبَدًا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وَلَتَجِدَنَّهُمْ اَحْرَصَ النَّاسِ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مَنْ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كَانَ عَدُوًّا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اَنْزَلْنَآ اِلَيْكَ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اَوَكُلَّمَا عٰهَدُوْا عَهْدًا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جَاۤءَهُمْ رَسُوْلٌ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وَاتَّبَعُوْا مَا تَتْلُوا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اَنَّهُمْ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يَوَدُّ الَّذِيْنَ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نَنْسَخْ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تَعْلَمْ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تُرِيْدُوْنَ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وَدَّ كَثِيْرٌ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وَاَقِيْمُوا الصَّلٰوةَ وَاٰتُوا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لَنْ يَّدْخُلَ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بَلٰى مَنْ اَسْلَمَ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وَقَالَتِ الْيَهُوْدُ لَيْسَتِ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اَظْلَمُ مِمَّنْ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الْمَشْرِقُ وَالْمَغْرِبُ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وَقَالُوا اتَّخَذَ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بَدِيْعُ السَّمٰوٰتِ وَالْاَرْضِ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اَرْسَلْنٰكَ بِالْحَقِّ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وَلَنْ تَرْضٰى عَنْكَ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اٰتَيْنٰهُمُ الْكِتٰبَ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يٰبَنِيْٓ اِسْرَاۤءِيْلَ اذْكُرُوْا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وَاتَّقُوْا يَوْمًا 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وَاِذِ ابْتَلٰٓى اِبْرٰهٖمَ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جَعَلْنَا الْبَيْتَ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اِبْرٰهٖمُ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يَرْفَعُ اِبْرٰهٖمُ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رَبَّنَا وَاجْعَلْنَا مُسْلِمَيْنِ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رَبَّنَا وَابْعَثْ فِيْهِمْ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يَّرْغَبُ عَنْ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وَوَصّٰى بِهَآ اِبْرٰهٖمُ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كُنْتُمْ شُهَدَاۤءَ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تِلْكَ اُمَّةٌ قَدْ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كُوْنُوْا هُوْدًا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قُوْلُوْٓا اٰمَنَّا بِاللّٰهِ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اٰمَنُوْا بِمِثْلِ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صِبْغَةَ اللّٰهِ وَمَنْ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اَتُحَاۤجُّوْنَنَا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تَقُوْلُوْنَ 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تِلْكَ اُمَّةٌ قَدْ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سَيَقُوْلُ السُّفَهَاۤءُ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جَعَلْنٰكُمْ اُمَّةً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نَرٰى تَقَلُّبَ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اَتَيْتَ الَّذِيْنَ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اٰتَيْنٰهُمُ الْكِتٰبَ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اَلْحَقُّ مِنْ رَّبِّكَ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وَلِكُلٍّ وِّجْهَةٌ 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حَيْثُ خَرَجْتَ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حَيْثُ خَرَجْتَ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كَمَآ اَرْسَلْنَا فِيْكُمْ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فَاذْكُرُوْنِيْٓ اَذْكُرْكُمْ وَاشْكُرُوْا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تَقُوْلُوْا لِمَنْ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وَلَنَبْلُوَنَّكُمْ بِشَيْءٍ مِّنَ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اِذَآ اَصَابَتْهُمْ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عَلَيْهِمْ صَلَوٰتٌ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الصَّفَا وَالْمَرْوَةَ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يَكْتُمُوْنَ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تَابُوْا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فِيْهَا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وَاِلٰهُكُمْ اِلٰهٌ وَّاحِدٌ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خَلْقِ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تَبَرَّاَ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اتَّبَعُوْا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كُلُوْا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يَأْمُرُكُمْ بِالسُّوْۤءِ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وَمَثَلُ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حَرَّمَ عَلَيْكُمُ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يَكْتُمُوْنَ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اشْتَرَوُا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 اللّٰهَ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لَيْسَ الْبِرَّ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وَلَكُمْ فِى الْقِصَاصِ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كُتِبَ عَلَيْكُمْ 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فَمَنْ بَدَّلَهٗ بَعْدَ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فَمَنْ خَافَ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اَيَّامًا مَّعْدُوْدٰتٍ فَمَنْ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شَهْرُ رَمَضَانَ الَّذِيْٓ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سَاَلَكَ عِبَادِيْ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اُحِلَّ لَكُمْ لَيْلَةَ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تَأْكُلُوْٓا اَمْوَالَكُمْ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يَسْـَٔلُوْنَكَ عَنِ الْاَهِلَّةِ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وَقَاتِلُوْا فِيْ سَبِيْلِ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وَاقْتُلُوْهُمْ حَيْثُ ثَقِفْتُمُوْهُمْ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فَاِنِ انْتَهَوْا فَاِنَّ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وَقٰتِلُوْهُمْ حَتّٰى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اَلشَّهْرُ الْحَرَامُ بِالشَّهْرِ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وَاَنْفِقُوْا فِيْ سَبِيْلِ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وَاَتِمُّوا الْحَجَّ وَالْعُمْرَةَ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اَلْحَجُّ اَشْهُرٌ مَّعْلُوْمٰتٌ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لَيْسَ عَلَيْكُمْ جُنَاحٌ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اَفِيْضُوْا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قَضَيْتُمْ مَّنَاسِكَكُمْ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يَّقُوْلُ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لَهُمْ نَصِيْبٌ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وَاذْكُرُوا اللّٰهَ فِيْٓ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تَوَلّٰى سَعٰى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زَلَلْتُمْ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هَلْ يَنْظُرُوْنَ اِلَّآ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سَلْ بَنِيْٓ اِسْرَاۤءِيْلَ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زُيِّنَ لِلَّذِيْنَ كَفَرُوا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كَانَ النَّاسُ اُمَّةً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حَسِبْتُمْ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يَسْـَٔلُوْنَكَ مَاذَا يُنْفِقُوْنَ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كُتِبَ عَلَيْكُمُ الْقِتَالُ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يَسْـَٔلُوْنَكَ عَنِ الشَّهْرِ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يَسْـَٔلُوْنَكَ عَنِ الْخَمْرِ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فِى الدُّنْيَا وَالْاٰخِرَةِ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تَنْكِحُوا الْمُشْرِكٰتِ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وَيَسْـَٔلُوْنَكَ عَنِ الْمَحِيْضِ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نِسَاۤؤُكُمْ حَرْثٌ لَّكُمْ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تَجْعَلُوا اللّٰهَ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يُؤَاخِذُكُمُ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لِلَّذِيْنَ يُؤْلُوْنَ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عَزَمُوا الطَّلَاقَ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وَالْمُطَلَّقٰتُ يَتَرَبَّصْنَ بِاَنْفُسِهِنَّ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اَلطَّلَاقُ مَرَّتٰنِ فَاِمْسَاكٌ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طَلَّقَهَا فَلَا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طَلَّقْتُمُ النِّسَاۤءَ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طَلَّقْتُمُ النِّسَاۤءَ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وَالْوَالِدٰتُ يُرْضِعْنَ اَوْلَادَهُنَّ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يُتَوَفَّوْنَ مِنْكُمْ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جُنَاحَ عَلَيْكُمْ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جُنَاحَ عَلَيْكُمْ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طَلَّقْتُمُوْهُنَّ مِنْ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حَافِظُوْا عَلَى الصَّلَوٰتِ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خِفْتُمْ فَرِجَالًا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يُتَوَفَّوْنَ مِنْكُمْ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وَلِلْمُطَلَّقٰتِ مَتَاعٌ بِالْمَعْرُوْفِ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يُبَيِّنُ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وَقَاتِلُوْا فِيْ سَبِيْلِ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ذَا الَّذِيْ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لَهُمْ نَبِيُّهُمْ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لَهُمْ نَبِيُّهُمْ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فَصَلَ طَالُوْتُ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بَرَزُوْا لِجَالُوْتَ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فَهَزَمُوْهُمْ بِاِذْنِ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تِلْكَ اٰيٰتُ اللّٰهِ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تِلْكَ الرُّسُلُ فَضَّلْنَا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لَآ اِلٰهَ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لَآ اِكْرَاهَ فِى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وَلِيُّ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كَالَّذِيْ مَرَّ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اِبْرٰهٖمُ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مَثَلُ الَّذِيْنَ يُنْفِقُوْنَ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يُنْفِقُوْنَ اَمْوَالَهُمْ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قَوْلٌ مَّعْرُوْفٌ وَّمَغْفِرَةٌ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وَمَثَلُ الَّذِيْنَ يُنْفِقُوْنَ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اَيَوَدُّ اَحَدُكُمْ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اَلشَّيْطٰنُ يَعِدُكُمُ الْفَقْرَ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يُّؤْتِى الْحِكْمَةَ مَنْ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اَنْفَقْتُمْ مِّنْ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تُبْدُوا الصَّدَقٰتِ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لَيْسَ عَلَيْكَ هُدٰىهُمْ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لِلْفُقَرَاۤءِ الَّذِيْنَ اُحْصِرُوْا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يُنْفِقُوْنَ اَمْوَالَهُمْ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يَأْكُلُوْنَ الرِّبٰوا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يَمْحَقُ اللّٰهُ الرِّبٰوا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لَّمْ تَفْعَلُوْا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كَانَ ذُوْ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وَاتَّقُوْا يَوْمًا تُرْجَعُوْنَ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كُنْتُمْ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لِلّٰهِ مَا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اٰمَنَ الرَّسُوْلُ بِمَآ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يُكَلِّفُ اللّٰهُ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الۤمّۤ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لَآ اِلٰهَ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نَزَّلَ عَلَيْكَ الْكِتٰبَ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مِنْ قَبْلُ هُدًى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يُصَوِّرُكُمْ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الَّذِيْٓ اَنْزَلَ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رَبَّنَا لَا تُزِغْ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رَبَّنَآ اِنَّكَ جَامِعُ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كَدَأْبِ اٰلِ فِرْعَوْنَ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لِّلَّذِيْنَ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كَانَ 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زُيِّنَ لِلنَّاسِ حُبُّ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اَؤُنَبِّئُكُمْ بِخَيْرٍ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يَقُوْلُوْنَ رَبَّنَآ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اَلصّٰبِرِيْنَ وَالصّٰدِقِيْنَ وَالْقٰنِتِيْنَ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شَهِدَ اللّٰهُ اَنَّهٗ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الدِّيْنَ عِنْدَ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حَاۤجُّوْكَ فَقُلْ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يَكْفُرُوْنَ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حَبِطَتْ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بِاَنَّهُمْ قَالُوْا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فَكَيْفَ اِذَا جَمَعْنٰهُمْ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قُلِ اللهم مٰلِكَ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تُوْلِجُ الَّيْلَ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يَتَّخِذِ الْمُؤْمِنُوْنَ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اِنْ تُخْفُوْا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تَجِدُ كُلُّ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اِنْ كُنْتُمْ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اَطِيْعُوا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اصْطَفٰٓى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ذُرِّيَّةً بَعْضُهَا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قَالَتِ امْرَاَتُ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وَضَعَتْهَا قَالَتْ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فَتَقَبَّلَهَا رَبُّهَا بِقَبُوْلٍ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هُنَالِكَ دَعَا زَكَرِيَّا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فَنَادَتْهُ الْمَلٰۤىِٕكَةُ وَهُوَ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اَنّٰى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اجْعَلْ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قَالَتِ الْمَلٰۤىِٕكَةُ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يٰمَرْيَمُ اقْنُتِيْ لِرَبِّكِ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مِنْ اَنْبَاۤءِ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قَالَتِ الْمَلٰۤىِٕكَةُ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وَيُكَلِّمُ النَّاسَ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قَالَتْ رَبِّ اَنّٰى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وَيُعَلِّمُهُ الْكِتٰبَ وَالْحِكْمَةَ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وَرَسُوْلًا اِلٰى بَنِيْٓ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وَمُصَدِّقًا لِّمَا بَيْنَ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رَبِّيْ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اَحَسَّ عِيْسٰى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رَبَّنَآ اٰمَنَّا بِمَآ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وَمَكَرُوْا وَمَكَرَ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نَتْلُوْهُ عَلَيْكَ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مَثَلَ عِيْسٰى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اَلْحَقُّ مِنْ رَّبِّكَ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فَمَنْ حَاۤجَّكَ فِيْهِ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لَهُوَ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تَوَلَّوْا فَاِنَّ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يٰٓاَهْلَ الْكِتٰبِ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يٰٓاَهْلَ الْكِتٰبِ لِمَ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هٰٓاَنْتُمْ هٰٓؤُلَاۤءِ حَاجَجْتُمْ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كَانَ اِبْرٰهِيْمُ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اَوْلَى النَّاسِ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وَدَّتْ طَّاۤىِٕفَةٌ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يٰٓاَهْلَ الْكِتٰبِ لِمَ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يٰٓاَهْلَ الْكِتٰبِ لِمَ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وَقَالَتْ طَّاۤىِٕفَةٌ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تُؤْمِنُوْٓا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يَخْتَصُّ بِرَحْمَتِهٖ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اَهْلِ الْكِتٰبِ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بَلٰى مَنْ اَوْفٰى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يَشْتَرُوْنَ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01 - 60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مِنْهُمْ لَفَرِيْقًا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كَانَ لِبَشَرٍ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يَأْمُرَكُمْ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اَخَذَ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فَمَنْ تَوَلّٰى بَعْدَ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اَفَغَيْرَ دِيْنِ اللّٰهِ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01 - 61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اٰمَنَّا بِاللّٰهِ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يَّبْتَغِ غَيْرَ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كَيْفَ يَهْدِى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جَزَاۤؤُهُمْ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فِيْهَا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تَابُوْا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01 - 62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لَنْ تَنَالُوا الْبِرَّ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كُلُّ الطَّعَامِ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فَمَنِ افْتَرٰى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صَدَقَ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اَوَّلَ بَيْتٍ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فِيْهِ اٰيٰتٌ بَيِّنٰتٌ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يٰٓاَهْلَ الْكِتٰبِ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يٰٓاَهْلَ الْكِتٰبِ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01 - 63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وَكَيْفَ تَكْفُرُوْنَ وَاَنْتُمْ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وَاعْتَصِمُوْا بِحَبْلِ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وَلْتَكُنْ مِّنْكُمْ اُمَّةٌ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تَكُوْنُوْا كَالَّذِيْنَ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يَّوْمَ تَبْيَضُّ وُجُوْهٌ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الَّذِيْنَ ابْيَضَّتْ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تِلْكَ اٰيٰتُ اللّٰهِ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01 - 64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كُنْتُمْ خَيْرَ اُمَّةٍ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لَنْ يَّضُرُّوْكُمْ اِلَّآ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ضُرِبَتْ عَلَيْهِمُ الذِّلَّةُ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لَيْسُوْا سَوَاۤءً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يُؤْمِنُوْنَ بِاللّٰهِ وَالْيَوْمِ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يَفْعَلُوْا مِنْ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01 - 65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مَثَلُ مَا يُنْفِقُوْنَ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هٰٓاَنْتُمْ اُولَاۤءِ تُحِبُّوْنَهُمْ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تَمْسَسْكُمْ حَسَنَةٌ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غَدَوْتَ مِنْ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01 - 66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هَمَّتْ طَّاۤىِٕفَتٰنِ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نَصَرَكُمُ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تَقُوْلُ لِلْمُؤْمِنِيْنَ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بَلٰٓى اِنْ تَصْبِرُوْا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جَعَلَهُ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لِيَقْطَعَ طَرَفًا مِّنَ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لَيْسَ لَكَ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وَاتَّقُوا النَّارَ الَّتِيْٓ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وَاَطِيْعُوا اللّٰهَ وَالرَّسُوْلَ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01 - 67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وَسَارِعُوْٓا اِلٰى مَغْفِرَةٍ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يُنْفِقُوْنَ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اِذَا فَعَلُوْا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جَزَاۤؤُهُمْ مَّغْفِرَةٌ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خَلَتْ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بَيَانٌ لِّلنَّاسِ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تَهِنُوْا وَلَا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يَّمْسَسْكُمْ قَرْحٌ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01 - 68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وَلِيُمَحِّصَ اللّٰهُ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حَسِبْتُمْ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كُنْتُمْ تَمَنَّوْنَ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مُحَمَّدٌ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لِنَفْسٍ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وَكَاَيِّنْ مِّنْ نَّبِيٍّ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قَوْلَهُمْ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فَاٰتٰىهُمُ اللّٰهُ ثَوَابَ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01 - 69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بَلِ اللّٰهُ مَوْلٰىكُمْ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سَنُلْقِيْ فِيْ قُلُوْبِ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صَدَقَكُمُ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تُصْعِدُوْنَ وَلَا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01 - 70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اَنْزَلَ عَلَيْكُمْ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تَوَلَّوْا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قُتِلْتُمْ فِيْ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01 - 71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مُّتُّمْ اَوْ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فَبِمَا رَحْمَةٍ مِّنَ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يَّنْصُرْكُمُ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لِنَبِيٍّ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اَفَمَنِ اتَّبَعَ رِضْوَانَ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هُمْ دَرَجٰتٌ عِنْدَ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مَنَّ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اَوَلَمَّآ اَصَابَتْكُمْ مُّصِيْبَةٌ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01 - 72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اَصَابَكُمْ يَوْمَ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وَلِيَعْلَمَ الَّذِيْنَ نَافَقُوْا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قَالُوْا لِاِخْوَانِهِمْ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تَحْسَبَنَّ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فَرِحِيْنَ بِمَآ اٰتٰىهُمُ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يَسْتَبْشِرُوْنَ بِنِعْمَةٍ مِّنَ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اسْتَجَابُوْا لِلّٰهِ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قَالَ لَهُمُ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01 - 73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فَانْقَلَبُوْا بِنِعْمَةٍ مِّنَ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ذٰلِكُمُ الشَّيْطٰنُ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يَحْزُنْكَ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اشْتَرَوُا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يَحْسَبَنَّ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كَانَ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يَحْسَبَنَّ الَّذِيْنَ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01 - 74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سَمِعَ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بِمَا قَدَّمَتْ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قَالُوْٓا 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كَذَّبُوْكَ فَقَدْ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كُلُّ نَفْسٍ ذَاۤىِٕقَةُ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لَتُبْلَوُنَّ فِيْٓ اَمْوَالِكُمْ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01 - 75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اَخَذَ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تَحْسَبَنَّ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مُلْكُ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خَلْقِ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يَذْكُرُوْنَ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رَبَّنَآ اِنَّكَ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رَبَّنَآ اِنَّنَا سَمِعْنَا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رَبَّنَا وَاٰتِنَا مَا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01 - 76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فَاسْتَجَابَ لَهُمْ رَبُّهُمْ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يَغُرَّنَّكَ تَقَلُّبُ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مَتَاعٌ قَلِيْلٌ ثُمَّ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لٰكِنِ الَّذِيْنَ اتَّقَوْا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مِنْ اَهْلِ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01 - 77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اتَّقُوْا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وَاٰتُوا الْيَتٰمٰٓى اَمْوَالَهُمْ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خِفْتُمْ اَلَّا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وَاٰتُوا النِّسَاۤءَ صَدُقٰتِهِنَّ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تُؤْتُوا السُّفَهَاۤءَ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وَابْتَلُوا الْيَتٰمٰى حَتّٰٓى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01 - 78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لِلرِّجَالِ نَصِيْبٌ مِّمَّا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حَضَرَ الْقِسْمَةَ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وَلْيَخْشَ الَّذِيْنَ لَوْ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يَأْكُلُوْنَ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يُوْصِيْكُمُ اللّٰهُ فِيْٓ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01 - 79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وَلَكُمْ نِصْفُ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تِلْكَ حُدُوْدُ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يَّعْصِ اللّٰهَ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01 - 80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وَالّٰتِيْ يَأْتِيْنَ الْفَاحِشَةَ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وَالَّذٰنِ يَأْتِيٰنِهَا مِنْكُمْ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التَّوْبَةُ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وَلَيْسَتِ التَّوْبَةُ لِلَّذِيْنَ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01 - 81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اَرَدْتُّمُ اسْتِبْدَالَ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وَكَيْفَ تَأْخُذُوْنَهٗ وَقَدْ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تَنْكِحُوْا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حُرِّمَتْ عَلَيْكُمْ اُمَّهٰتُكُمْ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01 - 82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وَالْمُحْصَنٰتُ مِنَ النِّسَاۤءِ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لَّمْ يَسْتَطِعْ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يُرِيْدُ اللّٰهُ لِيُبَيِّنَ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01 - 83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يُرِيْدُ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يُرِيْدُ اللّٰهُ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يَّفْعَلْ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تَجْتَنِبُوْا كَبَاۤىِٕرَ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تَتَمَنَّوْا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وَلِكُلٍّ جَعَلْنَا مَوَالِيَ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01 - 84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اَلرِّجَالُ قَوَّامُوْنَ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خِفْتُمْ شِقَاقَ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وَاعْبُدُوا اللّٰهَ وَلَا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يَبْخَلُوْنَ وَيَأْمُرُوْنَ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01 - 85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يُنْفِقُوْنَ اَمْوَالَهُمْ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وَمَاذَا عَلَيْهِمْ لَوْ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فَكَيْفَ اِذَا جِئْنَا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يَوْمَىِٕذٍ يَّوَدُّ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01 - 86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اَعْلَمُ بِاَعْدَاۤىِٕكُمْ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مِنَ الَّذِيْنَ هَادُوْا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اُوْتُوا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اُنْظُرْ كَيْفَ يَفْتَرُوْنَ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01 - 87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لَعَنَهُمُ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لَهُمْ نَصِيْبٌ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يَحْسُدُوْنَ النَّاسَ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فَمِنْهُمْ مَّنْ اٰمَنَ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وَعَمِلُوا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يَأْمُرُكُمْ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01 - 88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فَكَيْفَ اِذَآ اَصَابَتْهُمْ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يَعْلَمُ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 وَرَبِّكَ لَا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01 - 89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اَنَّا كَتَبْنَا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وَّاِذًا لَّاٰتَيْنٰهُمْ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وَّلَهَدَيْنٰهُمْ صِرَاطًا مُّسْتَقِيْمًا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يُّطِعِ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الْفَضْلُ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مِنْكُمْ لَمَنْ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اَصَابَكُمْ فَضْلٌ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فَلْيُقَاتِلْ فِيْ سَبِيْلِ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01 - 90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لَكُمْ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اٰمَنُوْا يُقَاتِلُوْنَ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اَيْنَمَا تَكُوْنُوْا يُدْرِكْكُّمُ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مَآ اَصَابَكَ مِنْ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01 - 91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يُّطِعِ الرَّسُوْلَ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طَاعَةٌ فَاِذَا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اَفَلَا يَتَدَبَّرُوْنَ الْقُرْاٰنَ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جَاۤءَهُمْ اَمْرٌ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فَقَاتِلْ فِيْ سَبِيْلِ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يَّشْفَعْ شَفَاعَةً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حُيِّيْتُمْ بِتَحِيَّةٍ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01 - 92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لَآ اِلٰهَ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لَكُمْ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وَدُّوْا لَوْ تَكْفُرُوْنَ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يَصِلُوْنَ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سَتَجِدُوْنَ اٰخَرِيْنَ يُرِيْدُوْنَ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01 - 93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لِمُؤْمِنٍ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يَّقْتُلْ مُؤْمِنًا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اٰمَنُوْٓا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01 - 94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يَسْتَوِى الْقَاعِدُوْنَ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دَرَجٰتٍ مِّنْهُ وَمَغْفِرَةً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تَوَفّٰىهُمُ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الْمُسْتَضْعَفِيْنَ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فَاُولٰۤىِٕكَ عَسَى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يُّهَاجِرْ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ضَرَبْتُمْ فِى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01 - 95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كُنْتَ فِيْهِمْ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قَضَيْتُمُ الصَّلٰوةَ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تَهِنُوْا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اَنْزَلْنَآ اِلَيْكَ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01 - 96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وَّاسْتَغْفِرِ اللّٰهَ 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تُجَادِلْ عَنِ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يَّسْتَخْفُوْنَ مِنَ النَّاسِ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هٰٓاَنْتُمْ هٰٓؤُلَاۤءِ جَادَلْتُمْ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يَّعْمَلْ سُوْۤءًا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يَّكْسِبْ اِثْمًا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يَّكْسِبْ خَطِيْۤـَٔةً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وَلَوْلَا فَضْلُ اللّٰهِ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01 - 97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خَيْرَ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يُّشَاقِقِ الرَّسُوْلَ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يَّدْعُوْنَ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لَّعَنَهُ اللّٰهُ وَقَالَ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وَّلَاُضِلَّنَّهُمْ وَلَاُمَنِّيَنَّهُمْ وَلَاٰمُرَنَّهُمْ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يَعِدُهُمْ وَيُمَنِّيْهِمْ وَمَا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مَأْوٰىهُمْ جَهَنَّمُ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01 - 98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وَعَمِلُوا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لَيْسَ بِاَمَانِيِّكُمْ وَلَآ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يَّعْمَلْ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اَحْسَنُ دِيْنًا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وَيَسْتَفْتُوْنَكَ فِى النِّسَاۤءِ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01 - 99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وَاِنِ امْرَاَةٌ خَافَتْ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وَلَنْ تَسْتَطِيْعُوْٓا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يَّتَفَرَّقَا يُغْنِ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يَّشَأْ يُذْهِبْكُمْ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كَانَ يُرِيْدُ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01 - 100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بَشِّرِ الْمُنٰفِقِيْنَ بِاَنَّ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يَتَّخِذُوْنَ الْكٰفِرِيْنَ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وَقَدْ نَزَّلَ عَلَيْكُمْ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01 - 101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يَتَرَبَّصُوْنَ بِكُمْ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الْمُنٰفِقِيْنَ يُخٰدِعُوْنَ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مُّذَبْذَبِيْنَ بَيْنَ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الْمُنٰفِقِيْنَ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تَابُوْا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يَفْعَلُ اللّٰهُ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01 - 102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يُحِبُّ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تُبْدُوْا خَيْرًا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يَكْفُرُوْنَ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هُمُ الْكٰفِرُوْنَ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بِاللّٰهِ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يَسْـَٔلُكَ اَهْلُ الْكِتٰبِ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وَرَفَعْنَا فَوْقَهُمُ الطُّوْرَ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01 - 103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فَبِمَا نَقْضِهِمْ مِّيْثَاقَهُمْ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وَّبِكُفْرِهِمْ وَقَوْلِهِمْ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وَّقَوْلِهِمْ اِنَّا قَتَلْنَا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رَّفَعَهُ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مِّنْ اَهْلِ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فَبِظُلْمٍ مِّنَ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وَّاَخْذِهِمُ الرِّبٰوا وَقَدْ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لٰكِنِ الرَّاسِخُوْنَ فِى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01 - 104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اَوْحَيْنَآ اِلَيْكَ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وَرُسُلًا قَدْ قَصَصْنٰهُمْ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رُسُلًا مُّبَشِّرِيْنَ وَمُنْذِرِيْنَ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لٰكِنِ اللّٰهُ يَشْهَدُ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طَرِيْقَ جَهَنَّمَ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قَدْ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01 - 105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يٰٓاَهْلَ الْكِتٰبِ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لَنْ يَّسْتَنْكِفَ الْمَسِيْحُ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 الَّذِيْنَ اٰمَنُوْا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01 - 106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يَسْتَفْتُوْنَكَ قُلِ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01 - 107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حُرِّمَتْ عَلَيْكُمُ الْمَيْتَةُ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يَسْـَٔلُوْنَكَ مَاذَآ اُحِلَّ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اَلْيَوْمَ اُحِلَّ لَكُمُ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01 - 108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وَاذْكُرُوْا نِعْمَةَ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وَعَدَ اللّٰهُ الَّذِيْنَ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01 - 109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وَكَذَّبُوْا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اَخَذَ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فَبِمَا نَقْضِهِمْ مِّيْثَاقَهُمْ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01 - 110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الَّذِيْنَ قَالُوْٓا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يٰٓاَهْلَ الْكِتٰبِ 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يَّهْدِيْ بِهِ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كَفَرَ الَّذِيْنَ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01 - 111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وَقَالَتِ الْيَهُوْدُ وَالنَّصٰرٰى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يٰٓاَهْلَ الْكِتٰبِ 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يٰقَوْمِ ادْخُلُوا الْاَرْضَ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يٰمُوْسٰٓى 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رَجُلَانِ مِنَ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01 - 112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يٰمُوْسٰٓى اِنَّا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اِنِّيْ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فَاِنَّهَا مُحَرَّمَةٌ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وَاتْلُ عَلَيْهِمْ نَبَاَ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لَىِٕنْ بَسَطْتَّ اِلَيَّ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اِنِّيْٓ اُرِيْدُ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فَطَوَّعَتْ لَهٗ نَفْسُهٗ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فَبَعَثَ اللّٰهُ غُرَابًا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01 - 113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مِنْ اَجْلِ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جَزٰۤؤُا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تَابُوْا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01 - 114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يُرِيْدُوْنَ اَنْ يَّخْرُجُوْا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وَالسَّارِقُ وَالسَّارِقَةُ فَاقْطَعُوْٓا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فَمَنْ تَابَ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تَعْلَمْ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الرَّسُوْلُ لَا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01 - 115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سَمّٰعُوْنَ لِلْكَذِبِ اَكّٰلُوْنَ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وَكَيْفَ يُحَكِّمُوْنَكَ وَعِنْدَهُمُ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اَنْزَلْنَا التَّوْرٰىةَ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وَكَتَبْنَا عَلَيْهِمْ فِيْهَآ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01 - 116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وَقَفَّيْنَا عَلٰٓى اٰثَارِهِمْ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وَلْيَحْكُمْ اَهْلُ الْاِنْجِيْلِ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وَاَنْزَلْنَآ اِلَيْكَ الْكِتٰبَ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وَاَنِ احْكُمْ بَيْنَهُمْ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اَفَحُكْمَ الْجَاهِلِيَّةِ يَبْغُوْنَ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01 - 117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فَتَرَى الَّذِيْنَ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وَلِيُّكُمُ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يَّتَوَلَّ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01 - 118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نَادَيْتُمْ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يٰٓاَهْلَ الْكِتٰبِ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هَلْ اُنَبِّئُكُمْ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جَاۤءُوْكُمْ قَالُوْٓا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وَتَرٰى كَثِيْرًا مِّنْهُمْ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لَوْلَا يَنْهٰىهُمُ الرَّبَّانِيُّوْنَ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وَقَالَتِ الْيَهُوْدُ يَدُ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01 - 119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 اَهْلَ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اَنَّهُمْ اَقَامُوا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الرَّسُوْلُ بَلِّغْ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يٰٓاَهْلَ الْكِتٰبِ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اَخَذْنَا مِيْثَاقَ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01 - 120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وَحَسِبُوْٓا اَلَّا تَكُوْنَ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كَفَرَ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كَفَرَ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اَفَلَا يَتُوْبُوْنَ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الْمَسِيْحُ ابْنُ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اَتَعْبُدُوْنَ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يٰٓاَهْلَ الْكِتٰبِ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01 - 121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لُعِنَ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كَانُوْا لَا يَتَنَاهَوْنَ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تَرٰى كَثِيْرًا مِّنْهُمْ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كَانُوْا يُؤْمِنُوْنَ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لَتَجِدَنَّ اَشَدَّ النَّاسِ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سَمِعُوْا مَآ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01 - 122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لَنَا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فَاَثَابَهُمُ اللّٰهُ بِمَا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وَكَذَّبُوْا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وَكُلُوْا مِمَّا رَزَقَكُمُ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يُؤَاخِذُكُمُ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01 - 123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يُرِيْدُ الشَّيْطٰنُ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وَاَطِيْعُوا اللّٰهَ وَاَطِيْعُوا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لَيْسَ عَلَى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01 - 124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اُحِلَّ لَكُمْ صَيْدُ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جَعَلَ اللّٰهُ الْكَعْبَةَ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اِعْلَمُوْٓا اَنَّ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عَلَى الرَّسُوْلِ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لَّا يَسْتَوِى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سَاَلَهَا قَوْمٌ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جَعَلَ اللّٰهُ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01 - 125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عُثِرَ عَلٰٓى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اَدْنٰٓى اَنْ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01 - 126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يَجْمَعُ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اَوْحَيْتُ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الْحَوَارِيُّوْنَ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نُرِيْدُ اَنْ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01 - 127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عِيْسَى ابْنُ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اللّٰهُ اِنِّيْ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قُلْتُ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تُعَذِّبْهُمْ فَاِنَّهُمْ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اللّٰهُ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لِلّٰهِ مُلْكُ السَّمٰوٰتِ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01 - 128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اَلْحَمْدُ لِلّٰهِ الَّذِيْ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خَلَقَكُمْ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اللّٰهُ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تَأْتِيْهِمْ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فَقَدْ كَذَّبُوْا بِالْحَقِّ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يَرَوْا كَمْ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نَزَّلْنَا عَلَيْكَ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لَوْلَآ اُنْزِلَ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01 - 129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جَعَلْنٰهُ مَلَكًا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وَلَقَدِ اسْتُهْزِئَ بِرُسُلٍ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سِيْرُوْا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لِّمَنْ 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وَلَهٗ مَا سَكَنَ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اَغَيْرَ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اِنِّيْٓ اَخَافُ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يُّصْرَفْ عَنْهُ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يَّمْسَسْكَ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الْقَاهِرُ فَوْقَ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01 - 130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اَيُّ شَيْءٍ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اٰتَيْنٰهُمُ الْكِتٰبَ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اَظْلَمُ مِمَّنِ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نَحْشُرُهُمْ جَمِيْعًا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لَمْ تَكُنْ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اُنْظُرْ كَيْفَ كَذَبُوْا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يَّسْتَمِعُ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وَهُمْ يَنْهَوْنَ عَنْهُ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تَرٰٓى اِذْ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01 - 131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بَدَا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وَقَالُوْٓا اِنْ هِيَ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تَرٰٓى اِذْ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خَسِرَ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الْحَيٰوةُ الدُّنْيَآ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نَعْلَمُ اِنَّهٗ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كُذِّبَتْ رُسُلٌ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كَانَ كَبُرَ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01 - 132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يَسْتَجِيْبُ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لَوْلَا نُزِّلَ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مِنْ دَاۤبَّةٍ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كَذَّبُوْا بِاٰيٰتِنَا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اَرَءَيْتَكُمْ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اِيَّاهُ تَدْعُوْنَ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اَرْسَلْنَآ اِلٰٓى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فَلَوْلَآ اِذْ جَاۤءَهُمْ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نَسُوْا مَا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01 - 133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فَقُطِعَ دَابِرُ الْقَوْمِ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اَرَاَيْتُمْ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اَرَاَيْتَكُمْ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نُرْسِلُ الْمُرْسَلِيْنَ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كَذَّبُوْا بِاٰيٰتِنَا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لَّآ اَقُوْلُ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وَاَنْذِرْ بِهِ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تَطْرُدِ الَّذِيْنَ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01 - 134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فَتَنَّا بَعْضَهُمْ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جَاۤءَكَ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نُفَصِّلُ الْاٰيٰتِ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اِنِّيْ نُهِيْتُ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اِنِّيْ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لَّوْ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وَعِنْدَهٗ مَفَاتِحُ الْغَيْبِ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01 - 135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يَتَوَفّٰىكُمْ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الْقَاهِرُ فَوْقَ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رُدُّوْٓا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مَنْ يُّنَجِّيْكُمْ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قُلِ اللّٰهُ يُنَجِّيْكُمْ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هُوَ الْقَادِرُ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وَكَذَّبَ بِهٖ قَوْمُكَ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لِكُلِّ نَبَاٍ مُّسْتَقَرٌّ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رَاَيْتَ الَّذِيْنَ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01 - 136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عَلَى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وَذَرِ الَّذِيْنَ اتَّخَذُوْا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اَنَدْعُوْا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 اَقِيْمُوا الصَّلٰوةَ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خَلَقَ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01 - 137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اِبْرٰهِيْمُ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نُرِيْٓ اِبْرٰهِيْمَ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جَنَّ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رَاَ الْقَمَرَ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رَاَ الشَّمْسَ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اِنِّيْ وَجَّهْتُ وَجْهِيَ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وَحَاۤجَّهٗ قَوْمُهٗ 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وَكَيْفَ اَخَافُ مَآ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01 - 138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اٰمَنُوْا وَلَمْ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وَتِلْكَ حُجَّتُنَآ اٰتَيْنٰهَآ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وَوَهَبْنَا لَهٗٓ اِسْحٰقَ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وَزَكَرِيَّا وَيَحْيٰى وَعِيْسٰى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وَاِسْمٰعِيْلَ وَالْيَسَعَ وَيُوْنُسَ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اٰبَاۤىِٕهِمْ وَذُرِّيّٰتِهِمْ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هُدَى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اٰتَيْنٰهُمُ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هَدَى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01 - 139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قَدَرُوا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وَهٰذَا كِتٰبٌ اَنْزَلْنٰهُ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اَظْلَمُ مِمَّنِ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جِئْتُمُوْنَا فُرَادٰى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01 - 140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فَالِقُ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فَالِقُ الْاِصْبَاحِ وَجَعَلَ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جَعَلَ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الَّذِيْٓ اَنْشَاَكُمْ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الَّذِيْٓ اَنْزَلَ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وَجَعَلُوْا لِلّٰهِ شُرَكَاۤءَ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بَدِيْعُ السَّمٰوٰتِ وَالْاَرْضِ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01 - 141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ذٰلِكُمُ اللّٰهُ رَبُّكُمْ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تُدْرِكُهُ الْاَبْصَارُ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جَاۤءَكُمْ بَصَاۤىِٕرُ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نُصَرِّفُ الْاٰيٰتِ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اِتَّبِعْ مَآ اُوْحِيَ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شَاۤءَ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تَسُبُّوا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وَاَقْسَمُوْا بِاللّٰهِ جَهْدَ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وَنُقَلِّبُ اَفْـِٕدَتَهُمْ وَاَبْصَارَهُمْ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01 - 142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اَنَّنَا نَزَّلْنَآ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جَعَلْنَا لِكُلِّ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وَلِتَصْغٰٓى اِلَيْهِ اَفْـِٕدَةُ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اَفَغَيْرَ اللّٰهِ اَبْتَغِيْ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وَتَمَّتْ كَلِمَتُ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تُطِعْ اَكْثَرَ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رَبَّكَ 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فَكُلُوْا مِمَّا ذُكِرَ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01 - 143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لَكُمْ اَلَّا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وَذَرُوْا ظَاهِرَ الْاِثْمِ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تَأْكُلُوْا مِمَّا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اَوَمَنْ كَانَ مَيْتًا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جَعَلْنَا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جَاۤءَتْهُمْ اٰيَةٌ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01 - 144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فَمَنْ يُّرِدِ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وَهٰذَا صِرَاطُ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لَهُمْ دَارُ السَّلٰمِ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يَحْشُرُهُمْ جَمِيْعًا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نُوَلِّيْ بَعْضَ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يٰمَعْشَرَ الْجِنِّ وَالْاِنْسِ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01 - 145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اَنْ لَّمْ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وَلِكُلٍّ دَرَجٰتٌ مِّمَّا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وَرَبُّكَ الْغَنِيُّ ذُو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مَا تُوْعَدُوْنَ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يٰقَوْمِ اعْمَلُوْا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وَجَعَلُوْا لِلّٰهِ مِمَّا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زَيَّنَ لِكَثِيْرٍ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01 - 146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هٰذِهٖٓ اَنْعَامٌ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مَا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خَسِرَ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الَّذِيْٓ اَنْشَاَ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الْاَنْعَامِ حَمُوْلَةً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01 - 147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ثَمٰنِيَةَ اَزْوَاجٍ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الْاِبِلِ اثْنَيْنِ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لَّآ اَجِدُ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وَعَلَى الَّذِيْنَ هَادُوْا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01 - 148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كَذَّبُوْكَ فَقُلْ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سَيَقُوْلُ الَّذِيْنَ اَشْرَكُوْا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فَلِلّٰهِ الْحُجَّةُ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هَلُمَّ شُهَدَاۤءَكُمُ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تَعَالَوْا اَتْلُ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01 - 149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تَقْرَبُوْا مَالَ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وَاَنَّ هٰذَا صِرَاطِيْ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اٰتَيْنَا مُوْسَى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وَهٰذَا كِتٰبٌ اَنْزَلْنٰهُ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اَنْ تَقُوْلُوْٓا اِنَّمَآ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تَقُوْلُوْا لَوْ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01 - 150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هَلْ يَنْظُرُوْنَ اِلَّآ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فَرَّقُوْا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جَاۤءَ بِالْحَسَنَةِ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اِنَّنِيْ هَدٰىنِيْ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 صَلَاتِيْ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شَرِيْكَ 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اَغَيْرَ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جَعَلَكُمْ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01 - 151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الۤمّۤصۤ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كِتٰبٌ اُنْزِلَ اِلَيْكَ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اِتَّبِعُوْا مَآ اُنْزِلَ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وَكَمْ مِّنْ قَرْيَةٍ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كَانَ دَعْوٰىهُمْ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فَلَنَسْـَٔلَنَّ الَّذِيْنَ اُرْسِلَ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فَلَنَقُصَّنَّ عَلَيْهِمْ بِعِلْمٍ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وَالْوَزْنُ يَوْمَىِٕذِ ِۨالْحَقُّ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خَفَّتْ مَوَازِيْنُهٗ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مَكَّنّٰكُمْ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خَلَقْنٰكُمْ ثُمَّ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01 - 152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مَا مَنَعَكَ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فَاهْبِطْ مِنْهَا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اَنْظِرْنِيْٓ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اِنَّكَ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فَبِمَآ اَغْوَيْتَنِيْ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لَاٰتِيَنَّهُمْ مِّنْ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اخْرُجْ مِنْهَا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وَيٰٓاٰدَمُ اسْكُنْ اَنْتَ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فَوَسْوَسَ لَهُمَا الشَّيْطٰنُ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وَقَاسَمَهُمَآ اِنِّيْ لَكُمَا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فَدَلّٰىهُمَا بِغُرُوْرٍ فَلَمَّا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01 - 153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قَالَا رَبَّنَا ظَلَمْنَآ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اهْبِطُوْا بَعْضُكُمْ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فِيْهَا تَحْيَوْنَ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يٰبَنِيْٓ اٰدَمَ 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يٰبَنِيْٓ اٰدَمَ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فَعَلُوْا فَاحِشَةً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اَمَرَ رَبِّيْ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فَرِيْقًا هَدٰى وَفَرِيْقًا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01 - 154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يٰبَنِيْٓ اٰدَمَ خُذُوْا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مَنْ حَرَّمَ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 حَرَّمَ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وَلِكُلِّ اُمَّةٍ اَجَلٌ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يٰبَنِيْٓ اٰدَمَ اِمَّا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كَذَّبُوْا بِاٰيٰتِنَا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فَمَنْ اَظْلَمُ مِمَّنِ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01 - 155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ادْخُلُوْا فِيْٓ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وَقَالَتْ اُوْلٰىهُمْ لِاُخْرٰىهُمْ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كَذَّبُوْا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لَهُمْ مِّنْ جَهَنَّمَ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وَعَمِلُوا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وَنَزَعْنَا مَا فِيْ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01 - 156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وَنَادٰٓى اَصْحٰبُ الْجَنَّةِ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يَصُدُّوْنَ عَنْ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وَبَيْنَهُمَا حِجَابٌ وَعَلَى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صُرِفَتْ اَبْصَارُهُمْ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وَنَادٰٓى اَصْحٰبُ الْاَعْرَافِ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اَهٰٓؤُلَاۤءِ الَّذِيْنَ اَقْسَمْتُمْ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وَنَادٰٓى اَصْحٰبُ النَّارِ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اتَّخَذُوْا دِيْنَهُمْ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01 - 157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جِئْنٰهُمْ بِكِتٰبٍ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هَلْ يَنْظُرُوْنَ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رَبَّكُمُ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اُدْعُوْا رَبَّكُمْ تَضَرُّعًا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تُفْسِدُوْا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يُرْسِلُ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01 - 158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وَالْبَلَدُ الطَّيِّبُ يَخْرُجُ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اَرْسَلْنَا نُوْحًا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الْمَلَاُ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يٰقَوْمِ لَيْسَ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اُبَلِّغُكُمْ رِسٰلٰتِ رَبِّيْ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اَوَعَجِبْتُمْ اَنْ جَاۤءَكُمْ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فَكَذَّبُوْهُ فَاَنْجَيْنٰهُ وَالَّذِيْنَ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وَاِلٰى عَادٍ اَخَاهُمْ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الْمَلَاُ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يٰقَوْمِ لَيْسَ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01 - 159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اُبَلِّغُكُمْ رِسٰلٰتِ رَبِّيْ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اَوَعَجِبْتُمْ اَنْ جَاۤءَكُمْ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اَجِئْتَنَا لِنَعْبُدَ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قَدْ وَقَعَ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فَاَنْجَيْنٰهُ وَالَّذِيْنَ مَعَهٗ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وَاِلٰى ثَمُوْدَ اَخَاهُمْ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01 - 160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وَاذْكُرُوْٓا اِذْ جَعَلَكُمْ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الْمَلَاُ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الَّذِيْنَ اسْتَكْبَرُوْٓا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فَعَقَرُوا النَّاقَةَ وَعَتَوْا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فَاَخَذَتْهُمُ الرَّجْفَةُ فَاَصْبَحُوْا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فَتَوَلّٰى عَنْهُمْ وَقَالَ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وَلُوْطًا اِذْ 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اِنَّكُمْ لَتَأْتُوْنَ الرِّجَالَ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01 - 161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جَوَابَ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فَاَنْجَيْنٰهُ وَاَهْلَهٗٓ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وَاَمْطَرْنَا عَلَيْهِمْ مَّطَرًا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وَاِلٰى مَدْيَنَ اَخَاهُمْ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تَقْعُدُوْا بِكُلِّ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كَانَ طَاۤىِٕفَةٌ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01 - 162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الْمَلَاُ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قَدِ افْتَرَيْنَا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الْمَلَاُ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فَاَخَذَتْهُمُ الرَّجْفَةُ فَاَصْبَحُوْا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كَذَّبُوْا شُعَيْبًا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فَتَوَلّٰى عَنْهُمْ وَقَالَ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بَدَّلْنَا مَكَانَ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01 - 163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 اَهْلَ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اَفَاَمِنَ اَهْلُ الْقُرٰٓى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اَوَاَمِنَ اَهْلُ الْقُرٰٓى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اَفَاَمِنُوْا مَكْرَ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يَهْدِ لِلَّذِيْنَ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تِلْكَ الْقُرٰى نَقُصُّ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وَجَدْنَا لِاَكْثَرِهِمْ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بَعَثْنَا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مُوْسٰى يٰفِرْعَوْنُ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01 - 164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حَقِيْقٌ عَلٰٓى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اِنْ كُنْتَ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فَاَلْقٰى عَصَاهُ فَاِذَا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وَّنَزَعَ يَدَهٗ فَاِذَا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الْمَلَاُ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يُّرِيْدُ اَنْ يُّخْرِجَكُمْ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قَالُوْآ اَرْجِهْ وَاَخَاهُ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يَأْتُوْكَ بِكُلِّ سٰحِرٍ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وَجَاۤءَ السَّحَرَةُ فِرْعَوْنَ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نَعَمْ وَاِنَّكُمْ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يٰمُوْسٰٓى اِمَّآ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اَلْقُوْا فَلَمَّآ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وَاَوْحَيْنَآ اِلٰى مُوْسٰٓى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فَوَقَعَ الْحَقُّ وَبَطَلَ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فَغُلِبُوْا هُنَالِكَ وَانْقَلَبُوْا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وَاُلْقِيَ السَّحَرَةُ سٰجِدِيْنَ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01 - 165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اٰمَنَّا بِرَبِّ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رَبِّ مُوْسٰى وَهٰرُوْنَ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فِرْعَوْنُ اٰمَنْتُمْ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لَاُقَطِّعَنَّ اَيْدِيَكُمْ وَاَرْجُلَكُمْ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اِنَّآ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تَنْقِمُ مِنَّآ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الْمَلَاُ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مُوْسٰى لِقَوْمِهِ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اُوْذِيْنَا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اَخَذْنَآ اٰلَ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01 - 166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جَاۤءَتْهُمُ الْحَسَنَةُ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مَهْمَا تَأْتِنَا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فَاَرْسَلْنَا عَلَيْهِمُ الطُّوْفَانَ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وَقَعَ عَلَيْهِمُ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كَشَفْنَا عَنْهُمُ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فَانْتَقَمْنَا مِنْهُمْ فَاَغْرَقْنٰهُمْ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وَاَوْرَثْنَا الْقَوْمَ الَّذِيْنَ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01 - 167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وَجَاوَزْنَا بِبَنِيْٓ اِسْرَاۤءِيْلَ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هٰٓؤُلَاۤءِ مُتَبَّرٌ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اَغَيْرَ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اَنْجَيْنٰكُمْ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وَوٰعَدْنَا مُوْسٰى ثَلٰثِيْنَ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 مُوْسٰى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01 - 168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يٰمُوْسٰٓى اِنِّى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وَكَتَبْنَا لَهٗ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سَاَصْرِفُ عَنْ اٰيٰتِيَ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كَذَّبُوْا بِاٰيٰتِنَا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وَاتَّخَذَ قَوْمُ 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سُقِطَ فِيْٓ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01 - 169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رَجَعَ مُوْسٰٓى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اغْفِرْ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اتَّخَذُوا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عَمِلُوا السَّيِّاٰتِ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سَكَتَ عَنْ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وَاخْتَارَ مُوْسٰى قَوْمَهٗ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01 - 170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وَاكْتُبْ لَنَا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يَتَّبِعُوْنَ الرَّسُوْلَ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يٰٓاَيُّهَا النَّاسُ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قَوْمِ مُوْسٰٓى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01 - 171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وَقَطَّعْنٰهُمُ اثْنَتَيْ عَشْرَةَ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قِيْلَ لَهُمُ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فَبَدَّلَ الَّذِيْنَ ظَلَمُوْا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وَسْـَٔلْهُمْ عَنِ الْقَرْيَةِ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01 - 172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قَالَتْ اُمَّةٌ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نَسُوْا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عَتَوْا عَنْ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تَاَذَّنَ رَبُّكَ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وَقَطَّعْنٰهُمْ فِى الْاَرْضِ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فَخَلَفَ مِنْ بَعْدِهِمْ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يُمَسِّكُوْنَ بِالْكِتٰبِ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01 - 173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نَتَقْنَا الْجَبَلَ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اَخَذَ رَبُّكَ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تَقُوْلُوْٓا اِنَّمَآ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نُفَصِّلُ الْاٰيٰتِ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وَاتْلُ عَلَيْهِمْ نَبَاَ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شِئْنَا لَرَفَعْنٰهُ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سَاۤءَ مَثَلًا ۨالْقَوْمُ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يَّهْدِ اللّٰهُ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01 - 174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ذَرَأْنَا لِجَهَنَّمَ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الْاَسْمَاۤءُ الْحُسْنٰى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وَمِمَّنْ خَلَقْنَآ اُمَّةٌ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كَذَّبُوْا بِاٰيٰتِنَا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وَاُمْلِيْ لَهُمْ 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يَتَفَكَّرُوْا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يَنْظُرُوْا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يُّضْلِلِ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يَسْـَٔلُوْنَكَ عَنِ السَّاعَةِ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01 - 175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لَّآ اَمْلِكُ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خَلَقَكُمْ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اٰتٰىهُمَا صَالِحًا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اَيُشْرِكُوْنَ مَا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يَسْتَطِيْعُوْنَ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تَدْعُوْهُمْ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تَدْعُوْنَ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اَلَهُمْ اَرْجُلٌ يَّمْشُوْنَ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01 - 176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وَلِيِّ َۧ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تَدْعُوْنَ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تَدْعُوْهُمْ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خُذِ الْعَفْوَ وَأْمُرْ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وَاِمَّا يَنْزَغَنَّكَ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اتَّقَوْا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وَاِخْوَانُهُمْ يَمُدُّوْنَهُمْ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لَمْ تَأْتِهِمْ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قُرِئَ الْقُرْاٰنُ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رَّبَّكَ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عِنْدَ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01 - 177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يَسْـَٔلُوْنَكَ عَنِ الْاَنْفَالِ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الْمُؤْمِنُوْنَ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يُقِيْمُوْنَ الصَّلٰوةَ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هُمُ الْمُؤْمِنُوْنَ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كَمَآ اَخْرَجَكَ رَبُّكَ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يُجَادِلُوْنَكَ فِى الْحَقِّ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يَعِدُكُمُ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لِيُحِقَّ الْحَقَّ وَيُبْطِلَ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01 - 178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تَسْتَغِيْثُوْنَ رَبَّكُمْ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جَعَلَهُ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يُغَشِّيْكُمُ النُّعَاسَ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يُوْحِيْ رَبُّكَ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بِاَنَّهُمْ شَاۤقُّوا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ذٰلِكُمْ فَذُوْقُوْهُ وَاَنَّ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يُّوَلِّهِمْ يَوْمَىِٕذٍ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01 - 179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فَلَمْ تَقْتُلُوْهُمْ وَلٰكِنَّ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ذٰلِكُمْ وَاَنَّ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تَسْتَفْتِحُوْا فَقَدْ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تَكُوْنُوْا كَالَّذِيْنَ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شَرَّ الدَّوَاۤبِّ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عَلِمَ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وَاتَّقُوْا فِتْنَةً لَّا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01 - 180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وَاذْكُرُوْٓا اِذْ اَنْتُمْ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وَاعْلَمُوْٓا اَنَّمَآ اَمْوَالُكُمْ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يَمْكُرُ بِكَ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تُتْلٰى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قَالُوا اللهم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اللّٰهُ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01 - 181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لَهُمْ اَلَّا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صَلَاتُهُمْ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لِيَمِيْزَ اللّٰهُ الْخَبِيْثَ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لِّلَّذِيْنَ كَفَرُوْٓا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وَقَاتِلُوْهُمْ حَتّٰى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تَوَلَّوْا فَاعْلَمُوْٓا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01 - 182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وَاعْلَمُوْٓا اَنَّمَا غَنِمْتُمْ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اَنْتُمْ بِالْعُدْوَةِ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يُرِيْكَهُمُ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يُرِيْكُمُوْهُمْ اِذِ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01 - 183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وَاَطِيْعُوا اللّٰهَ وَرَسُوْلَهٗ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تَكُوْنُوْا كَالَّذِيْنَ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زَيَّنَ لَهُمُ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يَقُوْلُ الْمُنٰفِقُوْنَ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تَرٰٓى اِذْ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بِمَا قَدَّمَتْ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كَدَأْبِ اٰلِ فِرْعَوْنَ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01 - 184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كَدَأْبِ اٰلِ فِرْعَوْنَ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شَرَّ الدَّوَاۤبِّ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عَاهَدْتَّ مِنْهُمْ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فَاِمَّا تَثْقَفَنَّهُمْ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وَاِمَّا تَخَافَنَّ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يَحْسَبَنَّ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وَاَعِدُّوْا لَهُمْ 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جَنَحُوْا لِلسَّلْمِ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01 - 185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يُّرِيْدُوْٓا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وَاَلَّفَ بَيْنَ قُلُوْبِهِمْ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حَسْبُكَ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حَرِّضِ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اَلْـٰٔنَ خَفَّفَ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كَانَ لِنَبِيٍّ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لَوْلَا كِتٰبٌ مِّنَ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فَكُلُوْا مِمَّا غَنِمْتُمْ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01 - 186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قُلْ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يُّرِيْدُوْا خِيَانَتَكَ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بَعْضُهُمْ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وَهَاجَرُوْا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مِنْ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01 - 187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بَرَاۤءَةٌ مِّنَ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فَسِيْحُوْا فِى الْاَرْضِ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وَاَذَانٌ مِّنَ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عَاهَدْتُّمْ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انْسَلَخَ الْاَشْهُرُ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اَحَدٌ مِّنَ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01 - 188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كَيْفَ يَكُوْنُ لِلْمُشْرِكِيْنَ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كَيْفَ وَاِنْ يَّظْهَرُوْا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اِشْتَرَوْا بِاٰيٰتِ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يَرْقُبُوْنَ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تَابُوْا وَاَقَامُوا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نَّكَثُوْٓا اَيْمَانَهُمْ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اَلَا تُقَاتِلُوْنَ قَوْمًا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01 - 189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قَاتِلُوْهُمْ يُعَذِّبْهُمُ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وَيُذْهِبْ غَيْظَ قُلُوْبِهِمْ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حَسِبْتُمْ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كَانَ لِلْمُشْرِكِيْنَ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يَعْمُرُ مَسٰجِدَ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اَجَعَلْتُمْ سِقَايَةَ الْحَاۤجِّ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اٰمَنُوْا وَهَاجَرُوْا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01 - 190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يُبَشِّرُهُمْ رَبُّهُمْ بِرَحْمَةٍ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فِيْهَآ اَبَدًا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اِنْ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نَصَرَكُمُ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اَنْزَلَ اللّٰهُ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01 - 191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يَتُوْبُ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قَاتِلُوا الَّذِيْنَ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وَقَالَتِ الْيَهُوْدُ عُزَيْرُ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اِتَّخَذُوْٓا اَحْبَارَهُمْ وَرُهْبَانَهُمْ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01 - 192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يُرِيْدُوْنَ اَنْ يُّطْفِـُٔوْا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الَّذِيْٓ اَرْسَلَ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يَّوْمَ يُحْمٰى عَلَيْهَا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عِدَّةَ الشُّهُوْرِ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01 - 193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النَّسِيْۤءُ زِيَادَةٌ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تَنْفِرُوْا يُعَذِّبْكُمْ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تَنْصُرُوْهُ فَقَدْ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01 - 194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اِنْفِرُوْا خِفَافًا وَّثِقَالًا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 كَانَ عَرَضًا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عَفَا اللّٰهُ عَنْكَ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يَسْتَأْذِنُكَ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يَسْتَأْذِنُكَ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اَرَادُوا الْخُرُوْجَ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 خَرَجُوْا فِيْكُمْ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01 - 195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لَقَدِ ابْتَغَوُا الْفِتْنَةَ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يَّقُوْلُ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تُصِبْكَ حَسَنَةٌ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لَّنْ يُّصِيْبَنَآ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هَلْ تَرَبَّصُوْنَ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اَنْفِقُوْا طَوْعًا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مَنَعَهُمْ اَنْ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01 - 196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 تُعْجِبْكَ اَمْوَالُهُمْ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وَيَحْلِفُوْنَ بِاللّٰهِ اِنَّهُمْ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 يَجِدُوْنَ مَلْجَاً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يَّلْمِزُكَ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اَنَّهُمْ رَضُوْا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الصَّدَقٰتُ لِلْفُقَرَاۤءِ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وَمِنْهُمُ الَّذِيْنَ يُؤْذُوْنَ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01 - 197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يَحْلِفُوْنَ بِاللّٰهِ 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يَعْلَمُوْٓا اَنَّهٗ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يَحْذَرُ الْمُنٰفِقُوْنَ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سَاَلْتَهُمْ لَيَقُوْلُنَّ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تَعْتَذِرُوْا 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اَلْمُنٰفِقُوْنَ وَالْمُنٰفِقٰتُ بَعْضُهُمْ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وَعَدَ اللّٰهُ الْمُنٰفِقِيْنَ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01 - 198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كَالَّذِيْنَ مِنْ قَبْلِكُمْ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يَأْتِهِمْ نَبَاُ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وَالْمُؤْمِنُوْنَ وَالْمُؤْمِنٰتُ بَعْضُهُمْ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وَعَدَ اللّٰهُ الْمُؤْمِنِيْنَ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01 - 199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جَاهِدِ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يَحْلِفُوْنَ بِاللّٰهِ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عٰهَدَ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اٰتٰىهُمْ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فَاَعْقَبَهُمْ نِفَاقًا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يَعْلَمُوْٓا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يَلْمِزُوْنَ الْمُطَّوِّعِيْنَ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01 - 200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اِسْتَغْفِرْ لَهُمْ اَوْ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فَرِحَ الْمُخَلَّفُوْنَ بِمَقْعَدِهِمْ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فَلْيَضْحَكُوْا قَلِيْلًا وَّلْيَبْكُوْا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رَّجَعَكَ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تُصَلِّ عَلٰٓى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تُعْجِبْكَ اَمْوَالُهُمْ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وَاِذَآ اُنْزِلَتْ سُوْرَةٌ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01 - 201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رَضُوْا بِاَنْ يَّكُوْنُوْا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لٰكِنِ الرَّسُوْلُ وَالَّذِيْنَ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اَعَدَّ اللّٰهُ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وَجَاۤءَ الْمُعَذِّرُوْنَ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لَيْسَ عَلَى الضُّعَفَاۤءِ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وَّلَا عَلَى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السَّبِيْلُ عَلَى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01 - 202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يَعْتَذِرُوْنَ اِلَيْكُمْ 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سَيَحْلِفُوْنَ بِاللّٰهِ 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يَحْلِفُوْنَ لَكُمْ لِتَرْضَوْا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اَلْاَعْرَابُ اَشَدُّ كُفْرًا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الْاَعْرَابِ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الْاَعْرَابِ مَنْ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01 - 203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وَالسّٰبِقُوْنَ الْاَوَّلُوْنَ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وَمِمَّنْ حَوْلَكُمْ مِّنَ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وَاٰخَرُوْنَ اعْتَرَفُوْا بِذُنُوْبِهِمْ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خُذْ مِنْ اَمْوَالِهِمْ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يَعْلَمُوْٓا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وَقُلِ اعْمَلُوْا فَسَيَرَى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وَاٰخَرُوْنَ مُرْجَوْنَ لِاَمْرِ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01 - 204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اتَّخَذُوْا مَسْجِدًا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تَقُمْ فِيْهِ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اَفَمَنْ اَسَّسَ بُنْيَانَهٗ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يَزَالُ بُنْيَانُهُمُ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اشْتَرٰى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01 - 205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اَلتَّاۤىِٕبُوْنَ الْعٰبِدُوْنَ الْحَامِدُوْنَ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كَانَ لِلنَّبِيِّ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اسْتِغْفَارُ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تَّابَ اللّٰهُ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01 - 206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وَّعَلَى الثَّلٰثَةِ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كَانَ لِاَهْلِ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يُنْفِقُوْنَ نَفَقَةً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الْمُؤْمِنُوْنَ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01 - 207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مَآ اُنْزِلَتْ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الَّذِيْنَ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اَوَلَا يَرَوْنَ اَنَّهُمْ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مَآ اُنْزِلَتْ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جَاۤءَكُمْ رَسُوْلٌ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تَوَلَّوْا فَقُلْ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01 - 208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الۤرٰ تِلْكَ اٰيٰتُ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اَكَانَ لِلنَّاسِ عَجَبًا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رَبَّكُمُ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اِلَيْهِ مَرْجِعُكُمْ جَمِيْعًا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جَعَلَ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فِى اخْتِلَافِ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01 - 209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مَأْوٰىهُمُ النَّارُ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دَعْوٰىهُمْ فِيْهَا سُبْحٰنَكَ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يُعَجِّلُ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مَسَّ الْاِنْسَانَ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اَهْلَكْنَا الْقُرُوْنَ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جَعَلْنٰكُمْ خَلٰۤىِٕفَ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01 - 210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تُتْلٰى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لَّوْ شَاۤءَ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فَمَنْ اَظْلَمُ مِمَّنِ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وَيَعْبُدُوْنَ مِنْ دُوْنِ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النَّاسُ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لَوْلَآ اُنْزِلَ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01 - 211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وَاِذَآ اَذَقْنَا النَّاسَ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يُسَيِّرُكُمْ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اَنْجٰىهُمْ 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مَثَلُ الْحَيٰوةِ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يَدْعُوْٓ اِلٰى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01 - 212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لِلَّذِيْنَ اَحْسَنُوا الْحُسْنٰى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كَسَبُوا السَّيِّاٰتِ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نَحْشُرُهُمْ جَمِيْعًا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فَكَفٰى بِاللّٰهِ شَهِيْدًا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هُنَالِكَ تَبْلُوْا كُلُّ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مَنْ يَّرْزُقُكُمْ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فَذٰلِكُمُ اللّٰهُ رَبُّكُمُ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حَقَّتْ كَلِمَتُ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01 - 213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هَلْ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هَلْ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يَتَّبِعُ اَكْثَرُهُمْ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افْتَرٰىهُ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كَذَّبُوْا بِمَا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يُّؤْمِنُ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كَذَّبُوْكَ فَقُلْ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يَّسْتَمِعُوْنَ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01 - 214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يَّنْظُرُ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يَحْشُرُهُمْ كَاَنْ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وَاِمَّا نُرِيَنَّكَ بَعْضَ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وَلِكُلِّ اُمَّةٍ رَّسُوْلٌ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مَتٰى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لَّآ اَمْلِكُ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اَثُمَّ اِذَا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قِيْلَ لِلَّذِيْنَ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وَيَسْتَنْبِـُٔوْنَكَ اَحَقٌّ هُوَ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01 - 215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 لِكُلِّ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اَلَآ اِنَّ لِلّٰهِ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يُحْيٖ وَيُمِيْتُ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بِفَضْلِ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مَّآ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ظَنُّ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تَكُوْنُ فِيْ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01 - 216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اَلَآ اِنَّ اَوْلِيَاۤءَ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اٰمَنُوْا وَكَانُوْا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لَهُمُ الْبُشْرٰى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يَحْزُنْكَ قَوْلُهُمْ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اَلَآ اِنَّ لِلّٰهِ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جَعَلَ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قَالُوا اتَّخَذَ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مَتَاعٌ فِى الدُّنْيَا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01 - 217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وَاتْلُ عَلَيْهِمْ نَبَاَ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تَوَلَّيْتُمْ فَمَا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فَكَذَّبُوْهُ فَنَجَّيْنٰهُ وَمَنْ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بَعَثْنَا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بَعَثْنَا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جَاۤءَهُمُ الْحَقُّ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مُوْسٰٓى اَتَقُوْلُوْنَ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اَجِئْتَنَا لِتَلْفِتَنَا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01 - 218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فِرْعَوْنُ ائْتُوْنِيْ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 السَّحَرَةُ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اَلْقَوْا 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وَيُحِقُّ اللّٰهُ الْحَقَّ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فَمَآ اٰمَنَ لِمُوْسٰٓى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مُوْسٰى يٰقَوْمِ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فَقَالُوْا عَلَى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وَنَجِّنَا بِرَحْمَتِكَ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وَاَوْحَيْنَآ اِلٰى 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مُوْسٰى رَبَّنَآ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01 - 219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قَدْ اُجِيْبَتْ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وَجَاوَزْنَا بِبَنِيْٓ اِسْرَاۤءِيْلَ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اٰۤلْـٰٔنَ وَقَدْ عَصَيْتَ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فَالْيَوْمَ نُنَجِّيْكَ بِبَدَنِكَ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بَوَّأْنَا بَنِيْٓ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كُنْتَ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تَكُوْنَنَّ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حَقَّتْ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جَاۤءَتْهُمْ كُلُّ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01 - 220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فَلَوْلَا كَانَتْ قَرْيَةٌ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شَاۤءَ رَبُّكَ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لِنَفْسٍ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قُلِ انْظُرُوْا مَاذَا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فَهَلْ يَنْتَظِرُوْنَ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نُنَجِّيْ رُسُلَنَا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يٰٓاَيُّهَا النَّاسُ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 اَقِمْ وَجْهَكَ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تَدْعُ مِنْ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01 - 221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يَّمْسَسْكَ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يٰٓاَيُّهَا النَّاسُ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وَاتَّبِعْ مَا يُوْحٰٓى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الۤرٰ كِتٰبٌ اُحْكِمَتْ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اَلَّا تَعْبُدُوْٓا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وَّاَنِ اسْتَغْفِرُوْا رَبَّكُمْ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اِلَى اللّٰهِ مَرْجِعُكُمْ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اَلَآ اِنَّهُمْ يَثْنُوْنَ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01 - 222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مِنْ دَاۤبَّةٍ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خَلَقَ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اَخَّرْنَا عَنْهُمُ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اَذَقْنَا الْاِنْسَانَ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اَذَقْنٰهُ نَعْمَاۤءَ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صَبَرُوْا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فَلَعَلَّكَ تَارِكٌ بَعْضَ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01 - 223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افْتَرٰىهُ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فَاِلَّمْ يَسْتَجِيْبُوْا 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كَانَ يُرِيْدُ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لَيْسَ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اَفَمَنْ كَانَ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اَظْلَمُ مِمَّنِ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يَصُدُّوْنَ عَنْ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01 - 224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لَمْ يَكُوْنُوْا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خَسِرُوْٓا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جَرَمَ اَنَّهُمْ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مَثَلُ الْفَرِيْقَيْنِ كَالْاَعْمٰى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نُوْحًا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اَنْ لَّا تَعْبُدُوْٓا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فَقَالَ الْمَلَاُ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يٰقَوْمِ اَرَءَيْتُمْ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01 - 225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لَآ اَسْـَٔلُكُمْ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مَنْ يَّنْصُرُنِيْ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وَلَآ اَقُوْلُ 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يٰنُوْحُ 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اِنَّمَا يَأْتِيْكُمْ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يَنْفَعُكُمْ نُصْحِيْٓ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افْتَرٰىهُ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وَاُوْحِيَ اِلٰى نُوْحٍ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وَاصْنَعِ الْفُلْكَ بِاَعْيُنِنَا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01 - 226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وَيَصْنَعُ الْفُلْكَ وَكُلَّمَا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فَسَوْفَ تَعْلَمُوْنَ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جَاۤءَ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ارْكَبُوْا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وَهِيَ تَجْرِيْ بِهِمْ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سَاٰوِيْٓ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وَقِيْلَ يٰٓاَرْضُ ابْلَعِيْ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وَنَادٰى نُوْحٌ رَّبَّهٗ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01 - 227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يٰنُوْحُ اِنَّهٗ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اِنِّيْٓ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قِيْلَ يٰنُوْحُ اهْبِطْ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تِلْكَ مِنْ اَنْبَاۤءِ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وَاِلٰى عَادٍ اَخَاهُمْ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يٰقَوْمِ لَآ اَسْـَٔلُكُمْ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اسْتَغْفِرُوْا رَبَّكُمْ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يٰهُوْدُ مَا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01 - 228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نَّقُوْلُ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مِنْ دُوْنِهٖ فَكِيْدُوْنِيْ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اِنِّيْ تَوَكَّلْتُ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تَوَلَّوْا فَقَدْ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 اَمْرُنَا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وَتِلْكَ عَادٌ جَحَدُوْا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وَاُتْبِعُوْا فِيْ هٰذِهِ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وَاِلٰى ثَمُوْدَ اَخَاهُمْ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يٰصٰلِحُ قَدْ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01 - 229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يٰقَوْمِ اَرَءَيْتُمْ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هٰذِهٖ نَاقَةُ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فَعَقَرُوْهَا فَقَالَ تَمَتَّعُوْا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 اَمْرُنَا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وَاَخَذَ الَّذِيْنَ ظَلَمُوا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كَاَنْ لَّمْ يَغْنَوْا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جَاۤءَتْ رُسُلُنَآ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رَاٰىٓ اَيْدِيَهُمْ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وَامْرَاَتُهٗ قَاۤىِٕمَةٌ فَضَحِكَتْ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01 - 230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قَالَتْ يٰوَيْلَتٰٓى ءَاَلِدُ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اَتَعْجَبِيْنَ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ذَهَبَ عَنْ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اِبْرٰهِيْمَ لَحَلِيْمٌ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يٰٓاِبْرٰهِيْمُ اَعْرِضْ عَنْ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جَاۤءَتْ رُسُلُنَا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وَجَاۤءَهٗ قَوْمُهٗ يُهْرَعُوْنَ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لَقَدْ عَلِمْتَ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لَوْ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يٰلُوْطُ اِنَّا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01 - 231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 اَمْرُنَا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مُسَوَّمَةً عِنْدَ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وَاِلٰى مَدْيَنَ اَخَاهُمْ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اَوْفُوا الْمِكْيَالَ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بَقِيَّتُ اللّٰهِ خَيْرٌ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يٰشُعَيْبُ اَصَلٰوتُكَ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يٰقَوْمِ اَرَءَيْتُمْ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01 - 232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لَا يَجْرِمَنَّكُمْ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وَاسْتَغْفِرُوْا رَبَّكُمْ ثُمَّ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يٰشُعَيْبُ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يٰقَوْمِ اَرَهْطِيْٓ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اعْمَلُوْا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 اَمْرُنَا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كَاَنْ لَّمْ يَغْنَوْا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اِلٰى فِرْعَوْنَ وَملَا۟ىِٕهٖ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01 - 233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يَقْدُمُ قَوْمَهٗ يَوْمَ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وَاُتْبِعُوْا فِيْ هٰذِهٖ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مِنْ اَنْبَاۤءِ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ظَلَمْنٰهُمْ وَلٰكِنْ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اَخْذُ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نُؤَخِّرُهٗٓ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يَأْتِ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 الَّذِيْنَ شَقُوْا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فِيْهَا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الَّذِيْنَ سُعِدُوْا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01 - 234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 تَكُ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كُلًّا لَّمَّا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فَاسْتَقِمْ كَمَآ اُمِرْتَ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تَرْكَنُوْٓا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وَاَقِمِ الصَّلٰوةَ طَرَفَيِ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وَاصْبِرْ فَاِنَّ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فَلَوْلَا كَانَ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رَبُّكَ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01 - 235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شَاۤءَ رَبُّكَ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رَّحِمَ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وَكُلًّا نَّقُصُّ عَلَيْكَ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وَقُلْ لِّلَّذِيْنَ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وَانْتَظِرُوْا اِنَّا مُنْتَظِرُوْنَ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غَيْبُ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الۤرٰ تِلْكَ اٰيٰتُ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اَنْزَلْنٰهُ قُرْاٰنًا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نَحْنُ نَقُصُّ عَلَيْكَ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يُوْسُفُ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01 - 236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يٰبُنَيَّ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يَجْتَبِيْكَ رَبُّكَ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كَانَ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قَالُوْا لَيُوْسُفُ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ۨاقْتُلُوْا يُوْسُفَ اَوِ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قَاۤئِلٌ مِّنْهُمْ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يٰٓاَبَانَا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اَرْسِلْهُ مَعَنَا غَدًا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اِنِّيْ لَيَحْزُنُنِيْٓ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لَىِٕنْ اَكَلَهُ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01 - 237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ذَهَبُوْا بِهٖ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وَجَاۤءُوْٓ اَبَاهُمْ عِشَاۤءً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يٰٓاَبَانَآ اِنَّا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وَجَاۤءُوْ عَلٰى قَمِيْصِهٖ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وَجَاۤءَتْ سَيَّارَةٌ فَاَرْسَلُوْا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وَشَرَوْهُ بِثَمَنٍ بَخْسٍ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الَّذِى اشْتَرٰىهُ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بَلَغَ اَشُدَّهٗٓ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01 - 238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وَرَاوَدَتْهُ الَّتِيْ 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هَمَّتْ بِهٖ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وَاسْتَبَقَا الْبَابَ وَقَدَّتْ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هِيَ رَاوَدَتْنِيْ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كَانَ قَمِيْصُهٗ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رَاٰى قَمِيْصَهٗ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يُوْسُفُ اَعْرِضْ عَنْ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نِسْوَةٌ فِى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01 - 239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سَمِعَتْ بِمَكْرِهِنَّ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قَالَتْ فَذٰلِكُنَّ الَّذِيْ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السِّجْنُ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فَاسْتَجَابَ لَهٗ رَبُّهٗ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بَدَا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وَدَخَلَ مَعَهُ السِّجْنَ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لَا يَأْتِيْكُمَا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01 - 240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وَاتَّبَعْتُ مِلَّةَ اٰبَاۤءِيْٓ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يٰصَاحِبَيِ السِّجْنِ ءَاَرْبَابٌ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تَعْبُدُوْنَ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يٰصَاحِبَيِ السِّجْنِ اَمَّآ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لِلَّذِيْ ظَنَّ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الْمَلِكُ اِنِّيْٓ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01 - 241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اَضْغَاثُ اَحْلَامٍ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 نَجَا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يُوْسُفُ اَيُّهَا الصِّدِّيْقُ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تَزْرَعُوْنَ سَبْعَ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يَأْتِيْ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يَأْتِيْ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الْمَلِكُ ائْتُوْنِيْ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مَا خَطْبُكُنَّ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لِيَعْلَمَ اَنِّيْ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01 - 242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اُبَرِّئُ نَفْسِيْ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الْمَلِكُ ائْتُوْنِيْ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اجْعَلْنِيْ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مَكَّنَّا لِيُوْسُفَ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وَلَاَجْرُ الْاٰخِرَةِ خَيْرٌ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وَجَاۤءَ اِخْوَةُ يُوْسُفَ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جَهَّزَهُمْ بِجَهَازِهِمْ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لَّمْ تَأْتُوْنِيْ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سَنُرَاوِدُ عَنْهُ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لِفِتْيٰنِهِ اجْعَلُوْا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رَجَعُوْٓا اِلٰٓى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01 - 243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هَلْ اٰمَنُكُمْ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فَتَحُوْا مَتَاعَهُمْ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لَنْ اُرْسِلَهٗ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يٰبَنِـيَّ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دَخَلُوْا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دَخَلُوْا عَلٰى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01 - 244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جَهَّزَهُمْ بِجَهَازِهِمْ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وَاَقْبَلُوْا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نَفْقِدُ صُوَاعَ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تَاللّٰهِ لَقَدْ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فَمَا جَزَاۤؤُهٗٓ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جَزَاۤؤُهٗ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فَبَدَاَ بِاَوْعِيَتِهِمْ قَبْلَ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اِنْ يَّسْرِقْ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يٰٓاَيُّهَا الْعَزِيْزُ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01 - 245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مَعَاذَ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اسْتَا۟يْـَٔسُوْا مِنْهُ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اِرْجِعُوْٓا اِلٰٓى اَبِيْكُمْ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وَسْـَٔلِ الْقَرْيَةَ الَّتِيْ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بَلْ سَوَّلَتْ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وَتَوَلّٰى عَنْهُمْ وَقَالَ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تَاللّٰهِ تَفْتَؤُا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اِنَّمَآ اَشْكُوْا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01 - 246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يٰبَنِـيَّ اذْهَبُوْا فَتَحَسَّسُوْا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دَخَلُوْا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هَلْ عَلِمْتُمْ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ءَاِنَّكَ لَاَنْتَ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تَاللّٰهِ لَقَدْ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لَا تَثْرِيْبَ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اِذْهَبُوْا بِقَمِيْصِيْ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فَصَلَتِ الْعِيْرُ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تَاللّٰهِ اِنَّكَ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01 - 247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اَنْ جَاۤءَ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يٰٓاَبَانَا اسْتَغْفِرْ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سَوْفَ اَسْتَغْفِرُ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دَخَلُوْا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وَرَفَعَ اَبَوَيْهِ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رَبِّ قَدْ اٰتَيْتَنِيْ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مِنْ اَنْبَاۤءِ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اَكْثَرُ النَّاسِ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01 - 248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تَسْـَٔلُهُمْ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وَكَاَيِّنْ مِّنْ اٰيَةٍ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يُؤْمِنُ اَكْثَرُهُمْ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اَفَاَمِنُوْٓا اَنْ تَأْتِيَهُمْ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هٰذِهٖ سَبِيْلِيْٓ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اسْتَا۟يْـَٔسَ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كَانَ فِيْ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01 - 249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الۤمّۤرٰ تِلْكَ اٰيٰتُ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رَفَعَ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مَدَّ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وَفِى الْاَرْضِ قِطَعٌ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تَعْجَبْ فَعَجَبٌ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01 - 250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وَيَسْتَعْجِلُوْنَكَ بِالسَّيِّئَةِ قَبْلَ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يَعْلَمُ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عٰلِمُ الْغَيْبِ وَالشَّهَادَةِ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سَوَاۤءٌ مِّنْكُمْ مَّنْ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لَهٗ مُعَقِّبٰتٌ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يُرِيْكُمُ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وَيُسَبِّحُ الرَّعْدُ بِحَمْدِهٖ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01 - 251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لَهٗ دَعْوَةُ الْحَقِّ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يَسْجُدُ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مَنْ رَّبُّ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اَنْزَلَ مِنَ السَّمَاۤءِ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لِلَّذِيْنَ اسْتَجَابُوْا لِرَبِّهِمُ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01 - 252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اَفَمَنْ يَّعْلَمُ اَنَّمَآ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يُوْفُوْنَ بِعَهْدِ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يَصِلُوْنَ 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صَبَرُوا ابْتِغَاۤءَ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جَنّٰتُ عَدْنٍ يَّدْخُلُوْنَهَا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سَلٰمٌ عَلَيْكُمْ بِمَا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يَنْقُضُوْنَ عَهْدَ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يَبْسُطُ الرِّزْقَ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اٰمَنُوْا وَتَطْمَىِٕنُّ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01 - 253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اٰمَنُوْا وَعَمِلُوا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اَرْسَلْنٰكَ فِيْٓ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 قُرْاٰنًا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وَلَقَدِ اسْتُهْزِئَ بِرُسُلٍ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اَفَمَنْ هُوَ قَاۤىِٕمٌ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لَهُمْ عَذَابٌ فِى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01 - 254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مَثَلُ الْجَنَّةِ الَّتِيْ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اٰتَيْنٰهُمُ الْكِتٰبَ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اَنْزَلْنٰهُ حُكْمًا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رُسُلًا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يَمْحُوا اللّٰهُ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مَّا نُرِيَنَّكَ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اَنَّا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وَقَدْ مَكَرَ الَّذِيْنَ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01 - 255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الۤرٰ كِتٰبٌ اَنْزَلْنٰهُ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اللّٰهِ الَّذِيْ 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يَسْتَحِبُّوْنَ الْحَيٰوةَ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مُوْسٰى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01 - 256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تَاَذَّنَ رَبُّكُمْ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مُوْسٰٓى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يَأْتِكُمْ نَبَؤُا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قَالَتْ رُسُلُهُمْ اَفِى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01 - 257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قَالَتْ لَهُمْ رُسُلُهُمْ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لَنَآ اَلَّا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وَلَنُسْكِنَنَّكُمُ الْاَرْضَ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وَاسْتَفْتَحُوْا وَخَابَ كُلُّ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مِّنْ وَّرَاۤىِٕهٖ جَهَنَّمُ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يَّتَجَرَّعُهٗ وَلَا يَكَادُ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مَثَلُ الَّذِيْنَ كَفَرُوْا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01 - 258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وَّمَا ذٰلِكَ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وَبَرَزُوْا لِلّٰهِ جَمِيْعًا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الشَّيْطٰنُ لَمَّا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وَاُدْخِلَ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كَيْفَ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01 - 259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تُؤْتِيْٓ اُكُلَهَا كُلَّ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وَمَثَلُ كَلِمَةٍ خَبِيْثَةٍ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يُثَبِّتُ اللّٰهُ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جَهَنَّمَ يَصْلَوْنَهَا وَبِئْسَ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وَجَعَلُوْا لِلّٰهِ اَنْدَادًا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لِّعِبَادِيَ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خَلَقَ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وَسَخَّرَ لَكُمُ الشَّمْسَ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01 - 260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وَاٰتٰىكُمْ مِّنْ كُلِّ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اِبْرٰهِيْمُ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رَبِّ اِنَّهُنَّ اَضْلَلْنَ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رَبَّنَآ اِنِّيْٓ اَسْكَنْتُ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رَبَّنَآ اِنَّكَ تَعْلَمُ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اَلْحَمْدُ لِلّٰهِ الَّذِيْ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رَبِّ اجْعَلْنِيْ مُقِيْمَ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رَبَّنَا اغْفِرْ لِيْ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تَحْسَبَنَّ اللّٰهَ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01 - 261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مُهْطِعِيْنَ مُقْنِعِيْ رُءُوْسِهِمْ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وَاَنْذِرِ النَّاسَ يَوْمَ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وَّسَكَنْتُمْ فِيْ مَسٰكِنِ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وَقَدْ مَكَرُوْا مَكْرَهُمْ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 تَحْسَبَنَّ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تُبَدَّلُ الْاَرْضُ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وَتَرَى الْمُجْرِمِيْنَ يَوْمَىِٕذٍ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سَرَابِيْلُهُمْ مِّنْ قَطِرَانٍ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لِيَجْزِيَ اللّٰهُ كُلَّ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بَلٰغٌ لِّلنَّاسِ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01 - 262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الۤرٰ تِلْكَ اٰيٰتُ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رُبَمَا يَوَدُّ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ذَرْهُمْ يَأْكُلُوْا وَيَتَمَتَّعُوْا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اَهْلَكْنَا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تَسْبِقُ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يٰٓاَيُّهَا الَّذِيْ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 مَا تَأْتِيْنَا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نُنَزِّلُ الْمَلٰۤىِٕكَةَ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نَحْنُ نَزَّلْنَا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يَأْتِيْهِمْ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نَسْلُكُهٗ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يُؤْمِنُوْنَ بِهٖ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فَتَحْنَا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لَقَالُوْٓا اِنَّمَا سُكِّرَتْ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01 - 263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جَعَلْنَا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وَحَفِظْنٰهَا مِنْ كُلِّ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مَنِ اسْتَرَقَ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وَالْاَرْضَ مَدَدْنٰهَا وَاَلْقَيْنَا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لَكُمْ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مِّنْ شَيْءٍ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وَاَرْسَلْنَا الرِّيٰحَ لَوَاقِحَ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وَاِنَّا لَنَحْنُ نُحْيٖ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عَلِمْنَا الْمُسْتَقْدِمِيْنَ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خَلَقْنَا الْاِنْسَانَ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وَالْجَاۤنَّ خَلَقْنٰهُ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رَبُّكَ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سَوَّيْتُهٗ وَنَفَخْتُ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فَسَجَدَ الْمَلٰۤىِٕكَةُ كُلُّهُمْ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اِلَّآ اِبْلِيْسَ اَبٰٓى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01 - 264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يٰٓاِبْلِيْسُ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لَمْ اَكُنْ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فَاخْرُجْ مِنْهَا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وَّاِنَّ عَلَيْكَ اللَّعْنَةَ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فَاَنْظِرْنِيْٓ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فَاِنَّكَ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اِلٰى يَوْمِ الْوَقْتِ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بِمَآ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عِبَادَكَ مِنْهُمُ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هٰذَا صِرَاطٌ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عِبَادِيْ لَيْسَ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جَهَنَّمَ لَمَوْعِدُهُمْ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لَهَا سَبْعَةُ اَبْوَابٍ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الْمُتَّقِيْنَ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اُدْخُلُوْهَا بِسَلٰمٍ اٰمِنِيْنَ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وَنَزَعْنَا مَا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يَمَسُّهُمْ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نَبِّئْ عِبَادِيْٓ اَنِّيْٓ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وَاَنَّ عَذَابِيْ 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وَنَبِّئْهُمْ عَنْ ضَيْفِ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01 - 265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دَخَلُوْا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لَا تَوْجَلْ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اَبَشَّرْتُمُوْنِيْ عَلٰٓى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بَشَّرْنٰكَ بِالْحَقِّ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وَمَنْ يَّقْنَطُ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فَمَا خَطْبُكُمْ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اِنَّآ اُرْسِلْنَآ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اِلَّآ اٰلَ لُوْطٍ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امْرَاَتَهٗ قَدَّرْنَآ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 اٰلَ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اِنَّكُمْ قَوْمٌ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بَلْ جِئْنٰكَ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وَاَتَيْنٰكَ بِالْحَقِّ وَاِنَّا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فَاَسْرِ بِاَهْلِكَ بِقِطْعٍ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وَقَضَيْنَآ اِلَيْهِ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وَجَاۤءَ اَهْلُ الْمَدِيْنَةِ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 هٰٓؤُلَاۤءِ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وَاتَّقُوا اللّٰهَ وَلَا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اَوَلَمْ نَنْهَكَ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01 - 266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هٰٓؤُلَاۤءِ بَنٰتِيْٓ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لَعَمْرُكَ اِنَّهُمْ لَفِيْ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فَاَخَذَتْهُمُ الصَّيْحَةُ مُشْرِقِيْنَ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فَجَعَلْنَا عَالِيَهَا سَافِلَهَا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وَاِنَّهَا لَبِسَبِيْلٍ مُّقِيْمٍ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كَانَ اَصْحٰبُ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فَانْتَقَمْنَا مِنْهُمْ وَاِنَّهُمَا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كَذَّبَ اَصْحٰبُ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وَاٰتَيْنٰهُمْ اٰيٰتِنَا فَكَانُوْا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وَكَانُوْا يَنْحِتُوْنَ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فَاَخَذَتْهُمُ الصَّيْحَةُ مُصْبِحِيْنَ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فَمَآ اَغْنٰى عَنْهُمْ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خَلَقْنَا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رَبَّكَ 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اٰتَيْنٰكَ سَبْعًا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تَمُدَّنَّ عَيْنَيْكَ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وَقُلْ اِنِّيْٓ اَنَا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كَمَآ اَنْزَلْنَا عَلَى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01 - 267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جَعَلُوا الْقُرْاٰنَ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فَوَرَبِّكَ لَنَسْـَٔلَنَّهُمْ اَجْمَعِيْنَ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عَمَّا كَانُوْا يَعْمَلُوْنَ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فَاصْدَعْ بِمَا تُؤْمَرُ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كَفَيْنٰكَ الْمُسْتَهْزِءِيْنَ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يَجْعَلُوْنَ مَعَ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نَعْلَمُ اَنَّكَ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فَسَبِّحْ بِحَمْدِ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وَاعْبُدْ رَبَّكَ حَتّٰى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اَتٰٓى اَمْرُ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يُنَزِّلُ الْمَلٰۤىِٕكَةَ بِالرُّوْحِ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خَلَقَ السَّمٰوٰتِ وَالْاَرْضَ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خَلَقَ الْاِنْسَانَ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وَالْاَنْعَامَ خَلَقَهَا 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وَلَكُمْ فِيْهَا جَمَالٌ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01 - 268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وَتَحْمِلُ اَثْقَالَكُمْ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وَّالْخَيْلَ وَالْبِغَالَ وَالْحَمِيْرَ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وَعَلَى اللّٰهِ قَصْدُ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الَّذِيْٓ اَنْزَلَ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يُنْبِتُ لَكُمْ بِهِ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وَسَخَّرَ لَكُمُ الَّيْلَ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ذَرَاَ 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سَخَّرَ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01 - 269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وَاَلْقٰى فِى الْاَرْضِ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وَعَلٰمٰتٍ وَبِالنَّجْمِ 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اَفَمَنْ يَّخْلُقُ كَمَنْ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تَعُدُّوْا نِعْمَةَ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يَعْلَمُ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يَدْعُوْنَ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اَمْوَاتٌ غَيْرُ اَحْيَاۤءٍ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اِلٰهُكُمْ اِلٰهٌ وَّاحِدٌ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جَرَمَ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لِيَحْمِلُوْٓا اَوْزَارَهُمْ كَامِلَةً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مَكَرَ الَّذِيْنَ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01 - 270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يَوْمَ الْقِيٰمَةِ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تَتَوَفّٰىهُمُ الْمَلٰۤىِٕكَةُ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فَادْخُلُوْٓا اَبْوَابَ جَهَنَّمَ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وَقِيْلَ لِلَّذِيْنَ اتَّقَوْا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جَنّٰتُ عَدْنٍ يَّدْخُلُوْنَهَا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تَتَوَفّٰىهُمُ الْمَلٰۤىِٕكَةُ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هَلْ يَنْظُرُوْنَ اِلَّآ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فَاَصَابَهُمْ سَيِّاٰتُ مَا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01 - 271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اَشْرَكُوْا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بَعَثْنَا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تَحْرِصْ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وَاَقْسَمُوْا بِاللّٰهِ جَهْدَ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لِيُبَيِّنَ لَهُمُ الَّذِيْ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قَوْلُنَا لِشَيْءٍ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هَاجَرُوْا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صَبَرُوْا وَعَلٰى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01 - 272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بِالْبَيِّنٰتِ وَالزُّبُرِ وَاَنْزَلْنَآ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اَفَاَمِنَ الَّذِيْنَ مَكَرُوا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يَأْخُذَهُمْ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يَأْخُذَهُمْ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يَسْجُدُ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يَخَافُوْنَ رَبَّهُمْ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اللّٰهُ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وَلَهٗ مَا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بِكُمْ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اِذَا كَشَفَ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01 - 273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لِيَكْفُرُوْا بِمَآ اٰتَيْنٰهُمْ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وَيَجْعَلُوْنَ لِمَا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وَيَجْعَلُوْنَ لِلّٰهِ الْبَنٰتِ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بُشِّرَ اَحَدُهُمْ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يَتَوٰرٰى مِنَ الْقَوْمِ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لِلَّذِيْنَ لَا يُؤْمِنُوْنَ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يُؤَاخِذُ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وَيَجْعَلُوْنَ لِلّٰهِ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تَاللّٰهِ لَقَدْ اَرْسَلْنَآ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اَنْزَلْنَا عَلَيْكَ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01 - 274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اَنْزَلَ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لَكُمْ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ثَمَرٰتِ النَّخِيْلِ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وَاَوْحٰى رَبُّكَ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كُلِيْ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خَلَقَكُمْ ثُمَّ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فَضَّلَ بَعْضَكُمْ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جَعَلَ لَكُمْ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01 - 275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وَيَعْبُدُوْنَ مِنْ دُوْنِ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 تَضْرِبُوْا لِلّٰهِ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ضَرَبَ اللّٰهُ مَثَلًا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وَضَرَبَ اللّٰهُ مَثَلًا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غَيْبُ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اَخْرَجَكُمْ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يَرَوْا اِلَى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01 - 276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جَعَلَ 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جَعَلَ 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تَوَلَّوْا فَاِنَّمَا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يَعْرِفُوْنَ نِعْمَتَ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نَبْعَثُ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وَاَلْقَوْا اِلَى اللّٰهِ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01 - 277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كَفَرُوْا وَصَدُّوْا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نَبْعَثُ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يَأْمُرُ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وَاَوْفُوْا بِعَهْدِ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تَكُوْنُوْا كَالَّتِيْ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شَاۤءَ اللّٰهُ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01 - 278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تَتَّخِذُوْٓا اَيْمَانَكُمْ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تَشْتَرُوْا بِعَهْدِ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عِنْدَكُمْ يَنْفَدُ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عَمِلَ صَالِحًا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قَرَأْتَ الْقُرْاٰنَ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لَيْسَ 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سُلْطٰنُهٗ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بَدَّلْنَآ اٰيَةً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نَزَّلَهٗ رُوْحُ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01 - 279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نَعْلَمُ اَنَّهُمْ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يَفْتَرِى الْكَذِبَ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كَفَرَ بِاللّٰهِ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بِاَنَّهُمُ اسْتَحَبُّوا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طَبَعَ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جَرَمَ اَنَّهُمْ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 رَبَّكَ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01 - 280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تَأْتِيْ كُلُّ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وَضَرَبَ اللّٰهُ مَثَلًا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جَاۤءَهُمْ رَسُوْلٌ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فَكُلُوْا مِمَّا رَزَقَكُمُ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حَرَّمَ عَلَيْكُمُ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تَقُوْلُوْا لِمَا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مَتَاعٌ قَلِيْلٌ وَّلَهُمْ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وَعَلَى الَّذِيْنَ هَادُوْا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01 - 281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 رَبَّكَ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اِبْرٰهِيْمَ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شَاكِرًا لِّاˆنْعُمِهِ اجْتَبٰىهُ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وَاٰتَيْنٰهُ فِى الدُّنْيَا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اَوْحَيْنَآ اِلَيْكَ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جُعِلَ السَّبْتُ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اُدْعُ اِلٰى سَبِيْلِ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عَاقَبْتُمْ فَعَاقِبُوْا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وَاصْبِرْ وَمَا صَبْرُكَ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مَعَ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01 - 282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سُبْحٰنَ الَّذِيْٓ اَسْرٰى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وَاٰتَيْنَا مُوْسَى الْكِتٰبَ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ذُرِّيَّةَ مَنْ حَمَلْنَا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وَقَضَيْنَآ اِلٰى بَنِيْٓ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جَاۤءَ وَعْدُ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رَدَدْنَا لَكُمُ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اَحْسَنْتُمْ اَحْسَنْتُمْ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01 - 283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عَسٰى رَبُّكُمْ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الْقُرْاٰنَ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وَّاَنَّ الَّذِيْنَ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وَيَدْعُ الْاِنْسَانُ بِالشَّرِّ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الَّيْلَ وَالنَّهَارَ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وَكُلَّ اِنْسَانٍ اَلْزَمْنٰهُ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اِقْرَأْ كِتَابَكَ كَفٰى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مَنِ اهْتَدٰى فَاِنَّمَا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وَاِذَآ اَرَدْنَآ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وَكَمْ اَهْلَكْنَا مِنَ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01 - 284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كَانَ يُرِيْدُ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اَرَادَ الْاٰخِرَةَ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كُلًّا نُّمِدُّ هٰٓؤُلَاۤءِ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اُنْظُرْ كَيْفَ فَضَّلْنَا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تَجْعَلْ مَعَ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وَقَضٰى رَبُّكَ اَلَّا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وَاخْفِضْ لَهُمَا جَنَاحَ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رَبُّكُمْ اَعْلَمُ بِمَا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وَاٰتِ ذَا الْقُرْبٰى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الْمُبَذِّرِيْنَ كَانُوْٓا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01 - 285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وَاِمَّا تُعْرِضَنَّ عَنْهُمُ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تَجْعَلْ يَدَكَ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رَبَّكَ يَبْسُطُ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تَقْتُلُوْٓا اَوْلَادَكُمْ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تَقْرَبُوا الزِّنٰٓى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تَقْتُلُوا النَّفْسَ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تَقْرَبُوْا مَالَ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وَاَوْفُوا الْكَيْلَ 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تَقْفُ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تَمْشِ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كُلُّ ذٰلِكَ كَانَ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01 - 286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مِمَّآ اَوْحٰٓى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اَفَاَصْفٰىكُمْ رَبُّكُمْ بِالْبَنِيْنَ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صَرَّفْنَا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لَّوْ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سُبْحٰنَهٗ وَتَعٰلٰى عَمَّا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تُسَبِّحُ لَهُ السَّمٰوٰتُ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قَرَأْتَ الْقُرْاٰنَ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وَّجَعَلْنَا عَلٰى قُلُوْبِهِمْ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نَحْنُ اَعْلَمُ بِمَا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اُنْظُرْ كَيْفَ ضَرَبُوْا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وَقَالُوْٓا ءَاِذَا كُنَّا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01 - 287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كُوْنُوْا حِجَارَةً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خَلْقًا مِّمَّا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يَدْعُوْكُمْ فَتَسْتَجِيْبُوْنَ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وَقُلْ لِّعِبَادِيْ يَقُوْلُوا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رَبُّكُمْ اَعْلَمُ بِكُمْ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وَرَبُّكَ اَعْلَمُ بِمَنْ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قُلِ ادْعُوا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يَدْعُوْنَ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مِّنْ قَرْيَةٍ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01 - 288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مَنَعَنَآ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قُلْنَا لَكَ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قُلْنَا لِلْمَلٰۤىِٕكَةِ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اَرَاَيْتَكَ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اذْهَبْ فَمَنْ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وَاسْتَفْزِزْ مَنِ اسْتَطَعْتَ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عِبَادِيْ لَيْسَ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رَبُّكُمُ الَّذِيْ يُزْجِيْ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01 - 289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مَسَّكُمُ الضُّرُّ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اَفَاَمِنْتُمْ اَنْ يَّخْسِفَ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اَمِنْتُمْ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كَرَّمْنَا بَنِيْٓ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نَدْعُوْا كُلَّ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كَانَ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كَادُوْا لَيَفْتِنُوْنَكَ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وَلَوْلَآ اَنْ ثَبَّتْنٰكَ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اِذًا لَّاˆذَقْنٰكَ ضِعْفَ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01 - 290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كَادُوْا لَيَسْتَفِزُّوْنَكَ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سُنَّةَ مَنْ 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اَقِمِ الصَّلٰوةَ لِدُلُوْكِ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الَّيْلِ فَتَهَجَّدْ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وَقُلْ رَّبِّ اَدْخِلْنِيْ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وَقُلْ جَاۤءَ الْحَقُّ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وَنُنَزِّلُ مِنَ الْقُرْاٰنِ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وَاِذَآ اَنْعَمْنَا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كُلٌّ يَّعْمَلُ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وَيَسْـَٔلُوْنَكَ عَنِ الرُّوْحِ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شِئْنَا لَنَذْهَبَنَّ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01 - 291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رَحْمَةً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لَّىِٕنِ اجْتَمَعَتِ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صَرَّفْنَا لِلنَّاسِ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لَنْ نُّؤْمِنَ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تَكُوْنَ لَكَ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تُسْقِطَ السَّمَاۤءَ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يَكُوْنَ لَكَ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مَنَعَ النَّاسَ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لَّوْ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كَفٰى بِاللّٰهِ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01 - 292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يَّهْدِ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جَزَاۤؤُهُمْ بِاَنَّهُمْ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لَّوْ اَنْتُمْ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لَقَدْ عَلِمْتَ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فَاَرَادَ اَنْ يَّسْتَفِزَّهُمْ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وَّقُلْنَا مِنْ بَعْدِهٖ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01 - 293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وَبِالْحَقِّ اَنْزَلْنٰهُ وَبِالْحَقِّ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وَقُرْاٰنًا فَرَقْنٰهُ لِتَقْرَاَهٗ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اٰمِنُوْا بِهٖٓ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وَّيَقُوْلُوْنَ سُبْحٰنَ رَبِّنَآ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وَيَخِرُّوْنَ لِلْاَذْقَانِ يَبْكُوْنَ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قُلِ ادْعُوا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وَقُلِ الْحَمْدُ لِلّٰهِ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اَلْحَمْدُ لِلّٰهِ الَّذِيْٓ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قَيِّمًا لِّيُنْذِرَ بَأْسًا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مَّاكِثِيْنَ فِيْهِ اَبَدًا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وَّيُنْذِرَ الَّذِيْنَ قَالُوا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01 - 294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مَّا لَهُمْ بِهٖ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فَلَعَلَّكَ بَاخِعٌ نَّفْسَكَ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جَعَلْنَا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وَاِنَّا لَجَاعِلُوْنَ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حَسِبْتَ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اَوَى الْفِتْيَةُ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فَضَرَبْنَا عَلٰٓى اٰذَانِهِمْ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بَعَثْنٰهُمْ لِنَعْلَمَ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نَحْنُ نَقُصُّ عَلَيْكَ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وَّرَبَطْنَا عَلٰى قُلُوْبِهِمْ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هٰٓؤُلَاۤءِ قَوْمُنَا اتَّخَذُوْا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01 - 295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وَاِذِ اعْتَزَلْتُمُوْهُمْ وَمَا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وَتَرَى الشَّمْسَ 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وَتَحْسَبُهُمْ اَيْقَاظًا وَّهُمْ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بَعَثْنٰهُمْ لِيَتَسَاۤءَلُوْا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اِنْ يَّظْهَرُوْا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01 - 296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اَعْثَرْنَا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سَيَقُوْلُوْنَ ثَلٰثَةٌ رَّابِعُهُمْ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تَقُوْلَنَّ لِشَا۟يْءٍ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اِلَّآ اَنْ يَّشَاۤءَ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وَلَبِثُوْا فِيْ كَهْفِهِمْ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قُلِ اللّٰهُ اَعْلَمُ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وَاتْلُ مَآ اُوْحِيَ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01 - 297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وَاصْبِرْ نَفْسَكَ مَعَ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وَقُلِ الْحَقُّ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لَهُمْ جَنّٰتُ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وَاضْرِبْ لَهُمْ مَّثَلًا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كِلْتَا الْجَنَّتَيْنِ اٰتَتْ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وَّكَانَ لَهٗ ثَمَرٌ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01 - 298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وَدَخَلَ جَنَّتَهٗ وَهُوَ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وَّمَآ اَظُنُّ السَّاعَةَ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لَهٗ صَاحِبُهٗ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لٰكِنَّا۠ هُوَ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وَلَوْلَآ اِذْ دَخَلْتَ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فَعَسٰى رَبِّيْٓ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يُصْبِحَ مَاۤؤُهَا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وَاُحِيْطَ بِثَمَرِهٖ فَاَصْبَحَ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وَلَمْ تَكُنْ لَّهٗ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هُنَالِكَ الْوَلَايَةُ لِلّٰهِ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وَاضْرِبْ لَهُمْ مَّثَلَ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01 - 299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اَلْمَالُ وَالْبَنُوْنَ زِيْنَةُ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نُسَيِّرُ الْجِبَالَ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وَعُرِضُوْا عَلٰى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وَوُضِعَ الْكِتٰبُ فَتَرَى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قُلْنَا لِلْمَلٰۤىِٕكَةِ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مَآ اَشْهَدْتُّهُمْ خَلْقَ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يَقُوْلُ نَادُوْا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وَرَاَ الْمُجْرِمُوْنَ النَّارَ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01 - 300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صَرَّفْنَا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مَنَعَ النَّاسَ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نُرْسِلُ الْمُرْسَلِيْنَ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اَظْلَمُ مِمَّنْ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وَرَبُّكَ الْغَفُوْرُ ذُو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وَتِلْكَ الْقُرٰٓى اَهْلَكْنٰهُمْ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بَلَغَا مَجْمَعَ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01 - 301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جَاوَزَا 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اَرَاَيْتَ اِذْ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ذٰلِكَ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فَوَجَدَا عَبْدًا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لَهٗ مُوسٰى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اِنَّكَ لَنْ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وَكَيْفَ تَصْبِرُ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سَتَجِدُنِيْٓ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فَاِنِ اتَّبَعْتَنِيْ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فَانْطَلَقَا حَتّٰٓى 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اَلَمْ اَقُلْ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لَا تُؤَاخِذْنِيْ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فَانْطَلَقَا حَتّٰٓى اِذَا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01 - 302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اَلَمْ اَقُلْ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اِنْ سَاَلْتُكَ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فَانْطَلَقَا حَتّٰٓى اِذَآ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هٰذَا فِرَاقُ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اَمَّا السَّفِيْنَةُ فَكَانَتْ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الْغُلٰمُ فَكَانَ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فَاَرَدْنَآ اَنْ يُّبْدِلَهُمَا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الْجِدَارُ فَكَانَ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وَيَسْـَٔلُوْنَكَ عَنْ ذِى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01 - 303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مَكَّنَّا 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فَاَتْبَعَ سَبَبًا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بَلَغَ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اَمَّا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مَنْ اٰمَنَ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اَتْبَعَ سَبَبًا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بَلَغَ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وَقَدْ اَحَطْنَا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اَتْبَعَ سَبَبًا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بَلَغَ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يٰذَا الْقَرْنَيْنِ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مَا مَكَّنِّيْ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اٰتُوْنِيْ زُبَرَ الْحَدِيْدِ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اسْطَاعُوْٓا اَنْ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01 - 304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هٰذَا رَحْمَةٌ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وَتَرَكْنَا بَعْضَهُمْ يَوْمَىِٕذٍ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وَّعَرَضْنَا جَهَنَّمَ يَوْمَىِٕذٍ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كَانَتْ اَعْيُنُهُمْ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اَفَحَسِبَ الَّذِيْنَ كَفَرُوْٓا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هَلْ نُنَبِّئُكُمْ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ضَلَّ سَعْيُهُمْ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جَزَاۤؤُهُمْ جَهَنَّمُ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فِيْهَا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لَّوْ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اِنَّمَآ اَنَا۠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01 - 305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كۤهٰيٰعۤصۤ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ذِكْرُ رَحْمَتِ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نَادٰى رَبَّهٗ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اِنِّيْ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وَاِنِّيْ خِفْتُ الْمَوَالِيَ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يَّرِثُنِيْ وَيَرِثُ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يٰزَكَرِيَّآ اِنَّا نُبَشِّرُكَ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اَنّٰى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كَذٰلِكَ 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اجْعَلْ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فَخَرَجَ عَلٰى قَوْمِهٖ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01 - 306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يٰيَحْيٰى خُذِ الْكِتٰبَ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وَّحَنَانًا مِّنْ لَّدُنَّا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وَّبَرًّا بِوَالِدَيْهِ وَلَمْ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وَسَلٰمٌ عَلَيْهِ يَوْمَ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فِى الْكِتٰبِ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فَاتَّخَذَتْ مِنْ دُوْنِهِمْ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قَالَتْ اِنِّيْٓ اَعُوْذُ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اِنَّمَآ اَنَا۠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قَالَتْ اَنّٰى يَكُوْنُ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كَذٰلِكِ 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فَحَمَلَتْهُ فَانْتَبَذَتْ بِهٖ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فَاَجَاۤءَهَا الْمَخَاضُ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فَنَادٰىهَا مِنْ تَحْتِهَآ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وَهُزِّيْٓ اِلَيْكِ بِجِذْعِ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01 - 307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فَكُلِيْ وَاشْرَبِيْ وَقَرِّيْ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فَاَتَتْ بِهٖ قَوْمَهَا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يٰٓاُخْتَ هٰرُوْنَ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فَاَشَارَتْ اِلَيْهِ قَالُوْا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اِنِّيْ عَبْدُ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وَّجَعَلَنِيْ مُبٰرَكًا اَيْنَ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وَّبَرًّا بِوَالِدَتِيْ وَلَمْ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وَالسَّلٰمُ عَلَيَّ يَوْمَ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عِيْسَى ابْنُ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كَانَ لِلّٰهِ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اللّٰهَ رَبِّيْ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فَاخْتَلَفَ الْاَحْزَابُ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اَسْمِعْ بِهِمْ وَاَبْصِرْ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01 - 308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وَاَنْذِرْهُمْ يَوْمَ الْحَسْرَةِ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نَحْنُ نَرِثُ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فِى الْكِتٰبِ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لِاَبِيْهِ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يٰٓاَبَتِ اِنِّيْ 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يٰٓاَبَتِ لَا تَعْبُدِ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يٰٓاَبَتِ اِنِّيْٓ اَخَافُ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اَرَاغِبٌ اَنْتَ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سَلٰمٌ عَلَيْكَ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وَاَعْتَزِلُكُمْ وَمَا تَدْعُوْنَ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اعْتَزَلَهُمْ وَمَا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وَوَهَبْنَا لَهُمْ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فِى الْكِتٰبِ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01 - 309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وَنَادَيْنٰهُ مِنْ جَانِبِ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وَوَهَبْنَا لَهٗ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فِى الْكِتٰبِ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وَكَانَ يَأْمُرُ اَهْلَهٗ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فِى الْكِتٰبِ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وَّرَفَعْنٰهُ مَكَانًا عَلِيًّا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اَنْعَمَ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فَخَلَفَ مِنْ بَعْدِهِمْ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تَابَ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جَنّٰتِ عَدْنِ ِۨالَّتِيْ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يَسْمَعُوْنَ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تِلْكَ الْجَنَّةُ الَّتِيْ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نَتَنَزَّلُ اِلَّا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01 - 310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رَبُّ السَّمٰوٰتِ وَالْاَرْضِ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 الْاِنْسَانُ ءَاِذَا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اَوَلَا يَذْكُرُ الْاِنْسَانُ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فَوَرَبِّكَ لَنَحْشُرَنَّهُمْ وَالشَّيٰطِيْنَ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لَنَنْزِعَنَّ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لَنَحْنُ اَعْلَمُ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مِّنْكُمْ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نُنَجِّى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تُتْلٰى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وَكَمْ اَهْلَكْنَا قَبْلَهُمْ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مَنْ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وَيَزِيْدُ اللّٰهُ الَّذِيْنَ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01 - 311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اَفَرَاَيْتَ الَّذِيْ كَفَرَ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اَطَّلَعَ الْغَيْبَ اَمِ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سَنَكْتُبُ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وَّنَرِثُهٗ مَا يَقُوْلُ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وَاتَّخَذُوْا مِنْ دُوْنِ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سَيَكْفُرُوْنَ بِعِبَادَتِهِمْ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 تَعْجَلْ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نَحْشُرُ الْمُتَّقِيْنَ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وَنَسُوْقُ الْمُجْرِمِيْنَ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يَمْلِكُوْنَ الشَّفَاعَةَ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وَقَالُوا اتَّخَذَ الرَّحْمٰنُ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جِئْتُمْ شَيْـًٔا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تَكَادُ السَّمٰوٰتُ يَتَفَطَّرْنَ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اَنْ دَعَوْا لِلرَّحْمٰنِ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يَنْبَغِيْ لِلرَّحْمٰنِ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كُلُّ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اَحْصٰىهُمْ وَعَدَّهُمْ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وَكُلُّهُمْ اٰتِيْهِ يَوْمَ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01 - 312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فَاِنَّمَا يَسَّرْنٰهُ بِلِسَانِكَ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وَكَمْ اَهْلَكْنَا قَبْلَهُمْ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طٰهٰ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مَآ اَنْزَلْنَا عَلَيْكَ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تَذْكِرَةً لِّمَنْ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تَنْزِيْلًا مِّمَّنْ خَلَقَ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اَلرَّحْمٰنُ عَلَى الْعَرْشِ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لَهٗ مَا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تَجْهَرْ بِالْقَوْلِ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لَآ اِلٰهَ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وَهَلْ اَتٰىكَ حَدِيْثُ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رَاٰ نَارًا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اَتٰىهَا نُوْدِيَ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اِنِّيْٓ اَنَا۠ رَبُّكَ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01 - 313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وَاَنَا اخْتَرْتُكَ فَاسْتَمِعْ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اِنَّنِيْٓ اَنَا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السَّاعَةَ اٰتِيَةٌ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 يَصُدَّنَّكَ عَنْهَا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تِلْكَ بِيَمِيْنِكَ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هِيَ عَصَايَ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اَلْقِهَا يٰمُوْسٰى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فَاَلْقٰىهَا فَاِذَا هِيَ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خُذْهَا وَلَا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وَاضْمُمْ يَدَكَ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لِنُرِيَكَ مِنْ اٰيٰتِنَا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اِذْهَبْ اِلٰى فِرْعَوْنَ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اشْرَحْ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وَيَسِّرْ لِيْٓ اَمْرِيْ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وَاحْلُلْ عُقْدَةً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يَفْقَهُوْا قَوْلِيْ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وَاجْعَلْ لِّيْ وَزِيْرًا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هٰرُوْنَ اَخِى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اشْدُدْ بِهٖٓ اَزْرِيْ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وَاَشْرِكْهُ فِيْٓ اَمْرِيْ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كَيْ نُسَبِّحَكَ كَثِيْرًا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وَّنَذْكُرَكَ كَثِيْرًا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اِنَّكَ كُنْتَ بِنَا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قَدْ اُوْتِيْتَ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مَنَنَّا عَلَيْكَ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01 - 314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اَوْحَيْنَآ اِلٰٓى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اَنِ اقْذِفِيْهِ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تَمْشِيْٓ اُخْتُكَ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وَاصْطَنَعْتُكَ لِنَفْسِيْ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اِذْهَبْ اَنْتَ وَاَخُوْكَ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اِذْهَبَآ اِلٰى فِرْعَوْنَ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فَقُوْلَا لَهٗ قَوْلًا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قَالَا رَبَّنَآ اِنَّنَا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لَا تَخَافَآ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فَأْتِيٰهُ فَقُوْلَآ اِنَّا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قَدْ اُوْحِيَ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فَمَنْ رَّبُّكُمَا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رَبُّنَا الَّذِيْٓ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فَمَا بَالُ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01 - 315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عِلْمُهَا عِنْدَ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 جَعَلَ لَكُمُ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كُلُوْا وَارْعَوْا اَنْعَامَكُمْ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مِنْهَا خَلَقْنٰكُمْ وَفِيْهَا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اَرَيْنٰهُ اٰيٰتِنَا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اَجِئْتَنَا لِتُخْرِجَنَا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فَلَنَأْتِيَنَّكَ بِسِحْرٍ مِّثْلِهٖ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مَوْعِدُكُمْ يَوْمُ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فَتَوَلّٰى فِرْعَوْنُ فَجَمَعَ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لَهُمْ مُّوْسٰى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فَتَنَازَعُوْٓا اَمْرَهُمْ بَيْنَهُمْ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اِنْ هٰذٰنِ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فَاَجْمِعُوْا كَيْدَكُمْ ثُمَّ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01 - 316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يٰمُوْسٰٓى اِمَّآ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بَلْ اَلْقُوْا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فَاَوْجَسَ فِيْ نَفْسِهٖ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قُلْنَا لَا تَخَفْ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وَاَلْقِ مَا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فَاُلْقِيَ السَّحَرَةُ سُجَّدًا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اٰمَنْتُمْ 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لَنْ نُّؤْثِرَكَ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اٰمَنَّا بِرَبِّنَا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مَنْ يَّأْتِ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يَّأْتِهٖ مُؤْمِنًا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جَنّٰتُ عَدْنٍ تَجْرِيْ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01 - 317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اَوْحَيْنَآ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فَاَتْبَعَهُمْ فِرْعَوْنُ بِجُنُوْدِهٖ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وَاَضَلَّ فِرْعَوْنُ قَوْمَهٗ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يٰبَنِيْٓ اِسْرَاۤءِيْلَ 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كُلُوْا مِنْ طَيِّبٰتِ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وَاِنِّيْ لَغَفَّارٌ لِّمَنْ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اَعْجَلَكَ عَنْ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هُمْ اُولَاۤءِ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فَاِنَّا 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فَرَجَعَ مُوْسٰٓى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مَآ اَخْلَفْنَا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01 - 318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فَاَخْرَجَ لَهُمْ عِجْلًا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اَفَلَا يَرَوْنَ اَلَّا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قَالَ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لَنْ نَّبْرَحَ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يٰهٰرُوْنُ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اَلَّا تَتَّبِعَنِ اَفَعَصَيْتَ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يَبْنَؤُمَّ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فَمَا خَطْبُكَ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بَصُرْتُ بِمَا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فَاذْهَبْ فَاِنَّ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اِنَّمَآ اِلٰهُكُمُ اللّٰهُ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01 - 319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نَقُصُّ عَلَيْكَ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اَعْرَضَ عَنْهُ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فِيْهِ وَسَاۤءَ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يَّوْمَ يُنْفَخُ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يَّتَخَافَتُوْنَ بَيْنَهُمْ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نَحْنُ اَعْلَمُ بِمَا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وَيَسْـَٔلُوْنَكَ عَنِ الْجِبَالِ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فَيَذَرُهَا قَاعًا صَفْصَفًا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لَّا تَرٰى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يَوْمَىِٕذٍ يَّتَّبِعُوْنَ الدَّاعِيَ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يَوْمَىِٕذٍ لَّا تَنْفَعُ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يَعْلَمُ مَا بَيْنَ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وَعَنَتِ الْوُجُوْهُ لِلْحَيِّ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يَّعْمَلْ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اَنْزَلْنٰهُ قُرْاٰنًا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01 - 320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فَتَعٰلَى اللّٰهُ الْمَلِكُ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عَهِدْنَآ اِلٰٓى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قُلْنَا لِلْمَلٰۤىِٕكَةِ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فَقُلْنَا يٰٓاٰدَمُ 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لَكَ اَلَّا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وَاَنَّكَ لَا تَظْمَؤُا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فَوَسْوَسَ اِلَيْهِ الشَّيْطٰنُ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فَاَكَلَا مِنْهَا فَبَدَتْ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اجْتَبٰىهُ رَبُّهٗ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اهْبِطَا مِنْهَا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اَعْرَضَ عَنْ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لِمَ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01 - 321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كَذٰلِكَ اَتَتْكَ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نَجْزِيْ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اَفَلَمْ يَهْدِ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وَلَوْلَا كَلِمَةٌ سَبَقَتْ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عَلٰى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تَمُدَّنَّ عَيْنَيْكَ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وَأْمُرْ اَهْلَكَ بِالصَّلٰوةِ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لَوْلَا يَأْتِيْنَا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اَنَّآ اَهْلَكْنٰهُمْ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كُلٌّ مُّتَرَبِّصٌ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01 - 322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اِقْتَرَبَ لِلنَّاسِ حِسَابُهُمْ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يَأْتِيْهِمْ مِّنْ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لَاهِيَةً قُلُوْبُهُمْ وَاَسَرُّوا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قٰلَ رَبِّيْ يَعْلَمُ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قَالُوْٓا اَضْغَاثُ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مَآ اٰمَنَتْ قَبْلَهُمْ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قَبْلَكَ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جَعَلْنٰهُمْ جَسَدًا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صَدَقْنٰهُمُ الْوَعْدَ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اَنْزَلْنَآ اِلَيْكُمْ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01 - 323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وَكَمْ قَصَمْنَا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اَحَسُّوْا بَأْسَنَآ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تَرْكُضُوْا وَارْجِعُوْٓا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يٰوَيْلَنَآ اِنَّا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زَالَتْ تِّلْكَ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خَلَقْنَا السَّمَاۤءَ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 اَرَدْنَآ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نَقْذِفُ بِالْحَقِّ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وَلَهٗ مَنْ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يُسَبِّحُوْنَ الَّيْلَ وَالنَّهَارَ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اَمِ اتَّخَذُوْٓا اٰلِهَةً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 كَانَ فِيْهِمَآ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يُسْـَٔلُ عَمَّا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اَمِ اتَّخَذُوْا مِنْ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01 - 324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وَقَالُوا اتَّخَذَ الرَّحْمٰنُ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يَسْبِقُوْنَهٗ بِالْقَوْلِ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يَعْلَمُ مَا بَيْنَ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يَّقُلْ مِنْهُمْ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فِى الْاَرْضِ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السَّمَاۤءَ سَقْفًا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خَلَقَ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جَعَلْنَا لِبَشَرٍ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كُلُّ نَفْسٍ ذَاۤىِٕقَةُ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01 - 325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رَاٰكَ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خُلِقَ الْاِنْسَانُ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مَتٰى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 يَعْلَمُ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تَأْتِيْهِمْ بَغْتَةً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وَلَقَدِ اسْتُهْزِئَ بِرُسُلٍ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مَنْ يَّكْلَؤُكُمْ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لَهُمْ اٰلِهَةٌ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مَتَّعْنَا هٰٓؤُلَاۤءِ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01 - 326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اِنَّمَآ اُنْذِرُكُمْ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مَّسَّتْهُمْ نَفْحَةٌ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وَنَضَعُ الْمَوَازِيْنَ الْقِسْطَ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يَخْشَوْنَ رَبَّهُمْ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وَهٰذَا ذِكْرٌ مُّبٰرَكٌ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اٰتَيْنَآ اِبْرٰهِيْمَ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لِاَبِيْهِ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وَجَدْنَآ اٰبَاۤءَنَا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لَقَدْ كُنْتُمْ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اَجِئْتَنَا بِالْحَقِّ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بَلْ رَّبُّكُمْ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وَتَاللّٰهِ لَاَكِيْدَنَّ اَصْنَامَكُمْ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01 - 327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فَجَعَلَهُمْ جُذَاذًا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مَنْ فَعَلَ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سَمِعْنَا فَتًى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فَأْتُوْا بِهٖ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ءَاَنْتَ فَعَلْتَ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بَلْ فَعَلَهٗ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فَرَجَعُوْٓا اِلٰٓى اَنْفُسِهِمْ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نُكِسُوْا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اَفَتَعْبُدُوْنَ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اُفٍّ لَّكُمْ وَلِمَا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حَرِّقُوْهُ وَانْصُرُوْٓا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قُلْنَا يَانَارُ كُوْنِيْ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وَاَرَادُوْا بِهٖ كَيْدًا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وَنَجَّيْنٰهُ وَلُوْطًا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وَوَهَبْنَا لَهٗٓ اِسْحٰقَ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01 - 328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وَجَعَلْنٰهُمْ اَىِٕمَّةً يَّهْدُوْنَ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وَلُوْطًا اٰتَيْنٰهُ حُكْمًا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وَاَدْخَلْنٰهُ فِيْ رَحْمَتِنَا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وَنُوْحًا اِذْ نَادٰى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وَنَصَرْنٰهُ مِنَ الْقَوْمِ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وَدَاوٗدَ وَسُلَيْمٰنَ اِذْ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فَفَهَّمْنٰهَا سُلَيْمٰنَ وَكُلًّا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وَعَلَّمْنٰهُ صَنْعَةَ لَبُوْسٍ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وَلِسُلَيْمٰنَ الرِّيْحَ عَاصِفَةً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01 - 329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الشَّيٰطِيْنِ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وَاَيُّوْبَ اِذْ نَادٰى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فَاسْتَجَبْنَا لَهٗ فَكَشَفْنَا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وَاِسْمٰعِيْلَ وَاِدْرِيْسَ وَذَا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وَاَدْخَلْنٰهُمْ فِيْ رَحْمَتِنَا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وَذَا النُّوْنِ اِذْ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فَاسْتَجَبْنَا لَهٗ وَنَجَّيْنٰهُ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وَزَكَرِيَّآ اِذْ نَادٰى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فَاسْتَجَبْنَا لَهٗ وَوَهَبْنَا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01 - 330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وَالَّتِيْٓ اَحْصَنَتْ فَرْجَهَا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هٰذِهٖٓ اُمَّتُكُمْ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وَتَقَطَّعُوْٓا اَمْرَهُمْ بَيْنَهُمْ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فَمَنْ يَّعْمَلْ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وَحَرَامٌ عَلٰى قَرْيَةٍ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فُتِحَتْ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وَاقْتَرَبَ الْوَعْدُ الْحَقُّ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اِنَّكُمْ وَمَا تَعْبُدُوْنَ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 كَانَ هٰٓؤُلَاۤءِ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لَهُمْ فِيْهَا زَفِيْرٌ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سَبَقَتْ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01 - 331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يَسْمَعُوْنَ حَسِيْسَهَا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يَحْزُنُهُمُ الْفَزَعُ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نَطْوِى السَّمَاۤءَ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كَتَبْنَا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اَرْسَلْنٰكَ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 يُوْحٰٓى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تَوَلَّوْا فَقُلْ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يَعْلَمُ الْجَهْرَ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اَدْرِيْ لَعَلَّهٗ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احْكُمْ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01 - 332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اتَّقُوْا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تَرَوْنَهَا تَذْهَلُ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كُتِبَ عَلَيْهِ اَنَّهٗ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اِنْ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01 - 333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وَّاَنَّ السَّاعَةَ اٰتِيَةٌ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ثَانِيَ عِطْفِهٖ لِيُضِلَّ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بِمَا قَدَّمَتْ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يَدْعُوْا مِنْ دُوْنِ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يَدْعُوْا لَمَنْ ضَرُّهٗٓ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يُدْخِلُ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كَانَ يَظُنُّ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01 - 334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اَنْزَلْنٰهُ اٰيٰتٍ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هٰذَانِ خَصْمٰنِ اخْتَصَمُوْا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يُصْهَرُ بِهٖ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وَلَهُمْ مَّقَامِعُ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كُلَّمَآ اَرَادُوْٓا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يُدْخِلُ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01 - 335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وَهُدُوْٓا اِلَى الطَّيِّبِ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بَوَّأْنَا لِاِبْرٰهِيْمَ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وَاَذِّنْ فِى النَّاسِ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لِّيَشْهَدُوْا مَنَافِعَ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لْيَقْضُوْا تَفَثَهُمْ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وَمَنْ يُّعَظِّمْ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01 - 336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حُنَفَاۤءَ لِلّٰهِ غَيْرَ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وَمَنْ يُّعَظِّمْ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لَكُمْ فِيْهَا مَنَافِعُ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وَلِكُلِّ اُمَّةٍ جَعَلْنَا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اِذَا ذُكِرَ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وَالْبُدْنَ جَعَلْنٰهَا 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لَنْ يَّنَالَ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يُدَافِعُ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01 - 337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اُذِنَ لِلَّذِيْنَ يُقَاتَلُوْنَ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اُخْرِجُوْا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اِنْ مَّكَّنّٰهُمْ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يُّكَذِّبُوْكَ فَقَدْ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وَقَوْمُ اِبْرٰهِيْمَ وَقَوْمُ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وَّاَصْحٰبُ مَدْيَنَ وَكُذِّبَ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فَكَاَيِّنْ مِّنْ قَرْيَةٍ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اَفَلَمْ يَسِيْرُوْا فِى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01 - 338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وَيَسْتَعْجِلُوْنَكَ بِالْعَذَابِ وَلَنْ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وَكَاَيِّنْ مِّنْ قَرْيَةٍ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يٰٓاَيُّهَا النَّاسُ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فَالَّذِيْنَ اٰمَنُوْا وَعَمِلُوا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سَعَوْا فِيْٓ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لِّيَجْعَلَ مَا يُلْقِى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وَّلِيَعْلَمَ الَّذِيْنَ اُوْتُوا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يَزَالُ الَّذِيْنَ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01 - 339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اَلْمُلْكُ يَوْمَىِٕذٍ لِّلّٰهِ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وَكَذَّبُوْا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هَاجَرُوْا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لَيُدْخِلَنَّهُمْ مُّدْخَلًا يَّرْضَوْنَهٗ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وَمَنْ عَاقَبَ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لَهٗ مَا فِى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01 - 340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الَّذِيْٓ اَحْيَاكُمْ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لِكُلِّ اُمَّةٍ جَعَلْنَا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جَادَلُوْكَ فَقُلِ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يَحْكُمُ بَيْنَكُمْ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تَعْلَمْ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وَيَعْبُدُوْنَ مِنْ دُوْنِ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تُتْلٰى عَلَيْهِمْ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01 - 341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ضُرِبَ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قَدَرُوا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يَصْطَفِيْ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يَعْلَمُ مَا بَيْنَ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وَجَاهِدُوْا فِى اللّٰهِ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01 - 342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اَفْلَحَ الْمُؤْمِنُوْنَ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هُمْ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عَنِ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لِلزَّكٰوةِ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لِفُرُوْجِهِمْ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عَلٰٓى اَزْوَاجِهِمْ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فَمَنِ ابْتَغٰى وَرَاۤءَ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لِاَمٰنٰتِهِمْ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هُمُ الْوَارِثُوْنَ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يَرِثُوْنَ الْفِرْدَوْسَ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خَلَقْنَا الْاِنْسَانَ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جَعَلْنٰهُ نُطْفَةً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خَلَقْنَا النُّطْفَةَ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اِنَّكُمْ بَعْدَ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اِنَّكُمْ يَوْمَ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خَلَقْنَا فَوْقَكُمْ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01 - 343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وَاَنْزَلْنَا مِنَ السَّمَاۤءِ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فَاَنْشَأْنَا لَكُمْ بِهٖ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وَشَجَرَةً تَخْرُجُ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لَكُمْ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وَعَلَيْهَا وَعَلَى الْفُلْكِ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نُوْحًا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فَقَالَ الْمَلَؤُا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هُوَ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انْصُرْنِيْ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فَاَوْحَيْنَآ اِلَيْهِ اَنِ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01 - 344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اسْتَوَيْتَ اَنْتَ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وَقُلْ رَّبِّ اَنْزِلْنِيْ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اَنْشَأْنَا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فَاَرْسَلْنَا فِيْهِمْ رَسُوْلًا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الْمَلَاُ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اَطَعْتُمْ بَشَرًا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اَيَعِدُكُمْ اَنَّكُمْ 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هَيْهَاتَ هَيْهَاتَ لِمَا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هِيَ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هُوَ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انْصُرْنِيْ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عَمَّا قَلِيْلٍ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فَاَخَذَتْهُمُ الصَّيْحَةُ بِالْحَقِّ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اَنْشَأْنَا مِنْ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01 - 345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تَسْبِقُ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اَرْسَلْنَا رُسُلَنَا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اَرْسَلْنَا 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اِلٰى فِرْعَوْنَ وَمَلَا۟ىِٕهٖ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فَقَالُوْٓا اَنُؤْمِنُ لِبَشَرَيْنِ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فَكَذَّبُوْهُمَا فَكَانُوْا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ابْنَ مَرْيَمَ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الرُّسُلُ كُلُوْا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هٰذِهٖٓ اُمَّتُكُمْ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فَتَقَطَّعُوْٓا اَمْرَهُمْ بَيْنَهُمْ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فَذَرْهُمْ فِيْ غَمْرَتِهِمْ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اَيَحْسَبُوْنَ اَنَّمَا نُمِدُّهُمْ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نُسَارِعُ لَهُمْ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بِاٰيٰتِ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بِرَبِّهِمْ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01 - 346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يُؤْتُوْنَ 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يُسَارِعُوْنَ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نُكَلِّفُ نَفْسًا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قُلُوْبُهُمْ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اِذَآ اَخَذْنَا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تَجْـَٔرُوا الْيَوْمَ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كَانَتْ اٰيٰتِيْ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مُسْتَكْبِرِيْنَ بِهٖ سٰمِرًا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اَفَلَمْ يَدَّبَّرُوا الْقَوْلَ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لَمْ يَعْرِفُوْا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بِهٖ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وَلَوِ اتَّبَعَ الْحَقُّ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تَسْـَٔلُهُمْ خَرْجًا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وَاِنَّكَ لَتَدْعُوْهُمْ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الَّذِيْنَ لَا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01 - 347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رَحِمْنٰهُمْ وَكَشَفْنَا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اَخَذْنٰهُمْ بِالْعَذَابِ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فَتَحْنَا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الَّذِيْٓ اَنْشَاَ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ذَرَاَكُمْ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يُحْيٖ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قَالُوْا مِثْلَ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ءَاِذَا مِتْنَا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وُعِدْنَا نَحْنُ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لِّمَنِ الْاَرْضُ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سَيَقُوْلُوْنَ لِلّٰهِ قُلْ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مَنْ رَّبُّ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سَيَقُوْلُوْنَ لِلّٰهِ قُلْ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مَنْ بِيَدِهٖ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سَيَقُوْلُوْنَ لِلّٰهِ قُلْ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01 - 348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اَتَيْنٰهُمْ بِالْحَقِّ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اتَّخَذَ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عٰلِمِ الْغَيْبِ وَالشَّهَادَةِ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رَّبِّ اِمَّا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رَبِّ فَلَا تَجْعَلْنِيْ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وَاِنَّا عَلٰٓى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اِدْفَعْ بِالَّتِيْ هِيَ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وَقُلْ رَّبِّ اَعُوْذُ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وَاَعُوْذُ بِكَ رَبِّ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جَاۤءَ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لَعَلِّيْٓ اَعْمَلُ صَالِحًا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نُفِخَ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فَمَنْ ثَقُلَتْ مَوَازِيْنُهٗ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خَفَّتْ مَوَازِيْنُهٗ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تَلْفَحُ وُجُوْهَهُمُ النَّارُ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01 - 349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تَكُنْ اٰيٰتِيْ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رَبَّنَا غَلَبَتْ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رَبَّنَآ اَخْرِجْنَا مِنْهَا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اخْسَـُٔوْا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كَانَ فَرِيْقٌ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فَاتَّخَذْتُمُوْهُمْ سِخْرِيًّا حَتّٰٓى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اِنِّيْ جَزَيْتُهُمُ الْيَوْمَ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قٰلَ كَمْ لَبِثْتُمْ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لَبِثْنَا يَوْمًا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قٰلَ اِنْ لَّبِثْتُمْ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اَفَحَسِبْتُمْ اَنَّمَا خَلَقْنٰكُمْ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فَتَعٰلَى اللّٰهُ الْمَلِكُ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يَّدْعُ مَعَ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وَقُلْ رَّبِّ اغْفِرْ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01 - 350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سُوْرَةٌ اَنْزَلْنٰهَا وَفَرَضْنٰهَا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اَلزَّانِيَةُ وَالزَّانِيْ فَاجْلِدُوْا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اَلزَّانِيْ لَا يَنْكِحُ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يَرْمُوْنَ الْمُحْصَنٰتِ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تَابُوْا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يَرْمُوْنَ اَزْوَاجَهُمْ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وَالْخَامِسَةُ اَنَّ لَعْنَتَ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وَيَدْرَؤُا عَنْهَا الْعَذَابَ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وَالْخَامِسَةَ اَنَّ غَضَبَ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وَلَوْلَا فَضْلُ اللّٰهِ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01 - 351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جَاۤءُوْ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لَوْلَآ اِذْ سَمِعْتُمُوْهُ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لَوْلَا جَاۤءُوْ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وَلَوْلَا فَضْلُ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تَلَقَّوْنَهٗ بِاَلْسِنَتِكُمْ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وَلَوْلَآ اِذْ سَمِعْتُمُوْهُ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يَعِظُكُمُ اللّٰهُ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وَيُبَيِّنُ اللّٰهُ لَكُمُ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يُحِبُّوْنَ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وَلَوْلَا فَضْلُ اللّٰهِ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01 - 352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يَأْتَلِ اُولُو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يَرْمُوْنَ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يَّوْمَ تَشْهَدُ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يَوْمَىِٕذٍ يُّوَفِّيْهِمُ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اَلْخَبِيْثٰتُ لِلْخَبِيْثِيْنَ وَالْخَبِيْثُوْنَ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01 - 353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لَّمْ تَجِدُوْا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لَيْسَ عَلَيْكُمْ جُنَاحٌ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لِّلْمُؤْمِنِيْنَ يَغُضُّوْا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وَقُلْ لِّلْمُؤْمِنٰتِ يَغْضُضْنَ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01 - 354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وَاَنْكِحُوا الْاَيَامٰى مِنْكُمْ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وَلْيَسْتَعْفِفِ الَّذِيْنَ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اَنْزَلْنَآ اِلَيْكُمْ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نُوْرُ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بُيُوْتٍ اَذِنَ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01 - 355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رِجَالٌ لَّا تُلْهِيْهِمْ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لِيَجْزِيَهُمُ اللّٰهُ اَحْسَنَ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كَفَرُوْٓا اَعْمَالُهُمْ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كَظُلُمٰتٍ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مُلْكُ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01 - 356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يُقَلِّبُ اللّٰهُ الَّيْلَ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خَلَقَ كُلَّ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اَنْزَلْنَآ اٰيٰتٍ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اٰمَنَّا بِاللّٰهِ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دُعُوْٓا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يَّكُنْ لَّهُمُ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اَفِيْ قُلُوْبِهِمْ مَّرَضٌ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كَانَ قَوْلَ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يُّطِعِ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وَاَقْسَمُوْا بِاللّٰهِ جَهْدَ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01 - 357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اَطِيْعُوا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وَعَدَ اللّٰهُ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وَاَقِيْمُوا الصَّلٰوةَ وَاٰتُوا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تَحْسَبَنَّ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01 - 358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بَلَغَ الْاَطْفَالُ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وَالْقَوَاعِدُ مِنَ النِّسَاۤءِ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لَيْسَ عَلَى الْاَعْمٰى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01 - 359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الْمُؤْمِنُوْنَ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تَجْعَلُوْا دُعَاۤءَ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اَلَآ اِنَّ لِلّٰهِ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تَبٰرَكَ الَّذِيْ نَزَّلَ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ۨالَّذِيْ لَهٗ مُلْكُ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01 - 360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وَاتَّخَذُوْا مِنْ دُوْنِهٖٓ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وَقَالُوْٓا اَسَاطِيْرُ الْاَوَّلِيْنَ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اَنْزَلَهُ الَّذِيْ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مَالِ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يُلْقٰٓى اِلَيْهِ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اُنْظُرْ كَيْفَ ضَرَبُوْا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تَبٰرَكَ الَّذِيْٓ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كَذَّبُوْا بِالسَّاعَةِ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01 - 361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اِذَا رَاَتْهُمْ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وَاِذَآ اُلْقُوْا مِنْهَا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تَدْعُوا الْيَوْمَ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اَذٰلِكَ خَيْرٌ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لَهُمْ فِيْهَا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يَحْشُرُهُمْ وَمَا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سُبْحٰنَكَ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فَقَدْ كَذَّبُوْكُمْ بِمَا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قَبْلَكَ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01 - 362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يَرَوْنَ الْمَلٰۤىِٕكَةَ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وَقَدِمْنَآ اِلٰى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اَصْحٰبُ الْجَنَّةِ يَوْمَىِٕذٍ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تَشَقَّقُ السَّمَاۤءُ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اَلْمُلْكُ يَوْمَىِٕذِ ِۨالْحَقُّ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يَعَضُّ الظَّالِمُ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يٰوَيْلَتٰى لَيْتَنِيْ لَمْ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اَضَلَّنِيْ عَنِ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الرَّسُوْلُ يٰرَبِّ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جَعَلْنَا لِكُلِّ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01 - 363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يَأْتُوْنَكَ بِمَثَلٍ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يُحْشَرُوْنَ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فَقُلْنَا اذْهَبَآ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وَقَوْمَ نُوْحٍ لَّمَّا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وَعَادًا وَّثَمُوْدَا۟ وَاَصْحٰبَ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وَكُلًّا ضَرَبْنَا لَهُ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اَتَوْا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رَاَوْكَ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كَادَ لَيُضِلُّنَا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اَرَءَيْتَ مَنِ اتَّخَذَ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01 - 364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تَحْسَبُ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قَبَضْنٰهُ اِلَيْنَا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جَعَلَ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الَّذِيْٓ اَرْسَلَ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لِّنُحْيِ َۧ بِهٖ بَلْدَةً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صَرَّفْنٰهُ بَيْنَهُمْ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شِئْنَا لَبَعَثْنَا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 تُطِعِ الْكٰفِرِيْنَ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مَرَجَ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خَلَقَ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وَيَعْبُدُوْنَ مِنْ دُوْنِ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01 - 365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اَرْسَلْنٰكَ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مَآ اَسْـَٔلُكُمْ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وَتَوَكَّلْ عَلَى الْحَيِّ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 خَلَقَ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تَبٰرَكَ الَّذِيْ جَعَلَ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جَعَلَ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وَعِبَادُ الرَّحْمٰنِ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يَبِيْتُوْنَ لِرَبِّهِمْ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يَقُوْلُوْنَ رَبَّنَا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اِنَّهَا سَاۤءَتْ مُسْتَقَرًّا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اِذَآ اَنْفَقُوْا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01 - 366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لَا يَدْعُوْنَ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يُّضٰعَفْ لَهُ الْعَذَابُ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تَابَ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تَابَ وَعَمِلَ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لَا يَشْهَدُوْنَ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اِذَا ذُكِّرُوْا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يَقُوْلُوْنَ رَبَّنَا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يُجْزَوْنَ الْغُرْفَةَ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فِيْهَا حَسُنَتْ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مَا يَعْبَؤُا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01 - 367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طٰسۤمّۤ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تِلْكَ اٰيٰتُ الْكِتٰبِ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لَعَلَّكَ بَاخِعٌ نَّفْسَكَ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نَّشَأْ نُنَزِّلْ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يَأْتِيْهِمْ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فَقَدْ كَذَّبُوْا فَسَيَأْتِيْهِمْ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نَادٰى رَبُّكَ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قَوْمَ فِرْعَوْنَ اَلَا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اِنِّيْٓ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وَيَضِيْقُ صَدْرِيْ وَلَا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وَلَهُمْ عَلَيَّ ذَنْبٌ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كَلَّا فَاذْهَبَا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فَأْتِيَا فِرْعَوْنَ فَقُوْلَآ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اَنْ اَرْسِلْ مَعَنَا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اَلَمْ نُرَبِّكَ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وَفَعَلْتَ فَعْلَتَكَ الَّتِيْ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01 - 368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فَعَلْتُهَآ اِذًا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فَفَرَرْتُ مِنْكُمْ لَمَّا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وَتِلْكَ نِعْمَةٌ تَمُنُّهَا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فِرْعَوْنُ وَمَا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رَبُّ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لِمَنْ حَوْلَهٗٓ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رَبُّكُمْ وَرَبُّ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 رَسُوْلَكُمُ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رَبُّ الْمَشْرِقِ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لَىِٕنِ اتَّخَذْتَ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اَوَلَوْ جِئْتُكَ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فَأْتِ بِهٖٓ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فَاَلْقٰى عَصَاهُ فَاِذَا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وَنَزَعَ يَدَهٗ فَاِذَا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لِلْمَلَاِ حَوْلَهٗٓ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يُّرِيْدُ اَنْ يُّخْرِجَكُمْ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اَرْجِهْ وَاَخَاهُ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يَأْتُوْكَ بِكُلِّ سَحَّارٍ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فَجُمِعَ السَّحَرَةُ لِمِيْقَاتِ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وَّقِيْلَ لِلنَّاسِ هَلْ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01 - 369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لَعَلَّنَا نَتَّبِعُ السَّحَرَةَ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 السَّحَرَةُ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نَعَمْ وَاِنَّكُمْ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لَهُمْ مُّوْسٰٓى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فَاَلْقَوْا حِبَالَهُمْ وَعِصِيَّهُمْ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فَاَلْقٰى مُوْسٰى عَصَاهُ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فَاُلْقِيَ السَّحَرَةُ سٰجِدِيْنَ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اٰمَنَّا بِرَبِّ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رَبِّ مُوْسٰى وَهٰرُوْنَ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اٰمَنْتُمْ 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لَا ضَيْرَ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نَطْمَعُ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وَاَوْحَيْنَآ اِلٰى مُوْسٰٓى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فَاَرْسَلَ فِرْعَوْنُ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هٰٓؤُلَاۤءِ لَشِرْذِمَةٌ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وَاِنَّهُمْ لَنَا لَغَاۤىِٕظُوْنَ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وَاِنَّا لَجَمِيْعٌ حٰذِرُوْنَ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فَاَخْرَجْنٰهُمْ مِّنْ جَنّٰتٍ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وَّكُنُوْزٍ وَّمَقَامٍ كَرِيْمٍ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وَاَوْرَثْنٰهَا بَنِيْٓ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فَاَتْبَعُوْهُمْ مُّشْرِقِيْنَ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01 - 370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تَرَاۤءَ الْجَمْعٰنِ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كَلَّا 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فَاَوْحَيْنَآ اِلٰى مُوْسٰٓى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وَاَزْلَفْنَا ثَمَّ الْاٰخَرِيْنَ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وَاَنْجَيْنَا مُوْسٰى وَمَنْ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اَغْرَقْنَا الْاٰخَرِيْنَ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وَاتْلُ عَلَيْهِمْ نَبَاَ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لِاَبِيْهِ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نَعْبُدُ اَصْنَامًا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هَلْ يَسْمَعُوْنَكُمْ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يَنْفَعُوْنَكُمْ اَوْ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بَلْ وَجَدْنَآ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اَفَرَءَيْتُمْ 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اَنْتُمْ وَاٰبَاۤؤُكُمُ الْاَقْدَمُوْنَ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فَاِنَّهُمْ عَدُوٌّ لِّيْٓ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 خَلَقَنِيْ فَهُوَ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 هُوَ يُطْعِمُنِيْ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مَرِضْتُ فَهُوَ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 يُمِيْتُنِيْ ثُمَّ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وَالَّذِيْٓ اَطْمَعُ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رَبِّ هَبْ لِيْ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01 - 371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وَاجْعَلْ لِّيْ لِسَانَ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وَاجْعَلْنِيْ مِنْ وَّرَثَةِ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وَاغْفِرْ لِاَبِيْٓ اِنَّهٗ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تُخْزِنِيْ يَوْمَ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لَا يَنْفَعُ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اَتَى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وَاُزْلِفَتِ الْجَنَّةُ لِلْمُتَّقِيْنَ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وَبُرِّزَتِ الْجَحِيْمُ لِلْغٰوِيْنَ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وَقِيْلَ لَهُمْ اَيْنَ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مِنْ دُوْنِ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فَكُبْكِبُوْا فِيْهَا 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وَجُنُوْدُ اِبْلِيْسَ اَجْمَعُوْنَ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وَهُمْ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تَاللّٰهِ اِنْ كُنَّا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نُسَوِّيْكُمْ بِرَبِّ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اَضَلَّنَآ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لَنَا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صَدِيْقٍ حَمِيْمٍ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فَلَوْ اَنَّ لَنَا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قَوْمُ نُوْحِ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اِنِّيْ لَكُمْ رَسُوْلٌ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وَاَطِيْعُوْنِ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اَسْـَٔلُكُمْ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وَاَطِيْعُوْنِ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اَنُؤْمِنُ لَكَ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01 - 372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وَمَا عِلْمِيْ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حِسَابُهُمْ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اَنَا۠ بِطَارِدِ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اَنَا۠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لَىِٕنْ لَّمْ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فَافْتَحْ بَيْنِيْ وَبَيْنَهُمْ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فَاَنْجَيْنٰهُ وَمَنْ مَّعَهٗ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اَغْرَقْنَا بَعْدُ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عَادُ ِۨالْمُرْسَلِيْنَ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اِنِّيْ لَكُمْ رَسُوْلٌ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وَاَطِيْعُوْنِ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اَسْـَٔلُكُمْ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اَتَبْنُوْنَ بِكُلِّ رِيْعٍ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وَتَتَّخِذُوْنَ مَصَانِعَ لَعَلَّكُمْ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بَطَشْتُمْ بَطَشْتُمْ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وَاَطِيْعُوْنِ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وَاتَّقُوا الَّذِيْٓ اَمَدَّكُمْ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اَمَدَّكُمْ بِاَنْعَامٍ وَّبَنِيْنَ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وَجَنّٰتٍ وَّعُيُوْنٍ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اِنِّيْٓ اَخَافُ عَلَيْكُمْ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سَوَاۤءٌ عَلَيْنَآ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01 - 373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هٰذَآ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نَحْنُ بِمُعَذَّبِيْنَ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فَكَذَّبُوْهُ فَاَهْلَكْنٰهُمْ 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ثَمُوْدُ الْمُرْسَلِيْنَ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اِنِّيْ لَكُمْ رَسُوْلٌ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وَاَطِيْعُوْنِ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اَسْـَٔلُكُمْ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اَتُتْرَكُوْنَ فِيْ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جَنّٰتٍ وَّعُيُوْنٍ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وَّزُرُوْعٍ وَّنَخْلٍ طَلْعُهَا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وَتَنْحِتُوْنَ مِنَ الْجِبَالِ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وَاَطِيْعُوْنِ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تُطِيْعُوْٓا اَمْرَ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يُفْسِدُوْنَ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اِنَّمَآ اَنْتَ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مَآ اَنْتَ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هٰذِهٖ نَاقَةٌ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تَمَسُّوْهَا بِسُوْۤءٍ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فَعَقَرُوْهَا فَاَصْبَحُوْا نٰدِمِيْنَ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فَاَخَذَهُمُ الْعَذَابُ 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لَهُوَ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01 - 374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قَوْمُ لُوْطِ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اِنِّيْ لَكُمْ رَسُوْلٌ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وَاَطِيْعُوْنِ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اَسْـَٔلُكُمْ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اَتَأْتُوْنَ الذُّكْرَانَ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وَتَذَرُوْنَ مَا خَلَقَ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لَىِٕنْ لَّمْ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اِنِّيْ لِعَمَلِكُمْ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رَبِّ نَجِّنِيْ وَاَهْلِيْ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فَنَجَّيْنٰهُ وَاَهْلَهٗٓ اَجْمَعِيْنَ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عَجُوْزًا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دَمَّرْنَا الْاٰخَرِيْنَ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وَاَمْطَرْنَا عَلَيْهِمْ مَّطَرًا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كَذَّبَ اَصْحٰبُ لْـَٔيْكَةِ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اِنِّيْ لَكُمْ رَسُوْلٌ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وَاَطِيْعُوْنِ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اَسْـَٔلُكُمْ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اَوْفُوا الْكَيْلَ وَلَا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وَزِنُوْا بِالْقِسْطَاسِ الْمُسْتَقِيْمِ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تَبْخَسُوا النَّاسَ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01 - 375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وَاتَّقُوا الَّذِيْ خَلَقَكُمْ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اِنَّمَآ اَنْتَ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اَنْتَ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فَاَسْقِطْ عَلَيْنَا كِسَفًا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رَبِّيْٓ اَعْلَمُ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فَكَذَّبُوْهُ فَاَخَذَهُمْ عَذَابُ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لَتَنْزِيْلُ رَبِّ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نَزَلَ بِهِ الرُّوْحُ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عَلٰى قَلْبِكَ لِتَكُوْنَ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بِلِسَانٍ عَرَبِيٍّ مُّبِيْنٍ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لَفِيْ زُبُرِ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يَكُنْ لَّهُمْ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نَزَّلْنٰهُ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فَقَرَاَهٗ عَلَيْهِمْ 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سَلَكْنٰهُ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يُؤْمِنُوْنَ بِهٖ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فَيَأْتِيَهُمْ بَغْتَةً وَّهُمْ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فَيَقُوْلُوْا هَلْ نَحْنُ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اَفَبِعَذَابِنَا يَسْتَعْجِلُوْنَ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اَفَرَءَيْتَ اِنْ مَّتَّعْنٰهُمْ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جَاۤءَهُمْ مَّا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01 - 376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مَآ اَغْنٰى عَنْهُمْ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اَهْلَكْنَا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ذِكْرٰى وَمَا كُنَّا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تَنَزَّلَتْ بِهِ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يَنْبَغِيْ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عَنِ السَّمْعِ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 تَدْعُ مَعَ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وَاَنْذِرْ عَشِيْرَتَكَ الْاَقْرَبِيْنَ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وَاخْفِضْ جَنَاحَكَ لِمَنِ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عَصَوْكَ فَقُلْ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وَتَوَكَّلْ عَلَى الْعَزِيْزِ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 يَرٰىكَ حِيْنَ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وَتَقَلُّبَكَ فِى السّٰجِدِيْنَ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هُوَ السَّمِيْعُ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هَلْ اُنَبِّئُكُمْ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تَنَزَّلُ عَلٰى كُلِّ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يُّلْقُوْنَ السَّمْعَ وَاَكْثَرُهُمْ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وَالشُّعَرَاۤءُ يَتَّبِعُهُمُ الْغَاوٗنَ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وَاَنَّهُمْ يَقُوْلُوْنَ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اٰمَنُوْا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01 - 377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طٰسۤ تِلْكَ اٰيٰتُ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هُدًى وَّبُشْرٰى لِلْمُؤْمِنِيْنَ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يُقِيْمُوْنَ الصَّلٰوةَ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وَاِنَّكَ لَتُلَقَّى الْقُرْاٰنَ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جَاۤءَهَا نُوْدِيَ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يٰمُوْسٰٓى اِنَّهٗٓ اَنَا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وَاَلْقِ عَصَاكَ فَلَمَّا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ظَلَمَ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وَاَدْخِلْ يَدَكَ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جَاۤءَتْهُمْ اٰيٰتُنَا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01 - 378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وَجَحَدُوْا بِهَا وَاسْتَيْقَنَتْهَآ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دَاوٗدَ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وَوَرِثَ سُلَيْمٰنُ دَاوٗدَ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وَحُشِرَ لِسُلَيْمٰنَ جُنُوْدُهٗ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اِذَآ اَتَوْا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فَتَبَسَّمَ ضَاحِكًا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وَتَفَقَّدَ الطَّيْرَ فَقَالَ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لَاُعَذِّبَنَّهٗ عَذَابًا شَدِيْدًا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فَمَكَثَ غَيْرَ بَعِيْدٍ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01 - 379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اِنِّيْ وَجَدْتُّ امْرَاَةً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وَجَدْتُّهَا وَقَوْمَهَا يَسْجُدُوْنَ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اَلَّا يَسْجُدُوْا لِلّٰهِ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لَآ اِلٰهَ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سَنَنْظُرُ اَصَدَقْتَ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اِذْهَبْ بِّكِتٰبِيْ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قَالَتْ يٰٓاَيُّهَا الْمَلَؤُا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مِنْ سُلَيْمٰنَ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اَلَّا تَعْلُوْا عَلَيَّ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قَالَتْ يٰٓاَيُّهَا الْمَلَؤُا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نَحْنُ اُولُوْا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قَالَتْ اِنَّ الْمُلُوْكَ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وَاِنِّيْ مُرْسِلَةٌ اِلَيْهِمْ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01 - 380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 سُلَيْمٰنَ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اِرْجِعْ اِلَيْهِمْ فَلَنَأْتِيَنَّهُمْ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يٰٓاَيُّهَا الْمَلَؤُا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عِفْرِيْتٌ مِّنَ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الَّذِيْ عِنْدَهٗ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نَكِّرُوْا لَهَا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جَاۤءَتْ قِيْلَ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وَصَدَّهَا مَا كَانَتْ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قِيْلَ لَهَا ادْخُلِى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01 - 381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اَرْسَلْنَآ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يٰقَوْمِ لِمَ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قَالُوا اطَّيَّرْنَا بِكَ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وَكَانَ فِى الْمَدِيْنَةِ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تَقَاسَمُوْا بِاللّٰهِ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وَمَكَرُوْا مَكْرًا وَّمَكَرْنَا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فَانْظُرْ كَيْفَ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فَتِلْكَ بُيُوْتُهُمْ خَاوِيَةً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وَاَنْجَيْنَا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وَلُوْطًا اِذْ 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اَىِٕنَّكُمْ لَتَأْتُوْنَ الرِّجَالَ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01 - 382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كَانَ جَوَابَ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فَاَنْجَيْنٰهُ وَاَهْلَهٗٓ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وَاَمْطَرْنَا عَلَيْهِمْ مَّطَرًا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قُلِ الْحَمْدُ لِلّٰهِ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اَمَّنْ خَلَقَ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اَمَّنْ جَعَلَ الْاَرْضَ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اَمَّنْ يُّجِيْبُ الْمُضْطَرَّ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اَمَّنْ يَّهْدِيْكُمْ فِيْ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01 - 383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اَمَّنْ يَّبْدَؤُا الْخَلْقَ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لَّا يَعْلَمُ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بَلِ ادّٰرَكَ عِلْمُهُمْ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وُعِدْنَا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سِيْرُوْا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تَحْزَنْ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مَتٰى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عَسٰٓى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لَذُوْ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لَيَعْلَمُ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مِنْ غَاۤىِٕبَةٍ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الْقُرْاٰنَ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01 - 384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لَهُدًى وَّرَحْمَةٌ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رَبَّكَ يَقْضِيْ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فَتَوَكَّلْ عَلَى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اِنَّكَ لَا تُسْمِعُ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اَنْتَ بِهٰدِى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وَقَعَ الْقَوْلُ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نَحْشُرُ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جَاۤءُوْ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وَوَقَعَ الْقَوْلُ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يَرَوْا اَنَّا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يُنْفَخُ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وَتَرَى الْجِبَالَ تَحْسَبُهَا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01 - 385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جَاۤءَ بِالْحَسَنَةِ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جَاۤءَ بِالسَّيِّئَةِ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اِنَّمَآ اُمِرْتُ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 اَتْلُوَا الْقُرْاٰنَ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وَقُلِ الْحَمْدُ لِلّٰهِ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طٰسۤمّۤ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تِلْكَ اٰيٰتُ الْكِتٰبِ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نَتْلُوْا عَلَيْكَ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فِرْعَوْنَ عَلَا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وَنُرِيْدُ اَنْ نَّمُنَّ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01 - 386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وَنُمَكِّنَ لَهُمْ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وَاَوْحَيْنَآ اِلٰٓى اُمِّ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فَالْتَقَطَهٗٓ اٰلُ فِرْعَوْنَ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وَقَالَتِ امْرَاَتُ فِرْعَوْنَ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وَاَصْبَحَ فُؤَادُ اُمِّ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وَقَالَتْ لِاُخْتِهٖ قُصِّيْهِ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وَحَرَّمْنَا عَلَيْهِ الْمَرَاضِعَ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فَرَدَدْنٰهُ اِلٰٓى اُمِّهٖ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01 - 387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بَلَغَ اَشُدَّهٗ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وَدَخَلَ الْمَدِيْنَةَ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اِنِّيْ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بِمَآ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فَاَصْبَحَ فِى الْمَدِيْنَةِ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اَنْ اَرَادَ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وَجَاۤءَ رَجُلٌ مِّنْ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فَخَرَجَ مِنْهَا خَاۤىِٕفًا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01 - 388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تَوَجَّهَ تِلْقَاۤءَ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وَرَدَ مَاۤءَ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فَسَقٰى لَهُمَا ثُمَّ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فَجَاۤءَتْهُ اِحْدٰىهُمَا تَمْشِيْ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قَالَتْ اِحْدٰىهُمَا يٰٓاَبَتِ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اِنِّيْٓ اُرِيْدُ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ذٰلِكَ بَيْنِيْ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01 - 389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قَضٰى مُوْسَى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اَتٰىهَا نُوْدِيَ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 اَلْقِ عَصَاكَ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اُسْلُكْ يَدَكَ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اِنِّيْ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وَاَخِيْ هٰرُوْنُ 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سَنَشُدُّ عَضُدَكَ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01 - 390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جَاۤءَهُمْ مُّوْسٰى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مُوْسٰى رَبِّيْٓ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فِرْعَوْنُ يٰٓاَيُّهَا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وَاسْتَكْبَرَ هُوَ وَجُنُوْدُهٗ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فَاَخَذْنٰهُ وَجُنُوْدَهٗ فَنَبَذْنٰهُمْ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وَجَعَلْنٰهُمْ اَىِٕمَّةً يَّدْعُوْنَ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وَاَتْبَعْنٰهُمْ فِيْ هٰذِهِ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مُوْسَى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01 - 391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كُنْتَ بِجَانِبِ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وَلٰكِنَّآ اَنْشَأْنَا قُرُوْنًا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كُنْتَ بِجَانِبِ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وَلَوْلَآ اَنْ تُصِيْبَهُمْ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جَاۤءَهُمُ الْحَقُّ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فَأْتُوْا بِكِتٰبٍ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لَّمْ يَسْتَجِيْبُوْا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01 - 392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وَصَّلْنَا لَهُمُ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اٰتَيْنٰهُمُ الْكِتٰبَ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يُتْلٰى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يُؤْتَوْنَ اَجْرَهُمْ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سَمِعُوا اللَّغْوَ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اِنَّكَ لَا تَهْدِيْ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وَقَالُوْٓا اِنْ نَّتَّبِعِ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وَكَمْ اَهْلَكْنَا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رَبُّكَ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01 - 393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اُوْتِيْتُمْ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اَفَمَنْ وَّعَدْنٰهُ وَعْدًا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يُنَادِيْهِمْ فَيَقُوْلُ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الَّذِيْنَ حَقَّ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وَقِيْلَ ادْعُوْا شُرَكَاۤءَكُمْ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يُنَادِيْهِمْ فَيَقُوْلُ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فَعَمِيَتْ عَلَيْهِمُ الْاَنْبَاۤءُ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 مَنْ تَابَ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وَرَبُّكَ يَخْلُقُ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وَرَبُّكَ يَعْلَمُ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اللّٰهُ لَآ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01 - 394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رَّحْمَتِهٖ جَعَلَ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يُنَادِيْهِمْ فَيَقُوْلُ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وَنَزَعْنَا مِنْ كُلِّ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قَارُوْنَ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وَابْتَغِ فِيْمَآ اٰتٰىكَ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01 - 395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اِنَّمَآ اُوْتِيْتُهٗ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فَخَرَجَ عَلٰى قَوْمِهٖ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اُوْتُوا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فَخَسَفْنَا بِهٖ وَبِدَارِهِ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وَاَصْبَحَ الَّذِيْنَ تَمَنَّوْا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تِلْكَ الدَّارُ الْاٰخِرَةُ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جَاۤءَ بِالْحَسَنَةِ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01 - 396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 فَرَضَ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كُنْتَ تَرْجُوْٓا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يَصُدُّنَّكَ عَنْ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تَدْعُ مَعَ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الۤمّۤ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اَحَسِبَ النَّاسُ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فَتَنَّا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حَسِبَ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كَانَ يَرْجُوْا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جَاهَدَ فَاِنَّمَا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01 - 397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وَعَمِلُوا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وَوَصَّيْنَا الْاِنْسَانَ بِوَالِدَيْهِ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وَعَمِلُوا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وَلَيَعْلَمَنَّ اللّٰهُ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وَلَيَحْمِلُنَّ اَثْقَالَهُمْ وَاَثْقَالًا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نُوْحًا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01 - 398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فَاَنْجَيْنٰهُ وَاَصْحٰبَ السَّفِيْنَةِ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وَاِبْرٰهِيْمَ اِذْ 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تَعْبُدُوْنَ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تُكَذِّبُوْا فَقَدْ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كَيْفَ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سِيْرُوْا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يُعَذِّبُ مَنْ يَّشَاۤءُ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اَنْتُمْ بِمُعْجِزِيْنَ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بِاٰيٰتِ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01 - 399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كَانَ جَوَابَ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اِنَّمَا اتَّخَذْتُمْ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فَاٰمَنَ لَهٗ لُوْطٌ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وَوَهَبْنَا لَهٗٓ اِسْحٰقَ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وَلُوْطًا اِذْ 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اَىِٕنَّكُمْ لَتَأْتُوْنَ الرِّجَالَ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انْصُرْنِيْ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01 - 400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جَاۤءَتْ رُسُلُنَآ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وَلَمَّآ اَنْ جَاۤءَتْ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مُنْزِلُوْنَ عَلٰٓى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تَّرَكْنَا مِنْهَآ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وَاِلٰى مَدْيَنَ اَخَاهُمْ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فَكَذَّبُوْهُ فَاَخَذَتْهُمُ الرَّجْفَةُ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وَعَادًا وَّثَمُوْدَا۟ وَقَدْ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01 - 401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وَقَارُوْنَ وَفِرْعَوْنَ وَهَامٰنَ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فَكُلًّا اَخَذْنَا بِذَنْبِهٖ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مَثَلُ الَّذِيْنَ اتَّخَذُوْا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يَعْلَمُ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وَتِلْكَ الْاَمْثَالُ نَضْرِبُهَا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خَلَقَ اللّٰهُ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اُتْلُ مَآ اُوْحِيَ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01 - 402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تُجَادِلُوْٓا اَهْلَ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اَنْزَلْنَآ اِلَيْكَ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كُنْتَ تَتْلُوْا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هُوَ اٰيٰتٌ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لَوْلَآ اُنْزِلَ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يَكْفِهِمْ اَنَّآ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كَفٰى بِاللّٰهِ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01 - 403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وَيَسْتَعْجِلُوْنَكَ بِالْعَذَابِ وَلَوْلَآ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يَسْتَعْجِلُوْنَكَ بِالْعَذَابِ وَاِنَّ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يَغْشٰىهُمُ الْعَذَابُ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يٰعِبَادِيَ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كُلُّ نَفْسٍ ذَاۤىِٕقَةُ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وَعَمِلُوا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صَبَرُوْا وَعَلٰى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وَكَاَيِّنْ مِّنْ دَاۤبَّةٍ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سَاَلْتَهُمْ مَّنْ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يَبْسُطُ الرِّزْقَ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سَاَلْتَهُمْ مَّنْ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01 - 404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هٰذِهِ الْحَيٰوةُ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رَكِبُوْا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لِيَكْفُرُوْا بِمَآ اٰتَيْنٰهُمْ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اَنَّا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اَظْلَمُ مِمَّنِ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جَاهَدُوْا فِيْنَا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الۤمّۤ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غُلِبَتِ الرُّوْمُ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فِيْٓ اَدْنَى الْاَرْضِ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 xml:space="preserve">فِيْ بِضْعِ سِنِيْنَ 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بِنَصْرِ اللّٰهِ يَنْصُرُ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01 - 405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وَعْدَ اللّٰهِ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يَعْلَمُوْنَ ظَاهِرًا مِّنَ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يَتَفَكَّرُوْا فِيْٓ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يَسِيْرُوْا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كَانَ عَاقِبَةَ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يَبْدَؤُا الْخَلْقَ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تَقُوْمُ السَّاعَةُ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وَلَمْ يَكُنْ لَّهُمْ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تَقُوْمُ السَّاعَةُ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 الَّذِيْنَ اٰمَنُوْا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01 - 406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فَسُبْحٰنَ اللّٰهِ حِيْنَ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وَلَهُ الْحَمْدُ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يُخْرِجُ الْحَيَّ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اٰيٰتِهٖٓ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اٰيٰتِهٖٓ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 خَلْقُ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 مَنَامُكُمْ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 يُرِيْكُمُ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01 - 407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اٰيٰتِهٖٓ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وَلَهٗ مَنْ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يَبْدَؤُا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ضَرَبَ لَكُمْ مَّثَلًا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بَلِ اتَّبَعَ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فَاَقِمْ وَجْهَكَ لِلدِّيْنِ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مُنِيْبِيْنَ اِلَيْهِ وَاتَّقُوْهُ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مِنَ الَّذِيْنَ فَرَّقُوْا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01 - 408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مَسَّ النَّاسَ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لِيَكْفُرُوْا بِمَآ اٰتَيْنٰهُمْ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اَنْزَلْنَا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وَاِذَآ اَذَقْنَا النَّاسَ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فَاٰتِ ذَا الْقُرْبٰى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اٰتَيْتُمْ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خَلَقَكُمْ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ظَهَرَ الْفَسَادُ فِى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01 - 409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سِيْرُوْا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فَاَقِمْ وَجْهَكَ لِلدِّيْنِ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كَفَرَ فَعَلَيْهِ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لِيَجْزِيَ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اٰيٰتِهٖٓ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يُرْسِلُ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كَانُوْا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فَانْظُرْ اِلٰٓى اٰثٰرِ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01 - 410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اَرْسَلْنَا رِيْحًا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فَاِنَّكَ لَا تُسْمِعُ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اَنْتَ بِهٰدِ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خَلَقَكُمْ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تَقُوْمُ السَّاعَةُ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اُوْتُوا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فَيَوْمَىِٕذٍ لَّا يَنْفَعُ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ضَرَبْنَا لِلنَّاسِ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يَطْبَعُ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اِنَّ وَعْدَ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01 - 411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الۤمّۤ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تِلْكَ اٰيٰتُ الْكِتٰبِ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هُدًى وَّرَحْمَةً لِّلْمُحْسِنِيْنَ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يُقِيْمُوْنَ الصَّلٰوةَ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عَلٰى هُدًى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تُتْلٰى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فِيْهَا وَعْدَ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خَلَقَ السَّمٰوٰتِ بِغَيْرِ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خَلْقُ اللّٰهِ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01 - 412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لُقْمٰنَ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لُقْمٰنُ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وَوَصَّيْنَا الْاِنْسَانَ بِوَالِدَيْهِ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جَاهَدٰكَ عَلٰٓى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يٰبُنَيَّ اِنَّهَآ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يٰبُنَيَّ اَقِمِ الصَّلٰوةَ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تُصَعِّرْ خَدَّكَ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وَاقْصِدْ فِيْ مَشْيِكَ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01 - 413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تَرَوْا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يُّسْلِمْ وَجْهَهٗٓ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كَفَرَ فَلَا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نُمَتِّعُهُمْ قَلِيْلًا ثُمَّ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سَاَلْتَهُمْ مَّنْ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لِلّٰهِ مَا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 اَنَّ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خَلْقُكُمْ وَلَا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01 - 414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غَشِيَهُمْ مَّوْجٌ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اتَّقُوْا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عِنْدَهٗ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01 - 415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الۤمّۤ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تَنْزِيْلُ الْكِتٰبِ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افْتَرٰىهُ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خَلَقَ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يُدَبِّرُ الْاَمْرَ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عٰلِمُ الْغَيْبِ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الَّذِيْٓ اَحْسَنَ كُلَّ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جَعَلَ نَسْلَهٗ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سَوّٰىهُ وَنَفَخَ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وَقَالُوْٓا ءَاِذَا ضَلَلْنَا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يَتَوَفّٰىكُمْ مَّلَكُ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01 - 416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تَرٰٓى اِذِ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شِئْنَا لَاٰتَيْنَا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فَذُوْقُوْا بِمَا نَسِيْتُمْ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يُؤْمِنُ بِاٰيٰتِنَا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تَتَجَافٰى جُنُوْبُهُمْ عَنِ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 تَعْلَمُ نَفْسٌ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اَفَمَنْ كَانَ مُؤْمِنًا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اَمَّا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الَّذِيْنَ فَسَقُوْا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01 - 417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وَلَنُذِيْقَنَّهُمْ مِّنَ الْعَذَابِ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اَظْلَمُ مِمَّنْ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مِنْهُمْ اَىِٕمَّةً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رَبَّكَ 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يَهْدِ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اَنَّا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مَتٰى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يَوْمَ الْفَتْحِ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فَاَعْرِضْ عَنْهُمْ وَانْتَظِرْ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01 - 418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اتَّقِ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وَّاتَّبِعْ مَا يُوْحٰٓى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وَّتَوَكَّلْ عَلَى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جَعَلَ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اُدْعُوْهُمْ لِاٰبَاۤىِٕهِمْ 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اَلنَّبِيُّ اَوْلٰى بِالْمُؤْمِنِيْنَ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01 - 419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اَخَذْنَا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لِّيَسْـَٔلَ الصّٰدِقِيْنَ عَنْ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جَاۤءُوْكُمْ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هُنَالِكَ ابْتُلِيَ الْمُؤْمِنُوْنَ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يَقُوْلُ الْمُنٰفِقُوْنَ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قَالَتْ طَّاۤىِٕفَةٌ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دُخِلَتْ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كَانُوْا عَاهَدُوا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01 - 420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لَّنْ يَّنْفَعَكُمُ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مَنْ 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يَعْلَمُ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اَشِحَّةً عَلَيْكُمْ فَاِذَا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يَحْسَبُوْنَ الْاَحْزَابَ لَمْ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كَانَ 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رَاَ الْمُؤْمِنُوْنَ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01 - 421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مِنَ الْمُؤْمِنِيْنَ رِجَالٌ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لِيَجْزِيَ اللّٰهُ الصّٰدِقِيْنَ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وَرَدَّ اللّٰهُ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وَاَنْزَلَ الَّذِيْنَ ظَاهَرُوْهُمْ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وَاَوْرَثَكُمْ اَرْضَهُمْ وَدِيَارَهُمْ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قُلْ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كُنْتُنَّ تُرِدْنَ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يٰنِسَاۤءَ النَّبِيِّ مَنْ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01 - 422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يَّقْنُتْ مِنْكُنَّ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يٰنِسَاۤءَ النَّبِيِّ لَسْتُنَّ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وَقَرْنَ فِيْ بُيُوْتِكُنَّ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وَاذْكُرْنَ مَا يُتْلٰى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الْمُسْلِمِيْنَ وَالْمُسْلِمٰتِ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01 - 423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لِمُؤْمِنٍ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تَقُوْلُ لِلَّذِيْٓ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كَانَ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يُبَلِّغُوْنَ رِسٰلٰتِ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كَانَ مُحَمَّدٌ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وَّسَبِّحُوْهُ بُكْرَةً وَّاَصِيْلًا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يُصَلِّيْ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01 - 424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تَحِيَّتُهُمْ يَوْمَ يَلْقَوْنَهٗ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اِنَّآ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وَّدَاعِيًا اِلَى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وَبَشِّرِ الْمُؤْمِنِيْنَ بِاَنَّ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تُطِعِ الْكٰفِرِيْنَ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اِنَّآ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01 - 425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تُرْجِيْ مَنْ تَشَاۤءُ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يَحِلُّ لَكَ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تُبْدُوْا شَيْـًٔا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01 - 426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جُنَاحَ عَلَيْهِنَّ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وَمَلٰۤىِٕكَتَهٗ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يُؤْذُوْنَ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يُؤْذُوْنَ الْمُؤْمِنِيْنَ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قُلْ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لَىِٕنْ لَّمْ يَنْتَهِ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مَلْعُوْنِيْنَ اَيْنَمَا ثُقِفُوْٓا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سُنَّةَ اللّٰهِ فِى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01 - 427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يَسْـَٔلُكَ النَّاسُ عَنِ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لَعَنَ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فِيْهَآ اَبَدًا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تُقَلَّبُ وُجُوْهُهُمْ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رَبَّنَآ اِنَّآ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رَبَّنَآ اٰتِهِمْ ضِعْفَيْنِ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يُّصْلِحْ لَكُمْ اَعْمَالَكُمْ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عَرَضْنَا الْاَمَانَةَ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لِّيُعَذِّبَ اللّٰهُ الْمُنٰفِقِيْنَ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01 - 428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اَلْحَمْدُ لِلّٰهِ الَّذِيْ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يَعْلَمُ مَا يَلِجُ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لِّيَجْزِيَ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سَعَوْ فِيْٓ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وَيَرَى الَّذِيْنَ اُوْتُوا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01 - 429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اَفْتَرٰى عَلَى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اَفَلَمْ يَرَوْا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دَاوٗدَ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اَنِ اعْمَلْ سٰبِغٰتٍ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وَلِسُلَيْمٰنَ الرِّيْحَ غُدُوُّهَا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يَعْمَلُوْنَ لَهٗ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قَضَيْنَا عَلَيْهِ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01 - 430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كَانَ لِسَبَاٍ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فَاَعْرَضُوْا فَاَرْسَلْنَا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جَزَيْنٰهُمْ بِمَا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بَيْنَهُمْ وَبَيْنَ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فَقَالُوْا رَبَّنَا بٰعِدْ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صَدَّقَ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قُلِ ادْعُوا الَّذِيْنَ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01 - 431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تَنْفَعُ الشَّفَاعَةُ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مَنْ يَّرْزُقُكُمْ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لَّا تُسْـَٔلُوْنَ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يَجْمَعُ بَيْنَنَا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اَرُوْنِيَ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اَرْسَلْنٰكَ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مَتٰى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لَّكُمْ مِّيْعَادُ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01 - 432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الَّذِيْنَ اسْتَكْبَرُوْا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اسْتُضْعِفُوْا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نَحْنُ اَكْثَرُ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 رَبِّيْ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اَمْوَالُكُمْ وَلَآ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يَسْعَوْنَ فِيْٓ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 رَبِّيْ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01 - 433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يَحْشُرُهُمْ جَمِيْعًا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سُبْحٰنَكَ اَنْتَ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فَالْيَوْمَ لَا يَمْلِكُ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تُتْلٰى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اٰتَيْنٰهُمْ مِّنْ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وَكَذَّبَ الَّذِيْنَ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اِنَّمَآ اَعِظُكُمْ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مَا سَاَلْتُكُمْ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 رَبِّيْ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01 - 434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جَاۤءَ الْحَقُّ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اِنْ ضَلَلْتُ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تَرٰٓى اِذْ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وَّقَالُوْٓا اٰمَنَّا بِهٖ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وَقَدْ كَفَرُوْا بِهٖ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وَحِيْلَ بَيْنَهُمْ وَبَيْنَ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اَلْحَمْدُ لِلّٰهِ فَاطِرِ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يَفْتَحِ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اذْكُرُوْا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01 - 435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يُّكَذِّبُوْكَ فَقَدْ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الشَّيْطٰنَ 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كَفَرُوْا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اَفَمَنْ زُيِّنَ 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الَّذِيْٓ اَرْسَلَ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كَانَ يُرِيْدُ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خَلَقَكُمْ مِّنْ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01 - 436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يَسْتَوِى الْبَحْرٰنِ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يُوْلِجُ الَّيْلَ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تَدْعُوْهُمْ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اَنْتُمُ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يَّشَأْ يُذْهِبْكُمْ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ذٰلِكَ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تَزِرُ وَازِرَةٌ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01 - 437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يَسْتَوِى الْاَعْمٰى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الظُّلُمٰتُ وَلَا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الظِّلُّ وَلَا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يَسْتَوِى الْاَحْيَاۤءُ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اَنْتَ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اَرْسَلْنٰكَ بِالْحَقِّ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يُّكَذِّبُوْكَ فَقَدْ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اَخَذْتُ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وَالدَّوَاۤبِّ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يَتْلُوْنَ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لِيُوَفِّيَهُمْ اُجُوْرَهُمْ وَيَزِيْدَهُمْ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01 - 438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وَالَّذِيْٓ اَوْحَيْنَآ اِلَيْكَ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اَوْرَثْنَا الْكِتٰبَ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جَنّٰتُ عَدْنٍ يَّدْخُلُوْنَهَا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وَقَالُوا الْحَمْدُ لِلّٰهِ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ۨالَّذِيْٓ اَحَلَّنَا دَارَ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وَهُمْ يَصْطَرِخُوْنَ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عَالِمُ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01 - 439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جَعَلَكُمْ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اَرَاَيْتُمْ شُرَكَاۤءَكُمُ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يُمْسِكُ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وَاَقْسَمُوْا بِاللّٰهِ جَهْدَ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ۨاسْتِكْبَارًا فِى الْاَرْضِ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يَسِيْرُوْا فِى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01 - 440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يُؤَاخِذُ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يٰسۤ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وَالْقُرْاٰنِ الْحَكِيْمِ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اِنَّكَ لَمِنَ الْمُرْسَلِيْنَ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عَلٰى صِرَاطٍ مُّسْتَقِيْمٍ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تَنْزِيْلَ الْعَزِيْزِ الرَّحِيْمِ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لِتُنْذِرَ قَوْمًا مَّآ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حَقَّ الْقَوْلُ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جَعَلْنَا فِيْٓ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مِنْ بَيْنِ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وَسَوَاۤءٌ عَلَيْهِمْ ءَاَنْذَرْتَهُمْ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تُنْذِرُ مَنِ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نَحْنُ نُحْيِ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01 - 441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وَاضْرِبْ لَهُمْ مَّثَلًا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اَرْسَلْنَآ اِلَيْهِمُ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مَآ اَنْتُمْ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رَبُّنَا يَعْلَمُ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عَلَيْنَآ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اِنَّا تَطَيَّرْنَا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طَاۤىِٕرُكُمْ مَّعَكُمْ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وَجَاۤءَ مِنْ اَقْصَا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اتَّبِعُوْا مَنْ 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لِيَ لَآ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ءَاَتَّخِذُ مِنْ دُوْنِهٖٓ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اِنِّيْٓ اِذًا لَّفِيْ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اِنِّيْٓ اٰمَنْتُ بِرَبِّكُمْ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قِيْلَ ادْخُلِ الْجَنَّةَ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بِمَا غَفَرَ لِيْ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01 - 442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اَنْزَلْنَا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كَانَتْ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يٰحَسْرَةً عَلَى الْعِبَادِ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يَرَوْا كَمْ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كُلٌّ لَّمَّا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وَاٰيَةٌ لَّهُمُ الْاَرْضُ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فِيْهَا جَنّٰتٍ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لِيَأْكُلُوْا مِنْ ثَمَرِهٖ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سُبْحٰنَ الَّذِيْ خَلَقَ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وَاٰيَةٌ لَّهُمُ الَّيْلُ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وَالشَّمْسُ تَجْرِيْ لِمُسْتَقَرٍّ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وَالْقَمَرَ قَدَّرْنٰهُ مَنَازِلَ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الشَّمْسُ يَنْبَغِيْ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01 - 443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وَاٰيَةٌ لَّهُمْ اَنَّا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وَخَلَقْنَا لَهُمْ مِّنْ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نَّشَأْ نُغْرِقْهُمْ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رَحْمَةً مِّنَّا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تَأْتِيْهِمْ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مَتٰى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يَنْظُرُوْنَ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 يَسْتَطِيْعُوْنَ تَوْصِيَةً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وَنُفِخَ فِى الصُّوْرِ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يٰوَيْلَنَا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كَانَتْ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فَالْيَوْمَ لَا تُظْلَمُ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01 - 444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اَصْحٰبَ الْجَنَّةِ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هُمْ وَاَزْوَاجُهُمْ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لَهُمْ فِيْهَا فَاكِهَةٌ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سَلٰمٌ قَوْلًا مِّنْ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وَامْتَازُوا الْيَوْمَ اَيُّهَا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اَعْهَدْ اِلَيْكُمْ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وَاَنِ اعْبُدُوْنِيْ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اَضَلَّ مِنْكُمْ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هٰذِهٖ جَهَنَّمُ الَّتِيْ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اِصْلَوْهَا الْيَوْمَ بِمَا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اَلْيَوْمَ نَخْتِمُ عَلٰٓى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نَشَاۤءُ لَطَمَسْنَا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نَشَاۤءُ لَمَسَخْنٰهُمْ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نُّعَمِّرْهُ نُنَكِّسْهُ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عَلَّمْنٰهُ الشِّعْرَ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لِّيُنْذِرَ مَنْ كَانَ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01 - 445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اَنَّا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وَذَلَّلْنٰهَا لَهُمْ فَمِنْهَا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وَلَهُمْ فِيْهَا مَنَافِعُ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وَاتَّخَذُوْا مِنْ دُوْنِ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يَسْتَطِيْعُوْنَ نَصْرَهُمْ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 يَحْزُنْكَ قَوْلُهُمْ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 الْاِنْسَانُ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وَضَرَبَ لَنَا مَثَلًا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يُحْيِيْهَا الَّذِيْٓ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ِۨالَّذِيْ جَعَلَ 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اَوَلَيْسَ الَّذِيْ خَلَقَ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اِنَّمَآ اَمْرُهٗٓ اِذَآ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فَسُبْحٰنَ الَّذِيْ بِيَدِهٖ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01 - 446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وَالصّٰۤفّٰتِ صَفًّا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فَالزّٰجِرٰتِ زَجْرًا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فَالتّٰلِيٰتِ ذِكْرًا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اِلٰهَكُمْ لَوَاحِدٌ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رَبُّ السَّمٰوٰتِ وَالْاَرْضِ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زَيَّنَّا السَّمَاۤءَ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وَحِفْظًا مِّنْ كُلِّ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يَسَّمَّعُوْنَ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دُحُوْرًا وَّلَهُمْ عَذَابٌ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خَطِفَ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فَاسْتَفْتِهِمْ اَهُمْ اَشَدُّ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عَجِبْتَ وَيَسْخَرُوْنَ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ذُكِّرُوْا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رَاَوْا اٰيَةً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وَقَالُوْٓا اِنْ هٰذَآ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ءَاِذَا مِتْنَا وَكُنَّا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اَوَاٰبَاۤؤُنَا الْاَوَّلُوْنَ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نَعَمْ وَاَنْتُمْ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فَاِنَّمَا هِيَ زَجْرَةٌ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يٰوَيْلَنَا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يَوْمُ الْفَصْلِ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اُحْشُرُوا الَّذِيْنَ ظَلَمُوْا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مِنْ دُوْنِ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وَقِفُوْهُمْ اِنَّهُمْ مَّسْـُٔوْلُوْنَ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01 - 447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لَكُمْ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هُمُ الْيَوْمَ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وَاَقْبَلَ بَعْضُهُمْ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اِنَّكُمْ كُنْتُمْ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بَلْ لَّمْ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فَحَقَّ عَلَيْنَا قَوْلُ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فَاَغْوَيْنٰكُمْ اِنَّا كُنَّا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فَاِنَّهُمْ يَوْمَىِٕذٍ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كَذٰلِكَ نَفْعَلُ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كَانُوْٓا 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اَىِٕنَّا لَتَارِكُوْٓا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جَاۤءَ بِالْحَقِّ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اِنَّكُمْ لَذَاۤىِٕقُوا الْعَذَابِ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تُجْزَوْنَ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عِبَادَ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لَهُمْ رِزْقٌ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فَوَاكِهُ وَهُمْ مُّكْرَمُوْنَ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جَنّٰتِ النَّعِيْمِ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عَلٰى سُرُرٍ مُّتَقٰبِلِيْنَ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يُطَافُ عَلَيْهِمْ بِكَأْسٍ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بَيْضَاۤءَ لَذَّةٍ لِّلشّٰرِبِيْنَ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فِيْهَا غَوْلٌ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وَعِنْدَهُمْ قٰصِرٰتُ الطَّرْفِ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كَاَنَّهُنَّ بَيْضٌ مَّكْنُوْنٌ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فَاَقْبَلَ بَعْضُهُمْ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قَاۤىِٕلٌ مِّنْهُمْ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01 - 448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يَّقُوْلُ اَىِٕنَّكَ لَمِنَ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ءَاِذَا مِتْنَا وَكُنَّا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هَلْ اَنْتُمْ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فَاطَّلَعَ فَرَاٰهُ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تَاللّٰهِ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وَلَوْلَا نِعْمَةُ رَبِّيْ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اَفَمَا نَحْنُ بِمَيِّتِيْنَ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مَوْتَتَنَا الْاُوْلٰى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لَهُوَ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لِمِثْلِ هٰذَا فَلْيَعْمَلِ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اَذٰلِكَ خَيْرٌ نُّزُلًا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جَعَلْنٰهَا فِتْنَةً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اِنَّهَا شَجَرَةٌ تَخْرُجُ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طَلْعُهَا كَاَنَّهٗ رُءُوْسُ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فَاِنَّهُمْ لَاٰكِلُوْنَ مِنْهَا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 مَرْجِعَهُمْ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اَلْفَوْا اٰبَاۤءَهُمْ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فَهُمْ عَلٰٓى اٰثٰرِهِمْ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ضَلَّ قَبْلَهُمْ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فِيْهِمْ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فَانْظُرْ كَيْفَ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عِبَادَ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نَادٰىنَا نُوْحٌ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وَنَجَّيْنٰهُ وَاَهْلَهٗ مِنَ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01 - 449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ذُرِّيَّتَهٗ 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وَتَرَكْنَا عَلَيْهِ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سَلٰمٌ عَلٰى نُوْحٍ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كَذٰلِكَ نَجْزِى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مِنْ عِبَادِنَا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اَغْرَقْنَا الْاٰخَرِيْنَ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مِنْ شِيْعَتِهٖ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جَاۤءَ رَبَّهٗ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لِاَبِيْهِ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اَىِٕفْكًا اٰلِهَةً دُوْنَ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ظَنُّكُمْ بِرَبِّ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فَنَظَرَ نَظْرَةً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فَقَالَ اِنِّيْ سَقِيْمٌ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فَتَوَلَّوْا عَنْهُ مُدْبِرِيْنَ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فَرَاغَ اِلٰٓى اٰلِهَتِهِمْ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لَكُمْ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فَرَاغَ عَلَيْهِمْ ضَرْبًا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فَاَقْبَلُوْٓا اِلَيْهِ يَزِفُّوْنَ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اَتَعْبُدُوْنَ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خَلَقَكُمْ وَمَا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قَالُوا ابْنُوْا 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فَاَرَادُوْا بِهٖ كَيْدًا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اِنِّيْ ذَاهِبٌ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رَبِّ هَبْ لِيْ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فَبَشَّرْنٰهُ بِغُلٰمٍ حَلِيْمٍ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بَلَغَ مَعَهُ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01 - 450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اَسْلَمَا وَتَلَّهٗ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وَنَادَيْنٰهُ اَنْ يّٰٓاِبْرٰهِيْمُ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صَدَّقْتَ الرُّؤْيَا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لَهُوَ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وَفَدَيْنٰهُ بِذِبْحٍ عَظِيْمٍ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وَتَرَكْنَا عَلَيْهِ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سَلٰمٌ عَلٰٓى اِبْرٰهِيْمَ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نَجْزِى الْمُحْسِنِيْنَ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مِنْ عِبَادِنَا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وَبَشَّرْنٰهُ بِاِسْحٰقَ نَبِيًّا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وَبٰرَكْنَا عَلَيْهِ وَعَلٰٓى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مَنَنَّا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وَنَجَّيْنٰهُمَا وَقَوْمَهُمَا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وَنَصَرْنٰهُمْ فَكَانُوْا 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وَاٰتَيْنٰهُمَا الْكِتٰبَ الْمُسْتَبِيْنَ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وَهَدَيْنٰهُمَا الصِّرَاطَ الْمُسْتَقِيْمَ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وَتَرَكْنَا عَلَيْهِمَا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سَلٰمٌ عَلٰى 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كَذٰلِكَ نَجْزِى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اِنَّهُمَا مِنْ عِبَادِنَا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اِلْيَاسَ لَمِنَ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لِقَوْمِهٖٓ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اَتَدْعُوْنَ بَعْلًا وَّتَذَرُوْنَ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اللّٰهَ رَبَّكُمْ وَرَبَّ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01 - 451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فَكَذَّبُوْهُ فَاِنَّهُمْ لَمُحْضَرُوْنَ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عِبَادَ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وَتَرَكْنَا عَلَيْهِ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سَلٰمٌ عَلٰٓى اِلْ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كَذٰلِكَ نَجْزِى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مِنْ عِبَادِنَا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لُوْطًا لَّمِنَ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نَجَّيْنٰهُ وَاَهْلَهٗٓ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عَجُوْزًا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دَمَّرْنَا الْاٰخَرِيْنَ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وَاِنَّكُمْ لَتَمُرُّوْنَ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وَبِالَّيْلِ اَفَلَا تَعْقِلُوْنَ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يُوْنُسَ لَمِنَ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اَبَقَ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فَسَاهَمَ فَكَانَ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فَالْتَقَمَهُ الْحُوْتُ وَهُوَ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فَلَوْلَآ اَنَّهٗ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لَلَبِثَ فِيْ بَطْنِهٖٓ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فَنَبَذْنٰهُ بِالْعَرَاۤءِ وَهُوَ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وَاَنْبَتْنَا عَلَيْهِ شَجَرَةً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وَاَرْسَلْنٰهُ اِلٰى مِائَةِ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فَاٰمَنُوْا فَمَتَّعْنٰهُمْ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فَاسْتَفْتِهِمْ اَلِرَبِّكَ الْبَنَاتُ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خَلَقْنَا الْمَلٰۤىِٕكَةَ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اَلَآ اِنَّهُمْ مِّنْ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وَلَدَ اللّٰهُ وَاِنَّهُمْ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اَصْطَفَى الْبَنَاتِ عَلَى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01 - 452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لَكُمْ كَيْفَ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اَفَلَا تَذَكَّرُوْنَ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لَكُمْ سُلْطٰنٌ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فَأْتُوْا بِكِتٰبِكُمْ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وَجَعَلُوْا بَيْنَهٗ وَبَيْنَ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سُبْحٰنَ اللّٰهِ عَمَّا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عِبَادَ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فَاِنَّكُمْ وَمَا تَعْبُدُوْنَ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مَآ اَنْتُمْ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مِنَّآ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وَاِنَّا لَنَحْنُ الصَّاۤفُّوْنَ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وَاِنَّا لَنَحْنُ الْمُسَبِّحُوْنَ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كَانُوْا لَيَقُوْلُوْنَ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 اَنَّ عِنْدَنَا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لَكُنَّا عِبَادَ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فَكَفَرُوْا بِهٖ فَسَوْفَ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سَبَقَتْ كَلِمَتُنَا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لَهُمُ الْمَنْصُوْرُوْنَ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جُنْدَنَا لَهُمُ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فَتَوَلَّ عَنْهُمْ حَتّٰى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وَّاَبْصِرْهُمْ فَسَوْفَ يُبْصِرُوْنَ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اَفَبِعَذَابِنَا يَسْتَعْجِلُوْنَ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نَزَلَ بِسَاحَتِهِمْ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وَتَوَلَّ عَنْهُمْ حَتّٰى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وَّاَبْصِرْ فَسَوْفَ يُبْصِرُوْنَ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سُبْحٰنَ رَبِّكَ رَبِّ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وَسَلٰمٌ عَلَى الْمُرْسَلِيْنَ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وَالْحَمْدُ لِلّٰهِ رَبِّ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01 - 453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صۤ وَالْقُرْاٰنِ ذِى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بَلِ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كَمْ اَهْلَكْنَا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وَعَجِبُوْٓا اَنْ جَاۤءَهُمْ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اَجَعَلَ الْاٰلِهَةَ اِلٰهًا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وَانْطَلَقَ الْمَلَاُ مِنْهُمْ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سَمِعْنَا بِهٰذَا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اَؤُنْزِلَ عَلَيْهِ الذِّكْرُ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عِنْدَهُمْ خَزَاۤىِٕنُ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لَهُمْ مُّلْكُ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جُنْدٌ مَّا هُنَالِكَ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قَبْلَهُمْ قَوْمُ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وَثَمُوْدُ وَقَوْمُ لُوْطٍ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كُلٌّ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يَنْظُرُ هٰٓؤُلَاۤءِ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رَبَّنَا عَجِّلْ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01 - 454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اِصْبِرْ عَلٰى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سَخَّرْنَا الْجِبَالَ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وَالطَّيْرَ مَحْشُوْرَةً كُلٌّ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وَشَدَدْنَا مُلْكَهٗ وَاٰتَيْنٰهُ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وَهَلْ اَتٰىكَ نَبَؤُ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دَخَلُوْا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هٰذَآ اَخِيْ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لَقَدْ ظَلَمَكَ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فَغَفَرْنَا لَهٗ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يٰدَاوٗدُ اِنَّا جَعَلْنٰكَ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01 - 455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خَلَقْنَا السَّمَاۤءَ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نَجْعَلُ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كِتٰبٌ اَنْزَلْنٰهُ اِلَيْكَ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وَوَهَبْنَا لِدَاوٗدَ سُلَيْمٰنَ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عُرِضَ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فَقَالَ اِنِّيْٓ اَحْبَبْتُ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رُدُّوْهَا عَلَيَّ فَطَفِقَ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فَتَنَّا سُلَيْمٰنَ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اغْفِرْ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فَسَخَّرْنَا لَهُ الرِّيْحَ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وَالشَّيٰطِيْنَ كُلَّ بَنَّاۤءٍ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وَّاٰخَرِيْنَ مُقَرَّنِيْنَ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عَطَاۤؤُنَا فَامْنُنْ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لَهٗ عِنْدَنَا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عَبْدَنَآ اَيُّوْبَ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اُرْكُضْ بِرِجْلِكَ هٰذَا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01 - 456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وَوَهَبْنَا لَهٗٓ اَهْلَهٗ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وَخُذْ بِيَدِكَ ضِغْثًا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عِبٰدَنَآ اِبْرٰهِيْمَ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اَخْلَصْنٰهُمْ بِخَالِصَةٍ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وَاِنَّهُمْ عِنْدَنَا لَمِنَ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اِسْمٰعِيْلَ وَالْيَسَعَ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ذِكْرٌ وَاِنَّ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جَنّٰتِ عَدْنٍ مُّفَتَّحَةً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مُتَّكِـِٕيْنَ فِيْهَا يَدْعُوْنَ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وَعِنْدَهُمْ قٰصِرٰتُ الطَّرْفِ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مَا تُوْعَدُوْنَ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لَرِزْقُنَا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وَاِنَّ لِلطّٰغِيْنَ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جَهَنَّمَ يَصْلَوْنَهَا فَبِئْسَ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فَلْيَذُوْقُوْهُ حَمِيْمٌ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وَّاٰخَرُ مِنْ شَكْلِهٖٓ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فَوْجٌ مُّقْتَحِمٌ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بَلْ اَنْتُمْ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رَبَّنَا مَنْ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01 - 457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مَا لَنَا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اَتَّخَذْنٰهُمْ سِخْرِيًّا اَمْ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ذٰلِكَ لَحَقٌّ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اِنَّمَآ اَنَا۠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رَبُّ السَّمٰوٰتِ وَالْاَرْضِ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هُوَ نَبَؤٌا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اَنْتُمْ عَنْهُ مُعْرِضُوْنَ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كَانَ لِيَ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يُّوْحٰٓى اِلَيَّ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رَبُّكَ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سَوَّيْتُهٗ وَنَفَخْتُ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فَسَجَدَ الْمَلٰۤىِٕكَةُ كُلُّهُمْ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اِلَّآ اِبْلِيْسَ اِسْتَكْبَرَ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يٰٓاِبْلِيْسُ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اَنَا۠ خَيْرٌ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فَاخْرُجْ مِنْهَا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وَّاِنَّ عَلَيْكَ لَعْنَتِيْٓ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فَاَنْظِرْنِيْٓ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فَاِنَّكَ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اِلٰى يَوْمِ الْوَقْتِ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فَبِعِزَّتِكَ لَاُغْوِيَنَّهُمْ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عِبَادَكَ مِنْهُمُ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01 - 458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فَالْحَقُّ وَالْحَقَّ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لَاَمْلَئَنَّ جَهَنَّمَ مِنْكَ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مَآ اَسْـَٔلُكُمْ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هُوَ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وَلَتَعْلَمُنَّ نَبَاَهٗ بَعْدَ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تَنْزِيْلُ الْكِتٰبِ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اَنْزَلْنَآ اِلَيْكَ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اَلَا لِلّٰهِ الدِّيْنُ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 اَرَادَ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خَلَقَ السَّمٰوٰتِ وَالْاَرْضَ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01 - 459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خَلَقَكُمْ مِّنْ نَّفْسٍ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تَكْفُرُوْا فَاِنَّ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مَسَّ الْاِنْسَانَ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اَمَّنْ هُوَ قَانِتٌ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يٰعِبَادِ الَّذِيْنَ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01 - 460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اِنِّيْٓ اُمِرْتُ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وَاُمِرْتُ لِاَنْ اَكُوْنَ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اِنِّيْٓ اَخَافُ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قُلِ اللّٰهَ اَعْبُدُ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فَاعْبُدُوْا مَا شِئْتُمْ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لَهُمْ مِّنْ فَوْقِهِمْ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اجْتَنَبُوا الطَّاغُوْتَ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يَسْتَمِعُوْنَ الْقَوْلَ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اَفَمَنْ حَقَّ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لٰكِنِ الَّذِيْنَ اتَّقَوْا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01 - 461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اَفَمَنْ شَرَحَ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نَزَّلَ اَحْسَنَ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اَفَمَنْ يَّتَّقِيْ بِوَجْهِهٖ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كَذَّبَ الَّذِيْنَ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فَاَذَاقَهُمُ اللّٰهُ الْخِزْيَ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ضَرَبْنَا لِلنَّاسِ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قُرْاٰنًا عَرَبِيًّا غَيْرَ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ضَرَبَ اللّٰهُ مَثَلًا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اِنَّكَ مَيِّتٌ وَّاِنَّهُمْ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اِنَّكُمْ يَوْمَ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01 - 462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فَمَنْ اَظْلَمُ مِمَّنْ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 جَاۤءَ بِالصِّدْقِ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لَهُمْ مَّا يَشَاۤءُوْنَ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لِيُكَفِّرَ اللّٰهُ عَنْهُمْ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اَلَيْسَ اللّٰهُ بِكَافٍ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يَّهْدِ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سَاَلْتَهُمْ مَّنْ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يٰقَوْمِ اعْمَلُوْا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يَّأْتِيْهِ عَذَابٌ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01 - 463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اَنْزَلْنَا عَلَيْكَ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يَتَوَفَّى الْاَنْفُسَ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اَمِ اتَّخَذُوْا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لِّلّٰهِ الشَّفَاعَةُ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ذُكِرَ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قُلِ اللهم فَاطِرَ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 لِلَّذِيْنَ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01 - 464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وَبَدَا لَهُمْ سَيِّاٰتُ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مَسَّ الْاِنْسَانَ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قَالَهَا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فَاَصَابَهُمْ سَيِّاٰتُ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يَعْلَمُوْٓا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يٰعِبَادِيَ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وَاَنِيْبُوْٓا اِلٰى رَبِّكُمْ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وَاتَّبِعُوْٓا اَحْسَنَ 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اَنْ تَقُوْلَ نَفْسٌ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01 - 465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تَقُوْلَ لَوْ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تَقُوْلَ حِيْنَ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بَلٰى قَدْ جَاۤءَتْكَ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الْقِيٰمَةِ تَرَى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وَيُنَجِّى اللّٰهُ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خَالِقُ كُلِّ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لَهٗ مَقَالِيْدُ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اَفَغَيْرَ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اُوْحِيَ اِلَيْكَ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بَلِ اللّٰهَ فَاعْبُدْ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قَدَرُوا اللّٰهَ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01 - 466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وَنُفِخَ فِى الصُّوْرِ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وَاَشْرَقَتِ الْاَرْضُ بِنُوْرِ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وَوُفِّيَتْ كُلُّ نَفْسٍ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وَسِيْقَ الَّذِيْنَ كَفَرُوْٓا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قِيْلَ ادْخُلُوْٓا اَبْوَابَ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وَسِيْقَ الَّذِيْنَ اتَّقَوْا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وَقَالُوا الْحَمْدُ لِلّٰهِ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01 - 467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وَتَرَى الْمَلٰۤىِٕكَةَ حَاۤفِّيْنَ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حٰمۤ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تَنْزِيْلُ الْكِتٰبِ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غَافِرِ الذَّنْبِ وَقَابِلِ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يُجَادِلُ فِيْٓ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قَبْلَهُمْ قَوْمُ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حَقَّتْ كَلِمَتُ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يَحْمِلُوْنَ الْعَرْشَ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01 - 468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رَبَّنَا وَاَدْخِلْهُمْ جَنّٰتِ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وَقِهِمُ السَّيِّاٰتِ وَمَنْ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رَبَّنَآ اَمَتَّنَا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ذٰلِكُمْ بِاَنَّهٗٓ 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يُرِيْكُمْ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فَادْعُوا اللّٰهَ مُخْلِصِيْنَ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رَفِيْعُ الدَّرَجٰتِ ذُو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هُمْ بَارِزُوْنَ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01 - 469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اَلْيَوْمَ تُجْزٰى كُلُّ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وَاَنْذِرْهُمْ يَوْمَ الْاٰزِفَةِ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يَعْلَمُ خَاۤىِٕنَةَ الْاَعْيُنِ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يَقْضِيْ بِالْحَقِّ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يَسِيْرُوْا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بِاَنَّهُمْ كَانَتْ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مُوسٰى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اِلٰى فِرْعَوْنَ وَهَامٰنَ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جَاۤءَهُمْ بِالْحَقِّ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01 - 470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فِرْعَوْنُ ذَرُوْنِيْٓ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مُوْسٰٓى اِنِّيْ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رَجُلٌ مُّؤْمِنٌ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يٰقَوْمِ لَكُمُ الْمُلْكُ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الَّذِيْٓ اٰمَنَ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مِثْلَ دَأْبِ قَوْمِ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اِنِّيْٓ اَخَافُ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تُوَلُّوْنَ مُدْبِرِيْنَ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01 - 471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جَاۤءَكُمْ يُوْسُفُ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يُجَادِلُوْنَ فِيْٓ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فِرْعَوْنُ يٰهَامٰنُ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اَسْبَابَ السَّمٰوٰتِ فَاَطَّلِعَ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الَّذِيْٓ اٰمَنَ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يٰقَوْمِ اِنَّمَا هٰذِهِ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عَمِلَ سَيِّئَةً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01 - 472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مَا لِيْٓ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تَدْعُوْنَنِيْ لِاَكْفُرَ بِاللّٰهِ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جَرَمَ اَنَّمَا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فَسَتَذْكُرُوْنَ مَآ اَقُوْلُ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فَوَقٰىهُ اللّٰهُ سَيِّاٰتِ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اَلنَّارُ يُعْرَضُوْنَ عَلَيْهَا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يَتَحَاۤجُّوْنَ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الَّذِيْنَ اسْتَكْبَرُوْٓا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فِى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01 - 473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اَوَلَمْ تَكُ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لَنَنْصُرُ رُسُلَنَا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لَا يَنْفَعُ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هُدًى وَّذِكْرٰى لِاُولِى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اِنَّ وَعْدَ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يُجَادِلُوْنَ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لَخَلْقُ السَّمٰوٰتِ وَالْاَرْضِ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يَسْتَوِى الْاَعْمٰى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01 - 474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السَّاعَةَ لَاٰتِيَةٌ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رَبُّكُمُ ادْعُوْنِيْٓ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جَعَلَ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ذٰلِكُمُ اللّٰهُ رَبُّكُمْ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يُؤْفَكُ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جَعَلَ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الْحَيُّ لَآ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اِنِّيْ نُهِيْتُ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01 - 475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خَلَقَكُمْ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يُحْيٖ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كَذَّبُوْا بِالْكِتٰبِ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اِذِ الْاَغْلٰلُ فِيْٓ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فِى الْحَمِيْمِ  ثُمَّ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قِيْلَ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مِنْ دُوْنِ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ذٰلِكُمْ بِمَا كُنْتُمْ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اُدْخُلُوْٓا اَبْوَابَ جَهَنَّمَ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اِنَّ وَعْدَ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01 - 476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رُسُلًا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جَعَلَ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وَلَكُمْ فِيْهَا مَنَافِعُ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وَيُرِيْكُمْ اٰيٰتِهٖ فَاَيَّ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اَفَلَمْ يَسِيْرُوْا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جَاۤءَتْهُمْ رُسُلُهُمْ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رَاَوْا بَأْسَنَا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فَلَمْ يَكُ يَنْفَعُهُمْ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01 - 477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حٰمۤ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تَنْزِيْلٌ مِّنَ الرَّحْمٰنِ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كِتٰبٌ فُصِّلَتْ اٰيٰتُهٗ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بَشِيْرًا وَّنَذِيْرًا فَاَعْرَضَ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قُلُوْبُنَا فِيْٓ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اِنَّمَآ اَنَا۟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لَا يُؤْتُوْنَ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اَىِٕنَّكُمْ لَتَكْفُرُوْنَ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وَجَعَلَ فِيْهَا رَوَاسِيَ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اسْتَوٰٓى اِلَى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01 - 478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فَقَضٰىهُنَّ سَبْعَ سَمٰوٰتٍ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اَعْرَضُوْا فَقُلْ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جَاۤءَتْهُمُ الرُّسُلُ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 عَادٌ فَاسْتَكْبَرُوْا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فَاَرْسَلْنَا عَلَيْهِمْ رِيْحًا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ثَمُوْدُ فَهَدَيْنٰهُمْ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وَنَجَّيْنَا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يُحْشَرُ اَعْدَاۤءُ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مَا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01 - 479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لِجُلُوْدِهِمْ لِمَ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كُنْتُمْ تَسْتَتِرُوْنَ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وَذٰلِكُمْ ظَنُّكُمُ الَّذِيْ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يَّصْبِرُوْا فَالنَّارُ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وَقَيَّضْنَا لَهُمْ قُرَنَاۤءَ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فَلَنُذِيْقَنَّ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جَزَاۤءُ اَعْدَاۤءِ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01 - 480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قَالُوْا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نَحْنُ اَوْلِيَاۤؤُكُمْ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نُزُلًا مِّنْ غَفُوْرٍ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اَحْسَنُ قَوْلًا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تَسْتَوِى الْحَسَنَةُ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يُلَقّٰىهَآ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وَاِمَّا يَنْزَغَنَّكَ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اٰيٰتِهِ الَّيْلُ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فَاِنِ اسْتَكْبَرُوْا فَالَّذِيْنَ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01 - 481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اٰيٰتِهٖٓ اَنَّكَ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يُلْحِدُوْنَ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لَّا يَأْتِيْهِ الْبَاطِلُ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يُقَالُ لَكَ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جَعَلْنٰهُ قُرْاٰنًا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عَمِلَ صَالِحًا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01 - 482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اِلَيْهِ يُرَدُّ عِلْمُ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وَضَلَّ عَنْهُمْ 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يَسْـَٔمُ الْاِنْسَانُ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اَذَقْنٰهُ رَحْمَةً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وَاِذَآ اَنْعَمْنَا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سَنُرِيْهِمْ اٰيٰتِنَا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اَلَآ اِنَّهُمْ فِيْ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01 - 483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حٰمۤ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عۤسۤقۤ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يُوْحِيْٓ اِلَيْكَ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لَهٗ مَا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تَكَادُ السَّمٰوٰتُ يَتَفَطَّرْنَ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اتَّخَذُوْا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اَوْحَيْنَآ اِلَيْكَ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شَاۤءَ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اَمِ اتَّخَذُوْا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اخْتَلَفْتُمْ فِيْهِ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01 - 484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فَاطِرُ السَّمٰوٰتِ وَالْاَرْضِ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لَهٗ مَقَالِيْدُ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شَرَعَ لَكُمْ مِّنَ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تَفَرَّقُوْٓا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فَلِذٰلِكَ فَادْعُ وَاسْتَقِمْ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01 - 485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يُحَاۤجُّوْنَ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الَّذِيْٓ اَنْزَلَ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يَسْتَعْجِلُ بِهَا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لَطِيْفٌ بِعِبَادِهٖ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كَانَ يُرِيْدُ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لَهُمْ شُرَكٰۤؤُا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تَرَى الظّٰلِمِيْنَ مُشْفِقِيْنَ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01 - 486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الَّذِيْ يُبَشِّرُ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افْتَرٰى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يَقْبَلُ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وَيَسْتَجِيْبُ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بَسَطَ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يُنَزِّلُ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 خَلْقُ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اَصَابَكُمْ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اَنْتُمْ بِمُعْجِزِيْنَ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01 - 487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اٰيٰتِهِ الْجَوَارِ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يَّشَأْ يُسْكِنِ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يُوْبِقْهُنَّ بِمَا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وَّيَعْلَمَ الَّذِيْنَ يُجَادِلُوْنَ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فَمَآ اُوْتِيْتُمْ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يَجْتَنِبُوْنَ كَبٰۤىِٕرَ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اسْتَجَابُوْا لِرَبِّهِمْ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اِذَآ اَصَابَهُمُ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وَجَزٰۤؤُا سَيِّئَةٍ سَيِّئَةٌ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وَلَمَنِ انْتَصَرَ بَعْدَ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السَّبِيْلُ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وَلَمَنْ صَبَرَ وَغَفَرَ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يُّضْلِلِ اللّٰهُ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01 - 488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وَتَرٰىهُمْ يُعْرَضُوْنَ عَلَيْهَا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اِسْتَجِيْبُوْا لِرَبِّكُمْ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اَعْرَضُوْا فَمَآ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لِلّٰهِ مُلْكُ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يُزَوِّجُهُمْ ذُكْرَانًا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لِبَشَرٍ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01 - 489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اَوْحَيْنَآ اِلَيْكَ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صِرَاطِ اللّٰهِ الَّذِيْ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حٰمۤ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وَالْكِتٰبِ الْمُبِيْنِ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جَعَلْنٰهُ قُرْاٰنًا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فِيْٓ اُمِّ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اَفَنَضْرِبُ عَنْكُمُ الذِّكْرَ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وَكَمْ اَرْسَلْنَا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يَأْتِيْهِمْ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فَاَهْلَكْنَآ اَشَدَّ مِنْهُمْ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سَاَلْتَهُمْ مَّنْ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 جَعَلَ لَكُمُ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01 - 490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 نَزَّلَ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 خَلَقَ الْاَزْوَاجَ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لِتَسْتَوٗا عَلٰى ظُهُوْرِهٖ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وَاِنَّآ اِلٰى رَبِّنَا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وَجَعَلُوْا لَهٗ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اَمِ اتَّخَذَ مِمَّا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بُشِّرَ اَحَدُهُمْ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اَوَمَنْ يُّنَشَّؤُا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وَجَعَلُوا الْمَلٰۤىِٕكَةَ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لَوْ شَاۤءَ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اٰتَيْنٰهُمْ كِتٰبًا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قَالُوْٓا اِنَّا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01 - 491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مَآ اَرْسَلْنَا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قٰلَ اَوَلَوْ جِئْتُكُمْ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فَانْتَقَمْنَا مِنْهُمْ فَانْظُرْ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اِبْرٰهِيْمُ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 فَطَرَنِيْ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وَجَعَلَهَا كَلِمَةً بَاقِيَةً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مَتَّعْتُ هٰٓؤُلَاۤءِ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جَاۤءَهُمُ الْحَقُّ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لَوْلَا نُزِّلَ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اَهُمْ يَقْسِمُوْنَ رَحْمَتَ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وَلَوْلَآ اَنْ يَّكُوْنَ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01 - 492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وَلِبُيُوْتِهِمْ اَبْوَابًا وَّسُرُرًا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وَزُخْرُفًا وَاِنْ كُلُّ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يَّعْشُ عَنْ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وَاِنَّهُمْ لَيَصُدُّوْنَهُمْ عَنِ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جَاۤءَنَا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وَلَنْ يَّنْفَعَكُمُ الْيَوْمَ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اَفَاَنْتَ تُسْمِعُ الصُّمَّ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فَاِمَّا نَذْهَبَنَّ بِكَ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نُرِيَنَّكَ الَّذِيْ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فَاسْتَمْسِكْ بِالَّذِيْٓ اُوْحِيَ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لَذِكْرٌ لَّكَ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وَسْٔـَلْ مَنْ اَرْسَلْنَا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جَاۤءَهُمْ بِاٰيٰتِنَآ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01 - 493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نُرِيْهِمْ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يٰٓاَيُّهَ السّٰحِرُ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كَشَفْنَا عَنْهُمُ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وَنَادٰى فِرْعَوْنُ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اَنَا۠ خَيْرٌ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فَلَوْلَآ اُلْقِيَ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فَاسْتَخَفَّ قَوْمَهٗ فَاَطَاعُوْهُ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اٰسَفُوْنَا انْتَقَمْنَا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فَجَعَلْنٰهُمْ سَلَفًا وَّمَثَلًا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ضُرِبَ ابْنُ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وَقَالُوْٓا ءَاٰلِهَتُنَا خَيْرٌ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هُوَ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نَشَاۤءُ لَجَعَلْنَا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01 - 494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لَعِلْمٌ لِّلسَّاعَةِ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يَصُدَّنَّكُمُ الشَّيْطٰنُ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 عِيْسٰى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فَاخْتَلَفَ الْاَحْزَابُ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هَلْ يَنْظُرُوْنَ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اَلْاَخِلَّاۤءُ يَوْمَىِٕذٍ بَعْضُهُمْ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يٰعِبَادِ لَا خَوْفٌ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اٰمَنُوْا بِاٰيٰتِنَا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اُدْخُلُوا الْجَنَّةَ اَنْتُمْ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يُطَافُ عَلَيْهِمْ بِصِحَافٍ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وَتِلْكَ الْجَنَّةُ الَّتِيْٓ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لَكُمْ فِيْهَا فَاكِهَةٌ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01 - 495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الْمُجْرِمِيْنَ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يُفَتَّرُ عَنْهُمْ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ظَلَمْنٰهُمْ وَلٰكِنْ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وَنَادَوْا يٰمٰلِكُ لِيَقْضِ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جِئْنٰكُمْ بِالْحَقِّ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اَبْرَمُوْٓا اَمْرًا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يَحْسَبُوْنَ اَنَّا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اِنْ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سُبْحٰنَ رَبِّ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فَذَرْهُمْ يَخُوْضُوْا وَيَلْعَبُوْا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وَتَبٰرَكَ الَّذِيْ 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يَمْلِكُ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سَاَلْتَهُمْ مَّنْ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وَقِيْلِهٖ يٰرَبِّ 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فَاصْفَحْ عَنْهُمْ وَقُلْ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01 - 496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حٰمۤ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وَالْكِتٰبِ الْمُبِيْنِ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اَنْزَلْنٰهُ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فِيْهَا يُفْرَقُ كُلُّ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اَمْرًا مِّنْ عِنْدِنَا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رَحْمَةً مِّنْ رَّبِّكَ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رَبِّ السَّمٰوٰتِ وَالْاَرْضِ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لَآ اِلٰهَ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هُمْ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فَارْتَقِبْ يَوْمَ تَأْتِى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يَغْشَى النَّاسَ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رَبَّنَا اكْشِفْ عَنَّا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اَنّٰى لَهُمُ الذِّكْرٰى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تَوَلَّوْا عَنْهُ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كَاشِفُوا الْعَذَابِ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نَبْطِشُ الْبَطْشَةَ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فَتَنَّا قَبْلَهُمْ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اَنْ اَدُّوْٓا اِلَيَّ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01 - 497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وَّاَنْ لَّا تَعْلُوْا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وَاِنِّيْ عُذْتُ بِرَبِّيْ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لَّمْ تُؤْمِنُوْا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فَدَعَا رَبَّهٗٓ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فَاَسْرِ بِعِبَادِيْ لَيْلًا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وَاتْرُكِ الْبَحْرَ رَهْوًا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كَمْ تَرَكُوْا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وَّزُرُوْعٍ وَّمَقَامٍ كَرِيْمٍ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وَّنَعْمَةٍ كَانُوْا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وَاَوْرَثْنٰهَا قَوْمًا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بَكَتْ عَلَيْهِمُ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نَجَّيْنَا بَنِيْٓ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مِنْ فِرْعَوْنَ اِنَّهٗ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وَلَقَدِ اخْتَرْنٰهُمْ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وَاٰتَيْنٰهُمْ مِّنَ الْاٰيٰتِ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هٰٓؤُلَاۤءِ لَيَقُوْلُوْنَ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هِيَ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فَأْتُوْا بِاٰبَاۤىِٕنَآ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اَهُمْ خَيْرٌ اَمْ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خَلَقْنَا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خَلَقْنٰهُمَآ اِلَّا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01 - 498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يَوْمَ الْفَصْلِ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لَا يُغْنِيْ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رَّحِمَ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شَجَرَتَ الزَّقُّوْمِ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طَعَامُ الْاَثِيْمِ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كَالْمُهْلِ يَغْلِيْ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كَغَلْيِ الْحَمِيْمِ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خُذُوْهُ فَاعْتِلُوْهُ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صُبُّوْا فَوْقَ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ذُقْ اِنَّكَ اَنْتَ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الْمُتَّقِيْنَ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جَنّٰتٍ وَّعُيُوْنٍ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يَّلْبَسُوْنَ مِنْ سُنْدُسٍ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وَزَوَّجْنٰهُمْ بِحُوْرٍ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يَدْعُوْنَ فِيْهَا بِكُلِّ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يَذُوْقُوْنَ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فَضْلًا مِّنْ رَّبِّكَ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فَاِنَّمَا يَسَّرْنٰهُ بِلِسَانِكَ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فَارْتَقِبْ اِنَّهُمْ مُّرْتَقِبُوْنَ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01 - 499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حٰمۤ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تَنْزِيْلُ الْكِتٰبِ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فِى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وَفِيْ خَلْقِكُمْ وَمَا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وَاخْتِلَافِ الَّيْلِ وَالنَّهَارِ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تِلْكَ اٰيٰتُ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وَيْلٌ لِّكُلِّ اَفَّاكٍ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يَّسْمَعُ اٰيٰتِ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عَلِمَ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مِنْ وَّرَاۤىِٕهِمْ جَهَنَّمُ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هُدًى وَالَّذِيْنَ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سَخَّرَ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وَسَخَّرَ لَكُمْ مَّا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01 - 500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لِّلَّذِيْنَ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عَمِلَ صَالِحًا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بَنِيْٓ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وَاٰتَيْنٰهُمْ بَيِّنٰتٍ مِّنَ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جَعَلْنٰكَ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لَنْ يُّغْنُوْا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بَصَاۤىِٕرُ لِلنَّاسِ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حَسِبَ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وَخَلَقَ اللّٰهُ السَّمٰوٰتِ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01 - 501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اَفَرَءَيْتَ مَنِ اتَّخَذَ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مَا هِيَ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تُتْلٰى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قُلِ اللّٰهُ يُحْيِيْكُمْ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مُلْكُ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وَتَرٰى كُلَّ اُمَّةٍ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كِتٰبُنَا يَنْطِقُ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اِنَّ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01 - 502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وَبَدَا لَهُمْ سَيِّاٰتُ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وَقِيْلَ الْيَوْمَ نَنْسٰىكُمْ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ذٰلِكُمْ بِاَنَّكُمُ اتَّخَذْتُمْ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فَلِلّٰهِ الْحَمْدُ رَبِّ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وَلَهُ الْكِبْرِيَاۤءُ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حٰمۤ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تَنْزِيْلُ الْكِتٰبِ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خَلَقْنَا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اَضَلُّ مِمَّنْ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01 - 503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حُشِرَ النَّاسُ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تُتْلٰى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افْتَرٰىهُ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مَا كُنْتُ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قَبْلِهٖ كِتٰبُ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قَالُوْا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اَصْحٰبُ الْجَنَّةِ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01 - 504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وَوَصَّيْنَا الْاِنْسَانَ بِوَالِدَيْهِ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نَتَقَبَّلُ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 قَالَ لِوَالِدَيْهِ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حَقَّ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وَلِكُلٍّ دَرَجٰتٌ مِّمَّا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يُعْرَضُ الَّذِيْنَ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01 - 505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اَخَا عَادٍ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اَجِئْتَنَا لِتَأْفِكَنَا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اِنَّمَا الْعِلْمُ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رَاَوْهُ عَارِضًا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تُدَمِّرُ كُلَّ شَيْءٍ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مَكَّنّٰهُمْ فِيْمَآ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اَهْلَكْنَا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فَلَوْلَا نَصَرَهُمُ الَّذِيْنَ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01 - 506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صَرَفْنَآ اِلَيْكَ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يٰقَوْمَنَآ اِنَّا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يٰقَوْمَنَآ اَجِيْبُوْا دَاعِيَ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لَّا يُجِبْ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يُعْرَضُ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كَمَا صَبَرَ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01 - 507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كَفَرُوْا وَصَدُّوْا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وَعَمِلُوا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لَقِيْتُمُ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سَيَهْدِيْهِمْ وَيُصْلِحُ بَالَهُمْ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وَيُدْخِلُهُمُ الْجَنَّةَ عَرَّفَهَا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فَتَعْسًا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بِاَنَّهُمْ كَرِهُوْا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اَفَلَمْ يَسِيْرُوْا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 اللّٰهَ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01 - 508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يُدْخِلُ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وَكَاَيِّنْ مِّنْ قَرْيَةٍ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اَفَمَنْ كَانَ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مَثَلُ الْجَنَّةِ الَّتِيْ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يَّسْتَمِعُ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اهْتَدَوْا زَادَهُمْ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فَهَلْ يَنْظُرُوْنَ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فَاعْلَمْ اَنَّهٗ لَآ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01 - 509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طَاعَةٌ وَّقَوْلٌ مَّعْرُوْفٌ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فَهَلْ عَسَيْتُمْ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لَعَنَهُمُ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اَفَلَا يَتَدَبَّرُوْنَ الْقُرْاٰنَ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ارْتَدُّوْا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بِاَنَّهُمْ قَالُوْا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فَكَيْفَ اِذَا تَوَفَّتْهُمُ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بِاَنَّهُمُ اتَّبَعُوْا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حَسِبَ الَّذِيْنَ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01 - 510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نَشَاۤءُ لَاَرَيْنٰكَهُمْ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وَلَنَبْلُوَنَّكُمْ حَتّٰى نَعْلَمَ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 تَهِنُوْا وَتَدْعُوْٓا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الْحَيٰوةُ الدُّنْيَا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يَّسْـَٔلْكُمُوْهَا فَيُحْفِكُمْ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هٰٓاَنْتُمْ هٰٓؤُلَاۤءِ تُدْعَوْنَ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01 - 511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فَتَحْنَا لَكَ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لِّيَغْفِرَ لَكَ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وَّيَنْصُرَكَ اللّٰهُ نَصْرًا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الَّذِيْٓ اَنْزَلَ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لِّيُدْخِلَ الْمُؤْمِنِيْنَ وَالْمُؤْمِنٰتِ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وَّيُعَذِّبَ الْمُنٰفِقِيْنَ وَالْمُنٰفِقٰتِ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جُنُوْدُ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اَرْسَلْنٰكَ شَاهِدًا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لِّتُؤْمِنُوْا بِاللّٰهِ وَرَسُوْلِهٖ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01 - 512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يُبَايِعُوْنَكَ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سَيَقُوْلُ لَكَ الْمُخَلَّفُوْنَ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ظَنَنْتُمْ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لَّمْ يُؤْمِنْ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مُلْكُ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سَيَقُوْلُ الْمُخَلَّفُوْنَ اِذَا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01 - 513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لِّلْمُخَلَّفِيْنَ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لَيْسَ عَلَى الْاَعْمٰى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رَضِيَ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وَّمَغَانِمَ كَثِيْرَةً يَّأْخُذُوْنَهَا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وَعَدَكُمُ اللّٰهُ مَغَانِمَ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وَّاُخْرٰى لَمْ تَقْدِرُوْا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قَاتَلَكُمُ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سُنَّةَ اللّٰهِ الَّتِيْ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01 - 514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كَفَّ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هُمُ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جَعَلَ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صَدَقَ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الَّذِيْٓ اَرْسَلَ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01 - 515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مُحَمَّدٌ رَّسُوْلُ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يَغُضُّوْنَ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يُنَادُوْنَكَ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01 - 516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اَنَّهُمْ صَبَرُوْا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وَاعْلَمُوْٓا اَنَّ فِيْكُمْ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فَضْلًا مِّنَ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طَاۤىِٕفَتٰنِ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الْمُؤْمِنُوْنَ اِخْوَةٌ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01 - 517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اِنَّا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قَالَتِ الْاَعْرَابُ اٰمَنَّا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الْمُؤْمِنُوْنَ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اَتُعَلِّمُوْنَ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يَمُنُّوْنَ عَلَيْكَ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يَعْلَمُ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01 - 518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قۤ وَالْقُرْاٰنِ الْمَجِيْدِ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عَجِبُوْٓا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ءَاِذَا مِتْنَا وَكُنَّا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عَلِمْنَا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كَذَّبُوْا بِالْحَقِّ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اَفَلَمْ يَنْظُرُوْٓا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وَالْاَرْضَ مَدَدْنٰهَا وَاَلْقَيْنَا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تَبْصِرَةً وَّذِكْرٰى لِكُلِّ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وَنَزَّلْنَا مِنَ السَّمَاۤءِ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وَالنَّخْلَ بٰسِقٰتٍ لَّهَا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رِّزْقًا لِّلْعِبَادِ وَاَحْيَيْنَا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قَبْلَهُمْ قَوْمُ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وَعَادٌ وَّفِرْعَوْنُ وَاِخْوَانُ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وَّاَصْحٰبُ الْاَيْكَةِ وَقَوْمُ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اَفَعَيِيْنَا بِالْخَلْقِ الْاَوَّلِ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01 - 519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خَلَقْنَا الْاِنْسَانَ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يَتَلَقَّى الْمُتَلَقِّيٰنِ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يَلْفِظُ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وَجَاۤءَتْ سَكْرَةُ الْمَوْتِ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وَنُفِخَ فِى الصُّوْرِ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وَجَاۤءَتْ كُلُّ نَفْسٍ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كُنْتَ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قَرِيْنُهٗ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اَلْقِيَا فِيْ جَهَنَّمَ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مَنَّاعٍ لِّلْخَيْرِ مُعْتَدٍ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ۨالَّذِيْ جَعَلَ مَعَ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قَرِيْنُهٗ رَبَّنَا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لَا تَخْتَصِمُوْا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يُبَدَّلُ الْقَوْلُ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نَقُوْلُ لِجَهَنَّمَ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وَاُزْلِفَتِ الْجَنَّةُ لِلْمُتَّقِيْنَ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مَا تُوْعَدُوْنَ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خَشِيَ الرَّحْمٰنَ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ۨادْخُلُوْهَا بِسَلٰمٍ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لَهُمْ مَّا يَشَاۤءُوْنَ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01 - 520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وَكَمْ اَهْلَكْنَا قَبْلَهُمْ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خَلَقْنَا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عَلٰى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الَّيْلِ فَسَبِّحْهُ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وَاسْتَمِعْ يَوْمَ يُنَادِ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يَسْمَعُوْنَ الصَّيْحَةَ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نَحْنُ نُحْيٖ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تَشَقَّقُ الْاَرْضُ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نَحْنُ اَعْلَمُ بِمَا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وَالذّٰرِيٰتِ ذَرْوًا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فَالْحٰمِلٰتِ وِقْرًا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فَالْجٰرِيٰتِ يُسْرًا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فَالْمُقَسِّمٰتِ اَمْرًا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تُوْعَدُوْنَ لَصَادِقٌ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وَّاِنَّ الدِّيْنَ لَوَاقِعٌ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01 - 521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وَالسَّمَاۤءِ ذَاتِ الْحُبُكِ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اِنَّكُمْ لَفِيْ قَوْلٍ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يُّؤْفَكُ عَنْهُ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قُتِلَ الْخَرَّاصُوْنَ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هُمْ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 اَيَّانَ يَوْمُ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هُمْ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ذُوْقُوْا فِتْنَتَكُمْ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الْمُتَّقِيْنَ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اٰخِذِيْنَ مَآ اٰتٰىهُمْ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كَانُوْا قَلِيْلًا مِّنَ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وَبِالْاَسْحَارِ هُمْ يَسْتَغْفِرُوْنَ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وَفِيْٓ اَمْوَالِهِمْ حَقٌّ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وَفِى الْاَرْضِ اٰيٰتٌ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وَفِيْٓ اَنْفُسِكُمْ اَفَلَا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وَفِى السَّمَاۤءِ رِزْقُكُمْ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فَوَرَبِّ السَّمَاۤءِ وَالْاَرْضِ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هَلْ اَتٰىكَ حَدِيْثُ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دَخَلُوْا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فَرَاغَ اِلٰٓى اَهْلِهٖ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فَقَرَّبَهٗٓ اِلَيْهِمْ 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فَاَوْجَسَ مِنْهُمْ خِيْفَةً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فَاَقْبَلَتِ امْرَاَتُهٗ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كَذٰلِكِ قَالَ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01 - 522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فَمَا خَطْبُكُمْ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 اِنَّآ اُرْسِلْنَآ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لِنُرْسِلَ عَلَيْهِمْ حِجَارَةً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مُّسَوَّمَةً عِنْدَ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فَاَخْرَجْنَا مَنْ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وَجَدْنَا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وَتَرَكْنَا فِيْهَآ اٰيَةً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وَفِيْ مُوْسٰٓى اِذْ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فَتَوَلّٰى بِرُكْنِهٖ وَقَالَ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فَاَخَذْنٰهُ وَجُنُوْدَهٗ فَنَبَذْنٰهُمْ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وَفِيْ عَادٍ اِذْ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تَذَرُ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وَفِيْ ثَمُوْدَ اِذْ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فَعَتَوْا عَنْ اَمْرِ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اسْتَطَاعُوْا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وَقَوْمَ نُوْحٍ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وَالسَّمَاۤءَ بَنَيْنٰهَا بِاَيْىدٍ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وَالْاَرْضَ فَرَشْنٰهَا فَنِعْمَ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كُلِّ شَيْءٍ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فَفِرُّوْٓا اِلَى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تَجْعَلُوْا مَعَ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01 - 523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مَآ اَتَى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اَتَوَاصَوْا بِهٖ بَلْ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فَتَوَلَّ عَنْهُمْ فَمَآ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وَذَكِّرْ فَاِنَّ الذِّكْرٰى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خَلَقْتُ الْجِنَّ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مَآ اُرِيْدُ مِنْهُمْ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فَاِنَّ لِلَّذِيْنَ ظَلَمُوْا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فَوَيْلٌ لِّلَّذِيْنَ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وَالطُّوْرِ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وَكِتٰبٍ مَّسْطُوْرٍ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رَقٍّ مَّنْشُوْرٍ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وَّالْبَيْتِ الْمَعْمُوْرِ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وَالسَّقْفِ الْمَرْفُوْعِ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وَالْبَحْرِ الْمَسْجُوْرِ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عَذَابَ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مَّا لَهٗ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يَّوْمَ تَمُوْرُ السَّمَاۤءُ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وَّتَسِيْرُ الْجِبَالُ سَيْرًا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فَوَيْلٌ يَّوْمَىِٕذٍ لِّلْمُكَذِّبِيْنَ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هُمْ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يُدَعُّوْنَ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هٰذِهِ النَّارُ الَّتِيْ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01 - 524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اَفَسِحْرٌ هٰذَآ اَمْ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اِصْلَوْهَا فَاصْبِرُوْٓا اَوْ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الْمُتَّقِيْنَ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فَاكِهِيْنَ بِمَآ اٰتٰىهُمْ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كُلُوْا وَاشْرَبُوْا هَنِيْۤئًا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مُتَّكِـِٕيْنَ عَلٰى سُرُرٍ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وَاتَّبَعَتْهُمْ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وَاَمْدَدْنٰهُمْ بِفَاكِهَةٍ وَّلَحْمٍ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يَتَنَازَعُوْنَ فِيْهَا كَأْسًا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وَيَطُوْفُ عَلَيْهِمْ غِلْمَانٌ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وَاَقْبَلَ بَعْضُهُمْ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اِنَّا كُنَّا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فَمَنَّ اللّٰهُ عَلَيْنَا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كُنَّا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فَذَكِّرْ فَمَآ اَنْتَ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شَاعِرٌ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تَرَبَّصُوْا فَاِنِّيْ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01 - 525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تَأْمُرُهُمْ اَحْلَامُهُمْ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تَقَوَّلَهٗ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فَلْيَأْتُوْا بِحَدِيْثٍ مِّثْلِهٖٓ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خُلِقُوْا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خَلَقُوا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عِنْدَهُمْ خَزَاۤىِٕنُ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لَهُمْ سُلَّمٌ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لَهُ الْبَنٰتُ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تَسْـَٔلُهُمْ اَجْرًا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عِنْدَهُمُ الْغَيْبُ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يُرِيْدُوْنَ كَيْدًا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لَهُمْ اِلٰهٌ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يَّرَوْا كِسْفًا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فَذَرْهُمْ حَتّٰى يُلٰقُوْا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لَا يُغْنِيْ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لِلَّذِيْنَ ظَلَمُوْا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وَاصْبِرْ لِحُكْمِ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الَّيْلِ فَسَبِّحْهُ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01 - 526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وَالنَّجْمِ اِذَا هَوٰى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ضَلَّ صَاحِبُكُمْ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يَنْطِقُ عَنِ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هُوَ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عَلَّمَهٗ شَدِيْدُ الْقُوٰى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ذُوْ مِرَّةٍ فَاسْتَوٰى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بِالْاُفُقِ الْاَعْلٰى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دَنَا فَتَدَلّٰى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فَكَانَ قَابَ قَوْسَيْنِ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فَاَوْحٰٓى اِلٰى عَبْدِهٖ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كَذَبَ الْفُؤَادُ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اَفَتُمٰرُوْنَهٗ عَلٰى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رَاٰهُ نَزْلَةً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عِنْدَ سِدْرَةِ الْمُنْتَهٰى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عِنْدَهَا جَنَّةُ الْمَأْوٰى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يَغْشَى السِّدْرَةَ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زَاغَ الْبَصَرُ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رَاٰى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اَفَرَءَيْتُمُ اللّٰتَ وَالْعُزّٰى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وَمَنٰوةَ الثَّالِثَةَ الْاُخْرٰى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اَلَكُمُ الذَّكَرُ وَلَهُ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تِلْكَ اِذًا قِسْمَةٌ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هِيَ اِلَّآ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لِلْاِنْسَانِ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فَلِلّٰهِ الْاٰخِرَةُ وَالْاُوْلٰى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وَكَمْ مِّنْ مَّلَكٍ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01 - 527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لَهُمْ بِهٖ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فَاَعْرِضْ عَنْ مَّنْ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مَبْلَغُهُمْ مِّنَ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يَجْتَنِبُوْنَ كَبٰۤىِٕرَ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اَفَرَءَيْتَ الَّذِيْ تَوَلّٰى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وَاَعْطٰى قَلِيْلًا وَّاَكْدٰى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اَعِنْدَهٗ عِلْمُ الْغَيْبِ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لَمْ يُنَبَّأْ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وَاِبْرٰهِيْمَ الَّذِيْ وَفّٰٓى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اَلَّا تَزِرُ وَازِرَةٌ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 لَّيْسَ لِلْاِنْسَانِ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وَاَنَّ سَعْيَهٗ سَوْفَ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يُجْزٰىهُ الْجَزَاۤءَ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وَاَنَّ اِلٰى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وَاَنَّهٗ هُوَ اَضْحَكَ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وَاَنَّهٗ هُوَ اَمَاتَ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01 - 528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وَاَنَّهٗ خَلَقَ الزَّوْجَيْنِ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مِنْ نُّطْفَةٍ 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وَاَنَّ عَلَيْهِ النَّشْاَةَ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وَاَنَّهٗ هُوَ اَغْنٰى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وَاَنَّهٗ هُوَ رَبُّ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وَاَنَّهٗٓ اَهْلَكَ عَادًا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وَثَمُوْدَا۟ فَمَآ اَبْقٰى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وَقَوْمَ نُوْحٍ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وَالْمُؤْتَفِكَةَ اَهْوٰى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فَغَشّٰىهَا مَا غَشّٰى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نَذِيْرٌ مِّنَ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اَزِفَتِ الْاٰزِفةُ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لَيْسَ لَهَا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اَفَمِنْ هٰذَا الْحَدِيْثِ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وَتَضْحَكُوْنَ وَلَا تَبْكُوْنَ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وَاَنْتُمْ سَامِدُوْنَ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فَاسْجُدُوْا لِلّٰهِ وَاعْبُدُوْا۩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اِقْتَرَبَتِ السَّاعَةُ وَانْشَقَّ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يَّرَوْا اٰيَةً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وَكَذَّبُوْا وَاتَّبَعُوْٓا اَهْوَاۤءَهُمْ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جَاۤءَهُمْ مِّنَ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حِكْمَةٌ بَالِغَةٌ فَمَا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فَتَوَلَّ عَنْهُمْ يَوْمَ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01 - 529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خُشَّعًا اَبْصَارُهُمْ يَخْرُجُوْنَ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مُّهْطِعِيْنَ اِلَى الدَّاعِ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قَبْلَهُمْ قَوْمُ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فَدَعَا رَبَّهٗٓ اَنِّيْ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فَفَتَحْنَآ اَبْوَابَ السَّمَاۤءِ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وَّفَجَّرْنَا الْاَرْضَ عُيُوْنًا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وَحَمَلْنٰهُ عَلٰى ذَاتِ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تَجْرِيْ بِاَعْيُنِنَا جَزَاۤءً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تَّرَكْنٰهَآ اٰيَةً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فَكَيْفَ كَانَ عَذَابِيْ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يَسَّرْنَا الْقُرْاٰنَ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عَادٌ فَكَيْفَ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اَرْسَلْنَا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تَنْزِعُ النَّاسَ كَاَنَّهُمْ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فَكَيْفَ كَانَ عَذَابِيْ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يَسَّرْنَا الْقُرْاٰنَ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ثَمُوْدُ بِالنُّذُرِ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فَقَالُوْٓا اَبَشَرًا مِّنَّا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ءَاُلْقِيَ الذِّكْرُ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سَيَعْلَمُوْنَ غَدًا مَّنِ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مُرْسِلُوا النَّاقَةِ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01 - 530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وَنَبِّئْهُمْ اَنَّ الْمَاۤءَ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فَنَادَوْا صَاحِبَهُمْ فَتَعَاطٰى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فَكَيْفَ كَانَ عَذَابِيْ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اَرْسَلْنَا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يَسَّرْنَا الْقُرْاٰنَ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قَوْمُ لُوْطٍ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اَرْسَلْنَا عَلَيْهِمْ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نِّعْمَةً مِّنْ عِنْدِنَا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اَنْذَرَهُمْ بَطْشَتَنَا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رَاوَدُوْهُ عَنْ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صَبَّحَهُمْ بُكْرَةً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فَذُوْقُوْا عَذَابِيْ وَنُذُرِ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يَسَّرْنَا الْقُرْاٰنَ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جَاۤءَ اٰلَ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كَذَّبُوْا بِاٰيٰتِنَا كُلِّهَا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اَكُفَّارُكُمْ خَيْرٌ مِّنْ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نَحْنُ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سَيُهْزَمُ الْجَمْعُ وَيُوَلُّوْنَ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بَلِ السَّاعَةُ مَوْعِدُهُمْ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الْمُجْرِمِيْنَ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يُسْحَبُوْنَ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كُلَّ شَيْءٍ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01 - 531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اَمْرُنَآ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اَهْلَكْنَآ اَشْيَاعَكُمْ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وَكُلُّ شَيْءٍ فَعَلُوْهُ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وَكُلُّ صَغِيْرٍ وَّكَبِيْرٍ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الْمُتَّقِيْنَ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مَقْعَدِ صِدْقٍ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اَلرَّحْمٰنُ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عَلَّمَ الْقُرْاٰنَ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خَلَقَ الْاِنْسَانَ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عَلَّمَهُ الْبَيَانَ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اَلشَّمْسُ وَالْقَمَرُ بِحُسْبَانٍ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وَّالنَّجْمُ وَالشَّجَرُ يَسْجُدَانِ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وَالسَّمَاۤءَ رَفَعَهَا وَوَضَعَ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اَلَّا تَطْغَوْا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وَاَقِيْمُوا الْوَزْنَ بِالْقِسْطِ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وَالْاَرْضَ وَضَعَهَا لِلْاَنَامِ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فِيْهَا فَاكِهَةٌ وَّالنَّخْلُ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وَالْحَبُّ ذُو الْعَصْفِ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خَلَقَ الْاِنْسَانَ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وَخَلَقَ الْجَاۤنَّ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رَبُّ الْمَشْرِقَيْنِ وَرَبُّ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01 - 532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مَرَجَ الْبَحْرَيْنِ يَلْتَقِيٰنِ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بَيْنَهُمَا بَرْزَخٌ 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يَخْرُجُ مِنْهُمَا اللُّؤْلُؤُ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وَلَهُ الْجَوَارِ الْمُنْشَاٰتُ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كُلُّ مَنْ عَلَيْهَا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وَّيَبْقٰى وَجْهُ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يَسْـَٔلُهٗ مَنْ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سَنَفْرُغُ لَكُمْ اَيُّهَ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يٰمَعْشَرَ الْجِنِّ وَالْاِنْسِ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يُرْسَلُ عَلَيْكُمَا شُوَاظٌ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انْشَقَّتِ السَّمَاۤءُ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فَيَوْمَئِذٍ لَّا يُسْـَٔلُ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يُعْرَفُ الْمُجْرِمُوْنَ بِسِيْمٰهُمْ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01 - 533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هٰذِهٖ جَهَنَّمُ الَّتِيْ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يَطُوْفُوْنَ بَيْنَهَا وَبَيْنَ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وَلِمَنْ خَافَ مَقَامَ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ذَوَاتَآ اَفْنَانٍ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فِيْهِمَا عَيْنٰنِ تَجْرِيٰنِ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فِيْهِمَا مِنْ كُلِّ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مُتَّكِـِٕيْنَ عَلٰى فُرُشٍ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فِيْهِنَّ قٰصِرٰتُ الطَّرْفِ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كَاَنَّهُنَّ الْيَاقُوْتُ وَالْمَرْجَانُ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هَلْ جَزَاۤءُ الْاِحْسَانِ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دُوْنِهِمَا جَنَّتٰنِ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مُدْهَاۤمَّتٰنِ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فِيْهِمَا عَيْنٰنِ نَضَّاخَتٰنِ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فِيْهِمَا فَاكِهَةٌ وَّنَخْلٌ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01 - 534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فِيْهِنَّ خَيْرٰتٌ حِسَانٌ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حُوْرٌ مَّقْصُوْرٰتٌ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لَمْ يَطْمِثْهُنَّ اِنْسٌ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مُتَّكِـِٕيْنَ عَلٰى رَفْرَفٍ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تَبٰرَكَ اسْمُ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اِذَا وَقَعَتِ الْوَاقِعَةُ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لَيْسَ لِوَقْعَتِهَا كَاذِبَةٌ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خَافِضَةٌ رَّافِعَةٌ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اِذَا رُجَّتِ الْاَرْضُ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وَّبُسَّتِ الْجِبَالُ بَسًّا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فَكَانَتْ هَبَاۤءً مُّنْبَثًّا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وَّكُنْتُمْ اَزْوَاجًا ثَلٰثَةً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فَاَصْحٰبُ الْمَيْمَنَةِ  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وَاَصْحٰبُ الْمَشْـَٔمَةِ  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وَالسّٰبِقُوْنَ السّٰبِقُوْنَ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الْمُقَرَّبُوْنَ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جَنّٰتِ النَّعِيْمِ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ثُلَّةٌ مِّنَ الْاَوَّلِيْنَ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وَقَلِيْلٌ مِّنَ الْاٰخِرِيْنَ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عَلٰى سُرُرٍ مَّوْضُوْنَةٍ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مُّتَّكِـِٕيْنَ عَلَيْهَا مُتَقٰبِلِيْنَ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01 - 535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يَطُوْفُ عَلَيْهِمْ وِلْدَانٌ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بِاَكْوَابٍ وَّاَبَارِيْقَ وَكَأْسٍ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لَّا يُصَدَّعُوْنَ عَنْهَا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وَفَاكِهَةٍ مِّمَّا يَتَخَيَّرُوْنَ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وَلَحْمِ طَيْرٍ مِّمَّا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وَحُوْرٌ عِيْنٌ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كَاَمْثَالِ اللُّؤْلُؤِ الْمَكْنُوْنِ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جَزَاۤءً بِمَا كَانُوْا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يَسْمَعُوْنَ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قِيْلًا سَلٰمًا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وَاَصْحٰبُ الْيَمِيْنِ  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سِدْرٍ مَّخْضُوْدٍ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وَّطَلْحٍ مَّنْضُوْدٍ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وَّظِلٍّ مَّمْدُوْدٍ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وَّمَاۤءٍ مَّسْكُوْبٍ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وَّفَاكِهَةٍ كَثِيْرَةٍ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لَّا مَقْطُوْعَةٍ وَّلَا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وَّفُرُشٍ مَّرْفُوْعَةٍ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اَنْشَأْنٰهُنَّ اِنْشَاۤءً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فَجَعَلْنٰهُنَّ اَبْكَارًا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عُرُبًا اَتْرَابًا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لِّاˆصْحٰبِ الْيَمِيْنِ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ثُلَّةٌ مِّنَ الْاَوَّلِيْنَ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وَثُلَّةٌ مِّنَ الْاٰخِرِيْنَ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وَاَصْحٰبُ الشِّمَالِ  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سَمُوْمٍ وَّحَمِيْمٍ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وَّظِلٍّ مِّنْ يَّحْمُوْمٍ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لَّا بَارِدٍ وَّلَا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كَانُوْا قَبْلَ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وَكَانُوْا يُصِرُّوْنَ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وَكَانُوْا يَقُوْلُوْنَ  اَىِٕذَا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اَوَاٰبَاۤؤُنَا الْاَوَّلُوْنَ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 الْاَوَّلِيْنَ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لَمَجْمُوْعُوْنَ اِلٰى مِيْقَاتِ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01 - 536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اِنَّكُمْ اَيُّهَا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لَاٰكِلُوْنَ مِنْ شَجَرٍ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فَمَالِـُٔوْنَ مِنْهَا الْبُطُوْنَ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فَشَارِبُوْنَ عَلَيْهِ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فَشَارِبُوْنَ شُرْبَ الْهِيْمِ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نُزُلُهُمْ يَوْمَ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نَحْنُ خَلَقْنٰكُمْ فَلَوْلَا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اَفَرَءَيْتُمْ مَّا تُمْنُوْنَ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ءَاَنْتُمْ تَخْلُقُوْنَهٗٓ اَمْ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نَحْنُ قَدَّرْنَا بَيْنَكُمُ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عَلٰٓى اَنْ نُّبَدِّلَ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عَلِمْتُمُ النَّشْاَةَ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اَفَرَءَيْتُمْ مَّا تَحْرُثُوْنَ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ءَاَنْتُمْ تَزْرَعُوْنَهٗٓ اَمْ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 نَشَاۤءُ لَجَعَلْنٰهُ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لَمُغْرَمُوْنَ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نَحْنُ مَحْرُوْمُوْنَ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اَفَرَءَيْتُمُ الْمَاۤءَ الَّذِيْ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ءَاَنْتُمْ اَنْزَلْتُمُوْهُ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 نَشَاۤءُ جَعَلْنٰهُ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اَفَرَءَيْتُمُ النَّارَ الَّتِيْ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ءَاَنْتُمْ اَنْشَأْتُمْ شَجَرَتَهَآ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نَحْنُ جَعَلْنٰهَا تَذْكِرَةً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فَسَبِّحْ بِاسْمِ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فَلَآ اُقْسِمُ بِمَوٰقِعِ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لَقَسَمٌ لَّوْ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01 - 537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لَقُرْاٰنٌ كَرِيْمٌ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كِتٰبٍ مَّكْنُوْنٍ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لَّا يَمَسُّهٗٓ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تَنْزِيْلٌ مِّنْ رَّبِّ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اَفَبِهٰذَا الْحَدِيْثِ اَنْتُمْ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وَتَجْعَلُوْنَ رِزْقَكُمْ اَنَّكُمْ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فَلَوْلَآ اِذَا بَلَغَتِ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وَاَنْتُمْ حِيْنَىِٕذٍ تَنْظُرُوْنَ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وَنَحْنُ اَقْرَبُ اِلَيْهِ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فَلَوْلَآ اِنْ كُنْتُمْ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تَرْجِعُوْنَهَآ اِنْ كُنْتُمْ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فَاَمَّآ اِنْ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فَرَوْحٌ وَّرَيْحَانٌ  وَّجَنَّتُ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وَاَمَّآ اِنْ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فَسَلٰمٌ لَّكَ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وَاَمَّآ اِنْ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فَنُزُلٌ مِّنْ حَمِيْمٍ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وَّتَصْلِيَةُ جَحِيْمٍ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لَهُوَ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فَسَبِّحْ بِاسْمِ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سَبَّحَ لِلّٰهِ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لَهٗ مُلْكُ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الْاَوَّلُ وَالْاٰخِرُ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01 - 538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خَلَقَ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لَهٗ مُلْكُ السَّمٰوٰتِ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يُوْلِجُ الَّيْلَ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اٰمِنُوْا بِاللّٰهِ وَرَسُوْلِهٖ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لَكُمْ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يُنَزِّلُ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لَكُمْ اَلَّا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مَنْ ذَا الَّذِيْ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01 - 539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تَرَى الْمُؤْمِنِيْنَ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يَقُوْلُ الْمُنٰفِقُوْنَ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يُنَادُوْنَهُمْ اَلَمْ نَكُنْ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فَالْيَوْمَ لَا يُؤْخَذُ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يَأْنِ لِلَّذِيْنَ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اِعْلَمُوْٓا اَنَّ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الْمُصَّدِّقِيْنَ وَالْمُصَّدِّقٰتِ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01 - 540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بِاللّٰهِ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اِعْلَمُوْٓا اَنَّمَا الْحَيٰوةُ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سَابِقُوْٓا اِلٰى مَغْفِرَةٍ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مَآ اَصَابَ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لِّكَيْلَا تَأْسَوْا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يَبْخَلُوْنَ وَيَأْمُرُوْنَ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01 - 541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اَرْسَلْنَا رُسُلَنَا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نُوْحًا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قَفَّيْنَا عَلٰٓى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لِّئَلَّا يَعْلَمَ اَهْلُ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01 - 542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سَمِعَ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يُظٰهِرُوْنَ مِنْكُمْ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يُظٰهِرُوْنَ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فَمَنْ لَّمْ يَجِدْ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يُحَاۤدُّوْنَ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يَبْعَثُهُمُ اللّٰهُ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01 - 543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النَّجْوٰى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01 - 544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ءَاَشْفَقْتُمْ اَنْ تُقَدِّمُوْا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اَعَدَّ اللّٰهُ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اِتَّخَذُوْٓا اَيْمَانَهُمْ جُنَّةً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لَنْ تُغْنِيَ عَنْهُمْ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يَبْعَثُهُمُ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اِسْتَحْوَذَ عَلَيْهِمُ الشَّيْطٰنُ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يُحَاۤدُّوْنَ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كَتَبَ اللّٰهُ لَاَغْلِبَنَّ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01 - 545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تَجِدُ قَوْمًا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سَبَّحَ لِلّٰهِ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الَّذِيْٓ اَخْرَجَ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وَلَوْلَآ اَنْ كَتَبَ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01 - 546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بِاَنَّهُمْ شَاۤقُّوا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قَطَعْتُمْ مِّنْ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اَفَاۤءَ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مَآ اَفَاۤءَ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لِلْفُقَرَاۤءِ الْمُهٰجِرِيْنَ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تَبَوَّءُو الدَّارَ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01 - 547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جَاۤءُوْ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لَىِٕنْ اُخْرِجُوْا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لَاَنْتُمْ اَشَدُّ رَهْبَةً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يُقَاتِلُوْنَكُمْ جَمِيْعًا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كَمَثَلِ الَّذِيْنَ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كَمَثَلِ الشَّيْطٰنِ اِذْ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01 - 548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فَكَانَ عَاقِبَتَهُمَآ اَنَّهُمَا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تَكُوْنُوْا كَالَّذِيْنَ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يَسْتَوِيْٓ اَصْحٰبُ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 اَنْزَلْنَا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اللّٰهُ الَّذِيْ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اللّٰهُ الَّذِيْ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اللّٰهُ الْخَالِقُ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01 - 549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يَّثْقَفُوْكُمْ يَكُوْنُوْا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لَنْ تَنْفَعَكُمْ اَرْحَامُكُمْ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كَانَتْ 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رَبَّنَا لَا تَجْعَلْنَا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01 - 550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كَانَ 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عَسَى اللّٰهُ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يَنْهٰىكُمُ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يَنْهٰىكُمُ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فَاتَكُمْ شَيْءٌ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01 - 551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سَبَّحَ لِلّٰهِ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كَبُرَ مَقْتًا عِنْدَ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يُحِبُّ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مُوْسٰى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01 - 552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عِيْسَى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اَظْلَمُ مِمَّنِ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يُرِيْدُوْنَ لِيُطْفِـُٔوْا نُوْرَ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الَّذِيْٓ اَرْسَلَ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تُؤْمِنُوْنَ بِاللّٰهِ وَرَسُوْلِهٖ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يَغْفِرْ لَكُمْ ذُنُوْبَكُمْ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وَاُخْرٰى تُحِبُّوْنَهَا نَصْرٌ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01 - 553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يُسَبِّحُ لِلّٰهِ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بَعَثَ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وَّاٰخَرِيْنَ مِنْهُمْ لَمَّا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فَضْلُ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مَثَلُ الَّذِيْنَ حُمِّلُوا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يٰٓاَيُّهَا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يَتَمَنَّوْنَهٗٓ اَبَدًا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 الْمَوْتَ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01 - 554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قُضِيَتِ الصَّلٰوةُ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رَاَوْا تِجَارَةً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اِذَا جَاۤءَكَ الْمُنٰفِقُوْنَ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اِتَّخَذُوْٓا اَيْمَانَهُمْ جُنَّةً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بِاَنَّهُمْ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رَاَيْتَهُمْ تُعْجِبُكَ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01 - 555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سَوَاۤءٌ عَلَيْهِمْ اَسْتَغْفَرْتَ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هُمُ الَّذِيْنَ يَقُوْلُوْنَ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يَقُوْلُوْنَ لَىِٕنْ رَّجَعْنَآ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وَاَنْفِقُوْا مِنْ 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وَلَنْ يُّؤَخِّرَ اللّٰهُ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01 - 556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يُسَبِّحُ لِلّٰهِ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خَلَقَكُمْ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خَلَقَ السَّمٰوٰتِ وَالْاَرْضَ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يَعْلَمُ مَا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يَأْتِكُمْ نَبَؤُا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بِاَنَّهٗ كَانَتْ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زَعَمَ الَّذِيْنَ كَفَرُوْٓا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فَاٰمِنُوْا بِاللّٰهِ وَرَسُوْلِهٖ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يَجْمَعُكُمْ لِيَوْمِ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01 - 557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وَكَذَّبُوْا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مَآ اَصَابَ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وَاَطِيْعُوا اللّٰهَ وَاَطِيْعُوا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لَآ اِلٰهَ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اِنَّمَآ اَمْوَالُكُمْ وَاَوْلَادُكُمْ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تُقْرِضُوا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عٰلِمُ الْغَيْبِ وَالشَّهَادَةِ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01 - 558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بَلَغْنَ اَجَلَهُنَّ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وَّيَرْزُقْهُ مِنْ حَيْثُ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وَالّٰۤـِٔيْ يَىِٕسْنَ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اَمْرُ اللّٰهِ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01 - 559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اَسْكِنُوْهُنَّ مِنْ حَيْثُ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لِيُنْفِقْ ذُوْ سَعَةٍ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وَكَاَيِّنْ مِّنْ قَرْيَةٍ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فَذَاقَتْ وَبَالَ اَمْرِهَا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اَعَدَّ اللّٰهُ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رَّسُوْلًا يَّتْلُوْا عَلَيْكُمْ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خَلَقَ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01 - 560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لِمَ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فَرَضَ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وَاِذْ اَسَرَّ النَّبِيُّ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تَتُوْبَآ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عَسٰى رَبُّهٗٓ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كَفَرُوْا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01 - 561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جَاهِدِ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ضَرَبَ اللّٰهُ مَثَلًا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وَضَرَبَ اللّٰهُ مَثَلًا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وَمَرْيَمَ ابْنَتَ عِمْرٰنَ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01 - 562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تَبٰرَكَ الَّذِيْ بِيَدِهِ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ۨالَّذِيْ خَلَقَ الْمَوْتَ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 خَلَقَ سَبْعَ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ارْجِعِ الْبَصَرَ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زَيَّنَّا السَّمَاۤءَ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وَلِلَّذِيْنَ كَفَرُوْا بِرَبِّهِمْ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اِذَآ اُلْقُوْا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تَكَادُ تَمَيَّزُ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بَلٰى قَدْ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لَوْ كُنَّا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فَاعْتَرَفُوْا بِذَنْبِهِمْ فَسُحْقًا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يَخْشَوْنَ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01 - 563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وَاَسِرُّوْا قَوْلَكُمْ اَوِ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اَلَا يَعْلَمُ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جَعَلَ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ءَاَمِنْتُمْ مَّنْ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اَمِنْتُمْ مَّنْ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كَذَّبَ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اَمَّنْ هٰذَا الَّذِيْ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اَمَّنْ هٰذَا الَّذِيْ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اَفَمَنْ يَّمْشِيْ مُكِبًّا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هُوَ الَّذِيْٓ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هُوَ الَّذِيْ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مَتٰى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 الْعِلْمُ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01 - 564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رَاَوْهُ زُلْفَةً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هُوَ الرَّحْمٰنُ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نۤ وَالْقَلَمِ وَمَا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مَآ اَنْتَ بِنِعْمَةِ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لَكَ لَاَجْرًا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وَاِنَّكَ لَعَلٰى خُلُقٍ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فَسَتُبْصِرُ وَيُبْصِرُوْنَ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بِاَيِّىكُمُ الْمَفْتُوْنُ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رَبَّكَ هُوَ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 تُطِعِ الْمُكَذِّبِيْنَ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وَدُّوْا لَوْ تُدْهِنُ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تُطِعْ كُلَّ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هَمَّازٍ مَّشَّاۤءٍ بِنَمِيْمٍ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مَّنَّاعٍ لِّلْخَيْرِ مُعْتَدٍ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عُتُلٍّ بَعْدَ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اَنْ كَانَ 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اِذَا تُتْلٰى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سَنَسِمُهٗ عَلَى الْخُرْطُوْمِ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01 - 565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بَلَوْنٰهُمْ كَمَا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يَسْتَثْنُوْنَ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فَطَافَ عَلَيْهَا طَاۤىِٕفٌ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فَاَصْبَحَتْ كَالصَّرِيْمِ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فَتَنَادَوْا مُصْبِحِيْنَ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اَنِ اغْدُوْا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فَانْطَلَقُوْا وَهُمْ يَتَخَافَتُوْنَ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اَنْ لَّا يَدْخُلَنَّهَا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وَّغَدَوْا عَلٰى حَرْدٍ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رَاَوْهَا قَالُوْٓا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نَحْنُ مَحْرُوْمُوْنَ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اَوْسَطُهُمْ اَلَمْ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سُبْحٰنَ رَبِّنَآ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فَاَقْبَلَ بَعْضُهُمْ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يٰوَيْلَنَآ اِنَّا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عَسٰى رَبُّنَآ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الْعَذَابُ وَلَعَذَابُ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لِلْمُتَّقِيْنَ عِنْدَ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اَفَنَجْعَلُ الْمُسْلِمِيْنَ كَالْمُجْرِمِيْنَ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لَكُمْ كَيْفَ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لَكُمْ كِتٰبٌ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لَكُمْ فِيْهِ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لَكُمْ اَيْمَانٌ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سَلْهُمْ اَيُّهُمْ بِذٰلِكَ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لَهُمْ شُرَكَاۤءُ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يُكْشَفُ عَنْ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01 - 566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خَاشِعَةً اَبْصَارُهُمْ تَرْهَقُهُمْ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فَذَرْنِيْ وَمَنْ يُّكَذِّبُ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وَاُمْلِيْ لَهُمْ اِنَّ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تَسْـَٔلُهُمْ اَجْرًا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اَمْ عِنْدَهُمُ الْغَيْبُ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لِحُكْمِ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لَوْلَآ اَنْ تَدَارَكَهٗ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فَاجْتَبٰىهُ رَبُّهٗ فَجَعَلَهٗ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وَاِنْ يَّكَادُ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هُوَ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اَلْحَاۤقَّةُ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الْحَاۤقَّةُ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ثَمُوْدُ وَعَادٌ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 ثَمُوْدُ فَاُهْلِكُوْا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عَادٌ فَاُهْلِكُوْا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سَخَّرَهَا عَلَيْهِمْ سَبْعَ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فَهَلْ تَرٰى لَهُمْ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01 - 567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وَجَاۤءَ فِرْعَوْنُ وَمَنْ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فَعَصَوْا رَسُوْلَ رَبِّهِمْ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لَمَّا طَغَا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لِنَجْعَلَهَا لَكُمْ تَذْكِرَةً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نُفِخَ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وَّحُمِلَتِ الْاَرْضُ وَالْجِبَالُ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فَيَوْمَىِٕذٍ وَّقَعَتِ الْوَاقِعَةُ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وَانْشَقَّتِ السَّمَاۤءُ فَهِيَ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وَّالْمَلَكُ عَلٰٓى اَرْجَاۤىِٕهَا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يَوْمَىِٕذٍ تُعْرَضُوْنَ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 مَنْ اُوْتِيَ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اِنِّيْ ظَنَنْتُ اَنِّيْ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فَهُوَ فِيْ عِيْشَةٍ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جَنَّةٍ عَالِيَةٍ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قُطُوْفُهَا دَانِيَةٌ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كُلُوْا وَاشْرَبُوْا هَنِيْۤـًٔا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مَنْ اُوْتِيَ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وَلَمْ اَدْرِ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يٰلَيْتَهَا كَانَتِ الْقَاضِيَةَ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مَآ اَغْنٰى عَنِّيْ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هَلَكَ عَنِّيْ سُلْطٰنِيَهْ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خُذُوْهُ فَغُلُّوْهُ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الْجَحِيْمَ صَلُّوْهُ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فِيْ سِلْسِلَةٍ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كَانَ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يَحُضُّ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فَلَيْسَ لَهُ الْيَوْمَ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01 - 568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وَّلَا طَعَامٌ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لَّا يَأْكُلُهٗٓ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فَلَآ اُقْسِمُ بِمَا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لَا تُبْصِرُوْنَ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لَقَوْلُ رَسُوْلٍ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وَّمَا هُوَ بِقَوْلِ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بِقَوْلِ كَاهِنٍ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تَنْزِيْلٌ مِّنْ رَّبِّ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وَلَوْ تَقَوَّلَ عَلَيْنَا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لَاَخَذْنَا مِنْهُ بِالْيَمِيْنِ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لَقَطَعْنَا مِنْهُ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مِنْكُمْ مِّنْ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لَتَذْكِرَةٌ لِّلْمُتَّقِيْنَ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وَاِنَّا لَنَعْلَمُ 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لَحَسْرَةٌ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لَحَقُّ الْيَقِيْنِ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فَسَبِّحْ بِاسْمِ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سَاَلَ سَاۤىِٕلٌ بِعَذَابٍ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لِّلْكٰفِرِيْنَ لَيْسَ 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مِّنَ اللّٰهِ ذِى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تَعْرُجُ الْمَلٰۤىِٕكَةُ وَالرُّوْحُ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صَبْرًا جَمِيْلًا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يَرَوْنَهٗ بَعِيْدًا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وَّنَرٰىهُ قَرِيْبًا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تَكُوْنُ السَّمَاۤءُ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وَتَكُوْنُ الْجِبَالُ كَالْعِهْنِ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يَسْـَٔلُ حَمِيْمٌ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01 - 569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يُبَصَّرُوْنَهُمْ يَوَدُّ الْمُجْرِمُ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وَصَاحِبَتِهٖ وَاَخِيْهِ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وَفَصِيْلَتِهِ الَّتِيْ تُـْٔوِيْهِ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فِى الْاَرْضِ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اِنَّهَا لَظٰى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نَزَّاعَةً لِّلشَّوٰى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تَدْعُوْا مَنْ اَدْبَرَ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وَجَمَعَ فَاَوْعٰى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الْاِنْسَانَ خُلِقَ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اِذَا مَسَّهُ الشَّرُّ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وَّاِذَا مَسَّهُ الْخَيْرُ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الْمُصَلِّيْنَ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هُمْ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فِيْٓ اَمْوَالِهِمْ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لِّلسَّاۤىِٕلِ وَالْمَحْرُوْمِ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يُصَدِّقُوْنَ بِيَوْمِ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مِّنْ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عَذَابَ رَبِّهِمْ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وَّالَّذِيْنَ هُمْ لِفُرُوْجِهِمْ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عَلٰٓى اَزْوَاجِهِمْ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فَمَنِ ابْتَغٰى وَرَاۤءَ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لِاَمٰنٰتِهِمْ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بِشَهٰدٰتِهِمْ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فِيْ جَنّٰتٍ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فَمَالِ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عَنِ الْيَمِيْنِ وَعَنِ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اَيَطْمَعُ كُلُّ امْرِئٍ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اِنَّا خَلَقْنٰهُمْ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فَلَآ اُقْسِمُ بِرَبِّ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01 - 570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عَلٰٓى اَنْ نُّبَدِّلَ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فَذَرْهُمْ يَخُوْضُوْا وَيَلْعَبُوْا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يَخْرُجُوْنَ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خَاشِعَةً اَبْصَارُهُمْ تَرْهَقُهُمْ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اَرْسَلْنَا نُوْحًا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يٰقَوْمِ اِنِّيْ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اَنِ اعْبُدُوا اللّٰهَ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يَغْفِرْ لَكُمْ مِّنْ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اِنِّيْ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فَلَمْ يَزِدْهُمْ دُعَاۤءِيْٓ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وَاِنِّيْ كُلَّمَا دَعَوْتُهُمْ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اِنِّيْ دَعَوْتُهُمْ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اِنِّيْٓ اَعْلَنْتُ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فَقُلْتُ اسْتَغْفِرُوْا رَبَّكُمْ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01 - 571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يُّرْسِلِ السَّمَاۤءَ عَلَيْكُمْ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وَّيُمْدِدْكُمْ بِاَمْوَالٍ وَّبَنِيْنَ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لَكُمْ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وَقَدْ خَلَقَكُمْ اَطْوَارًا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تَرَوْا كَيْفَ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وَّجَعَلَ الْقَمَرَ فِيْهِنَّ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اَنْبَتَكُمْ مِّنَ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يُعِيْدُكُمْ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جَعَلَ لَكُمُ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لِّتَسْلُكُوْا مِنْهَا سُبُلًا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قَالَ نُوْحٌ رَّبِّ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وَمَكَرُوْا مَكْرًا كُبَّارًا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لَا تَذَرُنَّ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 xml:space="preserve">وَقَدْ اَضَلُّوْا كَثِيْرًا 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مِمَّا خَطِيْۤـٰٔتِهِمْ اُغْرِقُوْا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نُوْحٌ رَّبِّ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اِنَّكَ اِنْ تَذَرْهُمْ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رَبِّ اغْفِرْ لِيْ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01 - 572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اُوْحِيَ اِلَيَّ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يَّهْدِيْٓ اِلَى الرُّشْدِ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وَّاَنَّهٗ تَعٰلٰى جَدُّ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وَّاَنَّهٗ كَانَ يَقُوْلُ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وَّاَنَّا ظَنَنَّآ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وَّاَنَّهٗ كَانَ رِجَالٌ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وَّاَنَّهُمْ ظَنُّوْا كَمَا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وَّاَنَّا لَمَسْنَا السَّمَاۤءَ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وَّاَنَّا كُنَّا نَقْعُدُ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وَّاَنَّا لَا نَدْرِيْٓ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وَّاَنَّا مِنَّا الصّٰلِحُوْنَ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وَّاَنَّا ظَنَنَّآ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وَّاَنَّا لَمَّا سَمِعْنَا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01 - 573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وَّاَنَّا مِنَّا الْمُسْلِمُوْنَ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الْقَاسِطُوْنَ فَكَانُوْا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وَّاَنْ لَّوِاسْتَقَامُوْا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لِّنَفْتِنَهُمْ فِيْهِ وَمَنْ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وَّاَنَّ الْمَسٰجِدَ لِلّٰهِ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وَّاَنَّهٗ لَمَّا قَامَ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اِنَّمَآ اَدْعُوْا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اِنِّيْ لَآ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اِنِّيْ لَنْ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بَلٰغًا مِّنَ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رَاَوْا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اِنْ اَدْرِيْٓ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عٰلِمُ الْغَيْبِ فَلَا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مَنِ ارْتَضٰى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لِّيَعْلَمَ اَنْ قَدْ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01 - 574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الْمُزَّمِّلُ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قُمِ الَّيْلَ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نِّصْفَهٗٓ اَوِ انْقُصْ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زِدْ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سَنُلْقِيْ عَلَيْكَ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نَاشِئَةَ الَّيْلِ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لَكَ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وَاذْكُرِ اسْمَ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رَبُّ الْمَشْرِقِ وَالْمَغْرِبِ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وَاصْبِرْ عَلٰى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وَذَرْنِيْ وَالْمُكَذِّبِيْنَ اُولِى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لَدَيْنَآ اَنْكَالًا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وَّطَعَامًا ذَا غُصَّةٍ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تَرْجُفُ الْاَرْضُ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اَرْسَلْنَآ اِلَيْكُمْ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فَعَصٰى فِرْعَوْنُ الرَّسُوْلَ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فَكَيْفَ تَتَّقُوْنَ اِنْ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ۨالسَّمَاۤءُ مُنْفَطِرٌ بِهٖ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هٰذِهٖ تَذْكِرَةٌ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01 - 575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رَبَّكَ يَعْلَمُ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الْمُدَّثِّرُ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قُمْ فَاَنْذِرْ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وَرَبَّكَ فَكَبِّرْ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وَثِيَابَكَ فَطَهِّرْ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وَالرُّجْزَ فَاهْجُرْ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تَمْنُنْ تَسْتَكْثِرُ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وَلِرَبِّكَ فَاصْبِرْ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نُقِرَ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فَذٰلِكَ يَوْمَىِٕذٍ يَّوْمٌ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عَلَى الْكٰفِرِيْنَ غَيْرُ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ذَرْنِيْ وَمَنْ خَلَقْتُ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وَّجَعَلْتُ لَهٗ مَالًا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وَّبَنِيْنَ شُهُوْدًا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وَّمَهَّدْتُّ لَهٗ تَمْهِيْدًا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يَطْمَعُ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اِنَّهٗ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سَاُرْهِقُهٗ صَعُوْدًا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فَكَّرَ وَقَدَّرَ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01 - 576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فَقُتِلَ كَيْفَ قَدَّرَ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قُتِلَ كَيْفَ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نَظَرَ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عَبَسَ وَبَسَرَ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اَدْبَرَ وَاسْتَكْبَرَ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فَقَالَ اِنْ هٰذَآ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هٰذَآ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سَاُصْلِيْهِ سَقَرَ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تُبْقِيْ وَلَا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لَوَّاحَةٌ لِّلْبَشَرِ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عَلَيْهَا تِسْعَةَ عَشَرَ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جَعَلْنَآ اَصْحٰبَ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وَالْقَمَرِ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وَالَّيْلِ اِذْ اَدْبَرَ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وَالصُّبْحِ اِذَآ اَسْفَرَ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اِنَّهَا لَاِحْدَى الْكُبَرِ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نَذِيْرًا لِّلْبَشَرِ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لِمَنْ شَاۤءَ مِنْكُمْ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كُلُّ نَفْسٍ بِمَا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اِلَّآ اَصْحٰبَ الْيَمِيْنِ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جَنّٰتٍ يَتَسَاۤءَلُوْنَ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عَنِ الْمُجْرِمِيْنَ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سَلَكَكُمْ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لَمْ نَكُ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وَلَمْ نَكُ نُطْعِمُ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وَكُنَّا نَخُوْضُ مَعَ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وَكُنَّا نُكَذِّبُ بِيَوْمِ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حَتّٰٓى اَتٰىنَا الْيَقِيْنُ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01 - 577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تَنْفَعُهُمْ شَفَاعَةُ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لَهُمْ عَنِ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كَاَنَّهُمْ حُمُرٌ مُّسْتَنْفِرَةٌ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فَرَّتْ مِنْ قَسْوَرَةٍ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يُرِيْدُ كُلُّ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بَلْ 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كَلَّآ اِنَّهٗ تَذْكِرَةٌ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فَمَنْ شَاۤءَ ذَكَرَهٗ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يَذْكُرُوْنَ اِلَّآ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لَآ اُقْسِمُ بِيَوْمِ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وَلَآ اُقْسِمُ بِالنَّفْسِ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اَيَحْسَبُ الْاِنْسَانُ اَلَّنْ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بَلٰى قَادِرِيْنَ عَلٰٓى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يُرِيْدُ الْاِنْسَانُ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يَسْـَٔلُ اَيَّانَ يَوْمُ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بَرِقَ الْبَصَرُ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وَخَسَفَ الْقَمَرُ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وَجُمِعَ الشَّمْسُ وَالْقَمَرُ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يَقُوْلُ الْاِنْسَانُ يَوْمَىِٕذٍ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لَا وَزَرَ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اِلٰى رَبِّكَ يَوْمَىِٕذِ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يُنَبَّؤُا الْاِنْسَانُ يَوْمَىِٕذٍ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بَلِ الْاِنْسَانُ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وَّلَوْ اَلْقٰى مَعَاذِيْرَهٗ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تُحَرِّكْ بِهٖ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عَلَيْنَا جَمْعَهٗ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قَرَأْنٰهُ فَاتَّبِعْ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 عَلَيْنَا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01 - 578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بَلْ تُحِبُّوْنَ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وَتَذَرُوْنَ الْاٰخِرَةَ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وُجُوْهٌ يَّوْمَىِٕذٍ نَّاضِرَةٌ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اِلٰى رَبِّهَا نَاظِرَةٌ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وَوُجُوْهٌ يَّوْمَىِٕذٍ بَاسِرَةٌ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تَظُنُّ اَنْ يُّفْعَلَ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كَلَّآ اِذَا بَلَغَتِ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وَقِيْلَ مَنْ ۜرَاقٍ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وَّظَنَّ اَنَّهُ الْفِرَاقُ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وَالْتَفَّتِ السَّاقُ بِالسَّاقِ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اِلٰى رَبِّكَ يَوْمَىِٕذِ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 صَدَّقَ وَلَا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وَلٰكِنْ كَذَّبَ وَتَوَلّٰى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ذَهَبَ اِلٰٓى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اَوْلٰى لَكَ فَاَوْلٰى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اَوْلٰى لَكَ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اَيَحْسَبُ الْاِنْسَانُ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يَكُ نُطْفَةً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كَانَ عَلَقَةً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فَجَعَلَ مِنْهُ الزَّوْجَيْنِ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اَلَيْسَ ذٰلِكَ بِقٰدِرٍ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هَلْ اَتٰى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خَلَقْنَا الْاِنْسَانَ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هَدَيْنٰهُ السَّبِيْلَ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اَعْتَدْنَا لِلْكٰفِرِيْنَ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الْاَبْرَارَ يَشْرَبُوْنَ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01 - 579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عَيْنًا يَّشْرَبُ بِهَا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يُوْفُوْنَ بِالنَّذْرِ وَيَخَافُوْنَ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وَيُطْعِمُوْنَ الطَّعَامَ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نُطْعِمُكُمْ لِوَجْهِ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نَخَافُ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فَوَقٰىهُمُ اللّٰهُ شَرَّ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وَجَزٰىهُمْ بِمَا صَبَرُوْا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مُّتَّكِـِٕيْنَ فِيْهَا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وَدَانِيَةً عَلَيْهِمْ ظِلٰلُهَا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وَيُطَافُ عَلَيْهِمْ بِاٰنِيَةٍ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قَوَارِيْرَا۟ مِنْ فِضَّةٍ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وَيُسْقَوْنَ فِيْهَا كَأْسًا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عَيْنًا فِيْهَا تُسَمّٰى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وَيَطُوْفُ عَلَيْهِمْ وِلْدَانٌ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رَاَيْتَ ثَمَّ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عٰلِيَهُمْ ثِيَابُ سُنْدُسٍ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نَحْنُ نَزَّلْنَا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لِحُكْمِ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وَاذْكُرِ اسْمَ رَبِّكَ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01 - 580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وَمِنَ الَّيْلِ فَاسْجُدْ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هٰٓؤُلَاۤءِ يُحِبُّوْنَ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نَحْنُ خَلَقْنٰهُمْ وَشَدَدْنَآ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هٰذِهٖ تَذْكِرَةٌ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تَشَاۤءُوْنَ اِلَّآ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يُّدْخِلُ مَنْ يَّشَاۤءُ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وَالْمُرْسَلٰتِ عُرْفًا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فَالْعٰصِفٰتِ عَصْفًا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وَّالنّٰشِرٰتِ نَشْرًا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فَالْفٰرِقٰتِ فَرْقًا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فَالْمُلْقِيٰتِ ذِكْرًا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عُذْرًا اَوْ نُذْرًا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 تُوْعَدُوْنَ لَوَاقِعٌ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النُّجُوْمُ طُمِسَتْ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السَّمَاۤءُ فُرِجَتْ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الْجِبَالُ نُسِفَتْ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الرُّسُلُ اُقِّتَتْ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لِاَيِّ يَوْمٍ اُجِّلَتْ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لِيَوْمِ الْفَصْلِ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لِّلْمُكَذِّبِيْنَ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نُهْلِكِ الْاَوَّلِيْنَ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نُتْبِعُهُمُ الْاٰخِرِيْنَ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كَذٰلِكَ نَفْعَلُ بِالْمُجْرِمِيْنَ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لِّلْمُكَذِّبِيْنَ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01 - 581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نَخْلُقْكُّمْ مِّنْ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فَجَعَلْنٰهُ فِيْ قَرَارٍ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اِلٰى قَدَرٍ مَّعْلُوْمٍ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فَقَدَرْنَا فَنِعْمَ الْقٰدِرُوْنَ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لِّلْمُكَذِّبِيْنَ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نَجْعَلِ الْاَرْضَ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اَحْيَاۤءً وَّاَمْوَاتًا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وَّجَعَلْنَا فِيْهَا رَوَاسِيَ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لِّلْمُكَذِّبِيْنَ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اِنْطَلِقُوْٓا اِلٰى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اِنْطَلِقُوْٓا اِلٰى ظِلٍّ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ظَلِيْلٍ وَّلَا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اِنَّهَا تَرْمِيْ بِشَرَرٍ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كَاَنَّهٗ جِمٰلَتٌ صُفْرٌ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لِّلْمُكَذِّبِيْنَ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يَوْمُ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يُؤْذَنُ لَهُمْ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لِّلْمُكَذِّبِيْنَ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هٰذَا يَوْمُ الْفَصْلِ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فَاِنْ كَانَ لَكُمْ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لِّلْمُكَذِّبِيْنَ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الْمُتَّقِيْنَ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وَّفَوَاكِهَ مِمَّا يَشْتَهُوْنَ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كُلُوْا وَاشْرَبُوْا هَنِيْۤـًٔا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 كَذٰلِكَ نَجْزِى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لِّلْمُكَذِّبِيْنَ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كُلُوْا وَتَمَتَّعُوْا قَلِيْلًا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لِّلْمُكَذِّبِيْنَ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لِّلْمُكَذِّبِيْنَ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حَدِيْثٍ بَعْدَهٗ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01 - 582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عَمَّ يَتَسَاۤءَلُوْنَ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عَنِ النَّبَاِ الْعَظِيْمِ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 هُمْ فِيْهِ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سَيَعْلَمُوْنَ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كَلَّا سَيَعْلَمُوْنَ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نَجْعَلِ الْاَرْضَ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وَّالْجِبَالَ اَوْتَادًا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وَّخَلَقْنٰكُمْ اَزْوَاجًا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وَّجَعَلْنَا نَوْمَكُمْ سُبَاتًا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وَّجَعَلْنَا الَّيْلَ لِبَاسًا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وَّجَعَلْنَا النَّهَارَ مَعَاشًا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وَبَنَيْنَا فَوْقَكُمْ سَبْعًا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وَّجَعَلْنَا سِرَاجًا وَّهَّاجًا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وَّاَنْزَلْنَا مِنَ الْمُعْصِرٰتِ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لِّنُخْرِجَ بِهٖ حَبًّا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وَّجَنّٰتٍ اَلْفَافًا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يَوْمَ الْفَصْلِ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يَّوْمَ يُنْفَخُ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وَّفُتِحَتِ السَّمَاۤءُ فَكَانَتْ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وَّسُيِّرَتِ الْجِبَالُ فَكَانَتْ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جَهَنَّمَ كَانَتْ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لِّلطّٰغِيْنَ مَاٰبًا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لّٰبِثِيْنَ فِيْهَآ اَحْقَابًا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يَذُوْقُوْنَ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حَمِيْمًا وَّغَسَّاقًا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جَزَاۤءً وِّفَاقًا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كَانُوْا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وَّكَذَّبُوْا بِاٰيٰتِنَا كِذَّابًا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وَكُلَّ شَيْءٍ اَحْصَيْنٰهُ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فَذُوْقُوْا فَلَنْ نَّزِيْدَكُمْ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01 - 583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لِلْمُتَّقِيْنَ مَفَازًا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حَدَاۤىِٕقَ وَاَعْنَابًا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وَّكَوَاعِبَ اَتْرَابًا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وَّكَأْسًا دِهَاقًا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يَسْمَعُوْنَ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جَزَاۤءً مِّنْ رَّبِّكَ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رَّبِّ السَّمٰوٰتِ وَالْاَرْضِ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يَقُوْمُ الرُّوْحُ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ذٰلِكَ الْيَوْمُ الْحَقُّ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اَنْذَرْنٰكُمْ عَذَابًا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وَالنّٰزِعٰتِ غَرْقًا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وَّالنّٰشِطٰتِ نَشْطًا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وَّالسّٰبِحٰتِ سَبْحًا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فَالسّٰبِقٰتِ سَبْقًا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فَالْمُدَبِّرٰتِ اَمْرًا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تَرْجُفُ الرَّاجِفَةُ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تَتْبَعُهَا الرَّادِفَةُ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قُلُوْبٌ يَّوْمَىِٕذٍ وَّاجِفَةٌ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اَبْصَارُهَا خَاشِعَةٌ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يَقُوْلُوْنَ ءَاِنَّا لَمَرْدُوْدُوْنَ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ءَاِذَا كُنَّا عِظَامًا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قَالُوْا تِلْكَ اِذًا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فَاِنَّمَا هِيَ زَجْرَةٌ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هُمْ بِالسَّاهِرَةِ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هَلْ اَتٰىكَ حَدِيْثُ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نَادٰىهُ رَبُّهٗ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01 - 584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اِذْهَبْ اِلٰى فِرْعَوْنَ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فَقُلْ هَلْ لَّكَ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وَاَهْدِيَكَ اِلٰى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فَاَرٰىهُ الْاٰيَةَ الْكُبْرٰى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فَكَذَّبَ وَعَصٰى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اَدْبَرَ يَسْعٰى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فَحَشَرَ فَنَادٰى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فَقَالَ اَنَا۠ رَبُّكُمُ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فَاَخَذَهُ اللّٰهُ نَكَالَ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ءَاَنْتُمْ اَشَدُّ خَلْقًا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رَفَعَ سَمْكَهَا فَسَوّٰىهَا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وَاَغْطَشَ لَيْلَهَا وَاَخْرَجَ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وَالْاَرْضَ بَعْدَ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اَخْرَجَ مِنْهَا مَاۤءَهَا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وَالْجِبَالَ اَرْسٰىهَا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مَتَاعًا لَّكُمْ وَلِاَنْعَامِكُمْ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جَاۤءَتِ الطَّاۤمَّةُ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يَتَذَكَّرُ الْاِنْسَانُ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وَبُرِّزَتِ الْجَحِيْمُ لِمَنْ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 مَنْ طَغٰى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وَاٰثَرَ الْحَيٰوةَ الدُّنْيَا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فَاِنَّ الْجَحِيْمَ هِيَ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مَنْ خَافَ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فَاِنَّ الْجَنَّةَ هِيَ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يَسْـَٔلُوْنَكَ عَنِ السَّاعَةِ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فِيْمَ اَنْتَ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اِلٰى رَبِّكَ مُنْتَهٰىهَا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اِنَّمَآ اَنْتَ مُنْذِرُ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كَاَنَّهُمْ يَوْمَ يَرَوْنَهَا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01 - 585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عَبَسَ وَتَوَلّٰٓى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اَنْ جَاۤءَهُ الْاَعْمٰى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يُدْرِيْكَ لَعَلَّهٗ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يَذَّكَّرُ فَتَنْفَعَهُ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اَمَّا مَنِ اسْتَغْنٰى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فَاَنْتَ لَهٗ تَصَدّٰى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عَلَيْكَ اَلَّا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مَنْ جَاۤءَكَ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يَخْشٰى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فَاَنْتَ عَنْهُ تَلَهّٰى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كَلَّآ اِنَّهَا تَذْكِرَةٌ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 xml:space="preserve">فَمَنْ شَاۤءَ ذَكَرَهٗ 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صُحُفٍ مُّكَرَّمَةٍ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مَّرْفُوْعَةٍ مُّطَهَّرَةٍ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بِاَيْدِيْ سَفَرَةٍ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كِرَامٍ بَرَرَةٍ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قُتِلَ الْاِنْسَانُ مَآ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مِنْ اَيِّ شَيْءٍ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مِنْ نُّطْفَةٍ خَلَقَهٗ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السَّبِيْلَ يَسَّرَهٗ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اَمَاتَهٗ فَاَقْبَرَهٗ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اِذَا شَاۤءَ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لَمَّا يَقْضِ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فَلْيَنْظُرِ الْاِنْسَانُ اِلٰى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اَنَّا صَبَبْنَا الْمَاۤءَ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شَقَقْنَا الْاَرْضَ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فَاَنْبَتْنَا فِيْهَا حَبًّا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وَّعِنَبًا وَّقَضْبًا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وَّزَيْتُوْنًا وَّنَخْلًا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وَّحَدَاۤئِقَ غُلْبًا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وَفَاكِهَةً وَّاَبًّا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مَتَاعًا لَّكُمْ وَلِاَنْعَامِكُمْ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جَاۤءَتِ الصَّاۤخَّةُ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يَفِرُّ الْمَرْءُ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وَاُمِّهٖ وَاَبِيْهِ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وَصَاحِبَتِهٖ وَبَنِيْهِ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لِكُلِّ امْرِئٍ مِّنْهُمْ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وُجُوْهٌ يَّوْمَىِٕذٍ مُّسْفِرَةٌ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ضَاحِكَةٌ مُّسْتَبْشِرَةٌ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وَوُجُوْهٌ يَّوْمَىِٕذٍ عَلَيْهَا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01 - 586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تَرْهَقُهَا قَتَرَةٌ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هُمُ الْكَفَرَةُ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اِذَا الشَّمْسُ كُوِّرَتْ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النُّجُوْمُ انْكَدَرَتْ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الْجِبَالُ سُيِّرَتْ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الْعِشَارُ عُطِّلَتْ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الْوُحُوْشُ حُشِرَتْ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الْبِحَارُ سُجِّرَتْ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النُّفُوْسُ زُوِّجَتْ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الْمَوْءٗدَةُ سُىِٕلَتْ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بِاَيِّ ذَنْبٍ قُتِلَتْ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الصُّحُفُ نُشِرَتْ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السَّمَاۤءُ كُشِطَتْ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الْجَحِيْمُ سُعِّرَتْ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الْجَنَّةُ اُزْلِفَتْ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عَلِمَتْ نَفْسٌ مَّآ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فَلَآ اُقْسِمُ بِالْخُنَّسِ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الْجَوَارِ الْكُنَّسِ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وَالَّيْلِ اِذَا عَسْعَسَ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وَالصُّبْحِ اِذَا تَنَفَّسَ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لَقَوْلُ رَسُوْلٍ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ذِيْ قُوَّةٍ عِنْدَ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مُّطَاعٍ ثَمَّ اَمِيْنٍ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صَاحِبُكُمْ بِمَجْنُوْنٍ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وَلَقَدْ رَاٰهُ بِالْاُفُقِ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هُوَ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هُوَ بِقَوْلِ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فَاَيْنَ تَذْهَبُوْنَ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هُوَ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لِمَنْ شَاۤءَ مِنْكُمْ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تَشَاۤءُوْنَ اِلَّآ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01 - 587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اِذَا السَّمَاۤءُ انْفَطَرَتْ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الْكَوَاكِبُ انْتَثَرَتْ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الْبِحَارُ فُجِّرَتْ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الْقُبُوْرُ بُعْثِرَتْ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عَلِمَتْ نَفْسٌ مَّا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الْاِنْسَانُ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 خَلَقَكَ فَسَوّٰىكَ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فِيْٓ اَيِّ صُوْرَةٍ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بَلْ تُكَذِّبُوْنَ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عَلَيْكُمْ لَحٰفِظِيْنَ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كِرَامًا كَاتِبِيْنَ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يَعْلَمُوْنَ مَا تَفْعَلُوْنَ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الْاَبْرَارَ لَفِيْ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وَّاِنَّ الْفُجَّارَ لَفِيْ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يَصْلَوْنَهَا يَوْمَ الدِّيْنِ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هُمْ عَنْهَا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مَآ اَدْرٰىكَ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لَا تَمْلِكُ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وَيْلٌ لِّلْمُطَفِّفِيْنَ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اِذَا اكْتَالُوْا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كَالُوْهُمْ اَوْ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اَلَا يَظُنُّ اُولٰۤىِٕكَ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01 - 588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لِيَوْمٍ عَظِيْمٍ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يَّوْمَ يَقُوْمُ النَّاسُ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كَلَّآ اِنَّ كِتٰبَ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كِتٰبٌ مَّرْقُوْمٌ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لِّلْمُكَذِّبِيْنَ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يُكَذِّبُوْنَ بِيَوْمِ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يُكَذِّبُ بِهٖٓ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اِذَا تُتْلٰى عَلَيْهِ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بَلْ ۜرَانَ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كَلَّآ اِنَّهُمْ عَنْ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اِنَّهُمْ لَصَالُوا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يُقَالُ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كَلَّآ اِنَّ كِتٰبَ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كِتٰبٌ مَّرْقُوْمٌ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يَّشْهَدُهُ الْمُقَرَّبُوْنَ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الْاَبْرَارَ لَفِيْ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عَلَى الْاَرَاۤىِٕكِ يَنْظُرُوْنَ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تَعْرِفُ فِيْ وُجُوْهِهِمْ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يُسْقَوْنَ مِنْ رَّحِيْقٍ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خِتٰمُهٗ مِسْكٌ وَفِيْ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وَمِزَاجُهٗ مِنْ تَسْنِيْمٍ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عَيْنًا يَّشْرَبُ بِهَا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اَجْرَمُوْا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مَرُّوْا بِهِمْ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انْقَلَبُوْٓا اِلٰٓى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رَاَوْهُمْ قَالُوْٓا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اُرْسِلُوْا عَلَيْهِمْ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01 - 589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فَالْيَوْمَ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عَلَى الْاَرَاۤىِٕكِ يَنْظُرُوْنَ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هَلْ ثُوِّبَ الْكُفَّارُ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اِذَا السَّمَاۤءُ انْشَقَّتْ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وَاَذِنَتْ لِرَبِّهَا وَحُقَّتْ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الْاَرْضُ مُدَّتْ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وَاَلْقَتْ مَا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وَاَذِنَتْ لِرَبِّهَا وَحُقَّتْ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الْاِنْسَانُ اِنَّكَ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 مَنْ اُوْتِيَ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فَسَوْفَ يُحَاسَبُ حِسَابًا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وَّيَنْقَلِبُ اِلٰٓى اَهْلِهٖ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مَنْ اُوْتِيَ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فَسَوْفَ يَدْعُوْ ثُبُوْرًا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وَّيَصْلٰى سَعِيْرًا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كَانَ فِيْٓ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ظَنَّ اَنْ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بَلٰى اِنَّ رَبَّهٗ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فَلَآ اُقْسِمُ بِالشَّفَقِ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وَالَّيْلِ وَمَا وَسَقَ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وَالْقَمَرِ اِذَا اتَّسَقَ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لَتَرْكَبُنَّ طَبَقًا عَنْ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لَهُمْ 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وَاِذَا قُرِئَ عَلَيْهِمُ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بَلِ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اَعْلَمُ بِمَا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فَبَشِّرْهُمْ بِعَذَابٍ اَلِيْمٍ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01 - 590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وَالسَّمَاۤءِ ذَاتِ الْبُرُوْجِ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وَالْيَوْمِ الْمَوْعُوْدِ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وَشَاهِدٍ وَّمَشْهُوْدٍ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قُتِلَ اَصْحٰبُ الْاُخْدُوْدِ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النَّارِ ذَاتِ الْوَقُوْدِ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اِذْ هُمْ عَلَيْهَا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وَّهُمْ عَلٰى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نَقَمُوْا مِنْهُمْ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 لَهٗ مُلْكُ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فَتَنُوا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بَطْشَ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هُوَ يُبْدِئُ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وَهُوَ الْغَفُوْرُ الْوَدُوْدُ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ذُو الْعَرْشِ الْمَجِيْدُ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فَعَّالٌ لِّمَا يُرِيْدُ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هَلْ اَتٰىكَ حَدِيْثُ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فِرْعَوْنَ وَثَمُوْدَ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بَلِ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وَّاللّٰهُ مِنْ وَّرَاۤىِٕهِمْ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هُوَ قُرْاٰنٌ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لَوْحٍ مَّحْفُوْظٍ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01 - 591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وَالسَّمَاۤءِ وَالطَّارِقِ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النَّجْمُ الثَّاقِبُ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اِنْ كُلُّ نَفْسٍ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فَلْيَنْظُرِ الْاِنْسَانُ مِمَّ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خُلِقَ مِنْ مَّاۤءٍ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يَّخْرُجُ مِنْ بَيْنِ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عَلٰى رَجْعِهٖ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تُبْلَى السَّرَاۤىِٕرُ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لَهٗ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وَالسَّمَاۤءِ ذَاتِ الرَّجْعِ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وَالْاَرْضِ ذَاتِ الصَّدْعِ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اِنَّهٗ لَقَوْلٌ فَصْلٌ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وَّمَا هُوَ بِالْهَزْلِ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يَكِيْدُوْنَ كَيْدًا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وَّاَكِيْدُ كَيْدًا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فَمَهِّلِ الْكٰفِرِيْنَ اَمْهِلْهُمْ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سَبِّحِ اسْمَ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 خَلَقَ فَسَوّٰى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 قَدَّرَ فَهَدٰى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وَالَّذِيْٓ اَخْرَجَ الْمَرْعٰى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فَجَعَلَهٗ غُثَاۤءً اَحْوٰى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سَنُقْرِئُكَ فَلَا تَنْسٰٓى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مَا شَاۤءَ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وَنُيَسِّرُكَ لِلْيُسْرٰى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فَذَكِّرْ اِنْ نَّفَعَتِ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سَيَذَّكَّرُ مَنْ يَّخْشٰى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01 - 592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وَيَتَجَنَّبُهَا الْاَشْقَى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 يَصْلَى النَّارَ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لَا يَمُوْتُ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اَفْلَحَ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وَذَكَرَ اسْمَ رَبِّهٖ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بَلْ تُؤْثِرُوْنَ الْحَيٰوةَ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وَالْاٰخِرَةُ خَيْرٌ وَّاَبْقٰى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لَفِى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صُحُفِ اِبْرٰهِيْمَ وَمُوْسٰى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هَلْ اَتٰىكَ حَدِيْثُ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وُجُوْهٌ يَّوْمَىِٕذٍ خَاشِعَةٌ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عَامِلَةٌ نَّاصِبَةٌ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تَصْلٰى نَارًا حَامِيَةً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تُسْقٰى مِنْ عَيْنٍ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لَيْسَ لَهُمْ طَعَامٌ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لَّا يُسْمِنُ وَلَا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وُجُوْهٌ يَّوْمَىِٕذٍ نَّاعِمَةٌ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لِّسَعْيِهَا رَاضِيَةٌ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جَنَّةٍ عَالِيَةٍ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لَّا تَسْمَعُ فِيْهَا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 xml:space="preserve">فِيْهَا عَيْنٌ جَارِيَةٌ 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فِيْهَا سُرُرٌ مَّرْفُوْعَةٌ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وَّاَكْوَابٌ مَّوْضُوْعَةٌ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وَّنَمَارِقُ مَصْفُوْفَةٌ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وَّزَرَابِيُّ مَبْثُوْثَةٌ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اَفَلَا يَنْظُرُوْنَ اِلَى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وَاِلَى السَّمَاۤءِ كَيْفَ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وَاِلَى الْجِبَالِ كَيْفَ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وَاِلَى الْاَرْضِ كَيْفَ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فَذَكِّرْ اِنَّمَآ اَنْتَ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لَّسْتَ عَلَيْهِمْ بِمُصَيْطِرٍ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01 - 593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تَوَلّٰى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فَيُعَذِّبُهُ اللّٰهُ الْعَذَابَ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اِلَيْنَآ اِيَابَهُمْ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 عَلَيْنَا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وَالْفَجْرِ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وَلَيَالٍ عَشْرٍ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وَّالشَّفْعِ وَالْوَتْرِ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وَالَّيْلِ اِذَا يَسْرِ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هَلْ فِيْ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كَيْفَ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اِرَمَ ذَاتِ الْعِمَادِ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الَّتِيْ لَمْ يُخْلَقْ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وَثَمُوْدَ الَّذِيْنَ جَابُوا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وَفِرْعَوْنَ ذِى الْاَوْتَادِ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طَغَوْا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فَاَكْثَرُوْا فِيْهَا الْفَسَادَ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فَصَبَّ عَلَيْهِمْ رَبُّكَ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رَبَّكَ لَبِالْمِرْصَادِ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 الْاِنْسَانُ 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وَاَمَّآ اِذَا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بَلْ 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تَحٰۤضُّوْنَ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وَتَأْكُلُوْنَ التُّرَاثَ اَكْلًا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وَّتُحِبُّوْنَ الْمَالَ حُبًّا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كَلَّآ اِذَا دُكَّتِ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وَّجَآءَ رَبُّكَ وَالْمَلَكُ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01 - 594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وَجِايْۤءَ يَوْمَىِٕذٍ بِجَهَنَّمَ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يَقُوْلُ يٰلَيْتَنِيْ قَدَّمْتُ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فَيَوْمَىِٕذٍ لَّا يُعَذِّبُ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وَّلَا يُوْثِقُ وَثَاقَهٗٓ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يٰٓاَيَّتُهَا النَّفْسُ الْمُطْمَىِٕنَّةُ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ارْجِعِيْٓ اِلٰى رَبِّكِ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فَادْخُلِيْ فِيْ عِبٰدِيْ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وَادْخُلِيْ جَنَّتِيْ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لَآ اُقْسِمُ بِهٰذَا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وَاَنْتَ حِلٌّ بِهٰذَا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وَوَالِدٍ وَّمَا وَلَدَ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خَلَقْنَا الْاِنْسَانَ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اَيَحْسَبُ اَنْ لَّنْ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يَقُوْلُ اَهْلَكْتُ مَالًا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اَيَحْسَبُ اَنْ لَّمْ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نَجْعَلْ لَّهٗ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وَلِسَانًا وَّشَفَتَيْنِ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وَهَدَيْنٰهُ النَّجْدَيْنِ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فَلَا اقْتَحَمَ الْعَقَبَةَ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فَكُّ رَقَبَةٍ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اِطْعَامٌ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يَّتِيْمًا ذَا مَقْرَبَةٍ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مِسْكِيْنًا 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كَانَ مِنَ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اَصْحٰبُ الْمَيْمَنَةِ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01 - 595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بِاٰيٰتِنَا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عَلَيْهِمْ نَارٌ مُّؤْصَدَةٌ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وَالشَّمْسِ وَضُحٰىهَا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وَالْقَمَرِ اِذَا تَلٰىهَا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وَالنَّهَارِ اِذَا جَلّٰىهَا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وَالَّيْلِ اِذَا يَغْشٰىهَا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وَالسَّمَاۤءِ وَمَا بَنٰىهَا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وَالْاَرْضِ وَمَا طَحٰىهَا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وَنَفْسٍ وَّمَا سَوّٰىهَا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فَاَلْهَمَهَا فُجُوْرَهَا وَتَقْوٰىهَا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قَدْ اَفْلَحَ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وَقَدْ خَابَ مَنْ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ثَمُوْدُ بِطَغْوٰىهَآ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اِذِ انْبَعَثَ اَشْقٰىهَا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فَقَالَ لَهُمْ رَسُوْلُ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فَكَذَّبُوْهُ فَعَقَرُوْهَا فَدَمْدَمَ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يَخَافُ عُقْبٰهَا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وَالَّيْلِ اِذَا يَغْشٰى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وَالنَّهَارِ اِذَا تَجَلّٰى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خَلَقَ الذَّكَرَ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سَعْيَكُمْ لَشَتّٰى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 مَنْ اَعْطٰى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وَصَدَّقَ بِالْحُسْنٰى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فَسَنُيَسِّرُهٗ لِلْيُسْرٰى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مَنْ بَخِلَ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وَكَذَّبَ بِالْحُسْنٰى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01 - 596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فَسَنُيَسِّرُهٗ لِلْعُسْرٰى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يُغْنِيْ عَنْهُ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عَلَيْنَا لَلْهُدٰى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 لَنَا لَلْاٰخِرَةَ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فَاَنْذَرْتُكُمْ نَارًا تَلَظّٰى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 يَصْلٰىهَآ اِلَّا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 كَذَّبَ وَتَوَلّٰى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وَسَيُجَنَّبُهَا الْاَتْقَى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 يُؤْتِيْ مَالَهٗ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لِاَحَدٍ عِنْدَهٗ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ابْتِغَاۤءَ وَجْهِ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وَلَسَوْفَ يَرْضٰى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وَالضُّحٰى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وَالَّيْلِ اِذَا سَجٰى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وَدَّعَكَ رَبُّكَ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وَلَلْاٰخِرَةُ خَيْرٌ لَّكَ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وَلَسَوْفَ يُعْطِيْكَ رَبُّكَ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يَجِدْكَ يَتِيْمًا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وَوَجَدَكَ ضَاۤلًّا فَهَدٰى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وَوَجَدَكَ عَاۤىِٕلًا فَاَغْنٰى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 الْيَتِيْمَ فَلَا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السَّاۤىِٕلَ فَلَا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بِنِعْمَةِ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نَشْرَحْ لَكَ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وَوَضَعْنَا عَنْكَ وِزْرَكَ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01 - 597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الَّذِيْٓ اَنْقَضَ ظَهْرَكَ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وَرَفَعْنَا لَكَ ذِكْرَكَ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فَاِنَّ مَعَ الْعُسْرِ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مَعَ الْعُسْرِ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فَاِذَا فَرَغْتَ فَانْصَبْ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وَاِلٰى رَبِّكَ فَارْغَبْ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وَالتِّيْنِ وَالزَّيْتُوْنِ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وَطُوْرِ سِيْنِيْنَ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وَهٰذَا الْبَلَدِ الْاَمِيْنِ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لَقَدْ خَلَقْنَا الْاِنْسَانَ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رَدَدْنٰهُ اَسْفَلَ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فَمَا يُكَذِّبُكَ بَعْدُ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اَلَيْسَ اللّٰهُ بِاَحْكَمِ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اِقْرَأْ بِاسْمِ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خَلَقَ الْاِنْسَانَ مِنْ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اِقْرَأْ وَرَبُّكَ الْاَكْرَمُ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 عَلَّمَ بِالْقَلَمِ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عَلَّمَ الْاِنْسَانَ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كَلَّآ اِنَّ الْاِنْسَانَ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اَنْ رَّاٰهُ اسْتَغْنٰى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اِلٰى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اَرَاَيْتَ الَّذِيْ يَنْهٰى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عَبْدًا اِذَا صَلّٰى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اَرَاَيْتَ اِنْ كَانَ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اَوْ اَمَرَ بِالتَّقْوٰى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01 - 598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اَرَاَيْتَ اِنْ كَذَّبَ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يَعْلَمْ بِاَنَّ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لَىِٕنْ لَّمْ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نَاصِيَةٍ كَاذِبَةٍ خَاطِئَةٍ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فَلْيَدْعُ نَادِيَهٗ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سَنَدْعُ الزَّبَانِيَةَ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لَا تُطِعْهُ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اَنْزَلْنٰهُ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لَيْلَةُ الْقَدْرِ  خَيْرٌ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تَنَزَّلُ الْمَلٰۤىِٕكَةُ وَالرُّوْحُ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سَلٰمٌ هِيَ حَتّٰى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لَمْ يَكُنِ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رَسُوْلٌ مِّنَ اللّٰهِ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فِيْهَا كُتُبٌ قَيِّمَةٌ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 تَفَرَّقَ الَّذِيْنَ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اُمِرُوْٓا اِلَّا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01 - 599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جَزَاۤؤُهُمْ عِنْدَ رَبِّهِمْ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اِذَا زُلْزِلَتِ الْاَرْضُ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وَاَخْرَجَتِ الْاَرْضُ اَثْقَالَهَا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الْاِنْسَانُ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يَوْمَىِٕذٍ تُحَدِّثُ اَخْبَارَهَا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بِاَنَّ رَبَّكَ اَوْحٰى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يَوْمَىِٕذٍ يَّصْدُرُ النَّاسُ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فَمَنْ يَّعْمَلْ مِثْقَالَ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يَّعْمَلْ مِثْقَالَ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وَالْعٰدِيٰتِ ضَبْحًا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فَالْمُوْرِيٰتِ قَدْحًا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فَالْمُغِيْرٰتِ صُبْحًا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فَاَثَرْنَ بِهٖ نَقْعًا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فَوَسَطْنَ بِهٖ جَمْعًا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01 - 600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الْاِنْسَانَ لِرَبِّهٖ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عَلٰى ذٰلِكَ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لِحُبِّ الْخَيْرِ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اَفَلَا يَعْلَمُ اِذَا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وَحُصِّلَ مَا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رَبَّهُمْ بِهِمْ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اَلْقَارِعَةُ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 الْقَارِعَةُ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يَوْمَ يَكُوْنُ النَّاسُ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وَتَكُوْنُ الْجِبَالُ كَالْعِهْنِ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فَاَمَّا مَنْ ثَقُلَتْ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فَهُوَ فِيْ عِيْشَةٍ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وَاَمَّا مَنْ خَفَّتْ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فَاُمُّهُ هَاوِيَةٌ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نَارٌ حَامِيَةٌ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اَلْهٰىكُمُ التَّكَاثُرُ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حَتّٰى زُرْتُمُ الْمَقَابِرَ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سَوْفَ تَعْلَمُوْنَ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كَلَّا سَوْفَ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لَوْ تَعْلَمُوْنَ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لَتَرَوُنَّ الْجَحِيْمَ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لَتَرَوُنَّهَا عَيْنَ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ثُمَّ لَتُسْـَٔلُنَّ يَوْمَىِٕذٍ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01 - 601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وَالْعَصْرِ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الْاِنْسَانَ لَفِيْ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اٰمَنُوْا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وَيْلٌ لِّكُلِّ هُمَزَةٍ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ۨالَّذِيْ جَمَعَ مَالًا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يَحْسَبُ اَنَّ مَالَهٗٓ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كَلَّا لَيُنْبَذَنَّ فِى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نَارُ اللّٰهِ الْمُوْقَدَةُ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الَّتِيْ تَطَّلِعُ عَلَى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اِنَّهَا عَلَيْهِمْ مُّؤْصَدَةٌ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عَمَدٍ مُّمَدَّدَةٍ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كَيْفَ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اَلَمْ يَجْعَلْ كَيْدَهُمْ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وَّاَرْسَلَ عَلَيْهِمْ طَيْرًا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تَرْمِيْهِمْ بِحِجَارَةٍ مِّنْ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فَجَعَلَهُمْ كَعَصْفٍ مَّأْكُوْلٍ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01 - 602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لِاِيْلٰفِ قُرَيْشٍ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اٖلٰفِهِمْ رِحْلَةَ الشِّتَاۤءِ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فَلْيَعْبُدُوْا رَبَّ هٰذَا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الَّذِيْٓ اَطْعَمَهُمْ مِّنْ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اَرَءَيْتَ الَّذِيْ يُكَذِّبُ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فَذٰلِكَ الَّذِيْ يَدُعُّ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 يَحُضُّ عَلٰى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فَوَيْلٌ لِّلْمُصَلِّيْنَ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هُمْ عَنْ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هُمْ يُرَاۤءُوْنَ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وَيَمْنَعُوْنَ الْمَاعُوْنَ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اَعْطَيْنٰكَ الْكَوْثَرَ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فَصَلِّ لِرَبِّكَ وَانْحَرْ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اِنَّ شَانِئَكَ هُوَ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01 - 603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يٰٓاَيُّهَا الْكٰفِرُوْنَ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لَآ اَعْبُدُ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وَلَآ اَنْتُمْ عٰبِدُوْنَ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وَلَآ اَنَا۠ عَابِدٌ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وَلَآ اَنْتُمْ عٰبِدُوْنَ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لَكُمْ دِيْنُكُمْ وَلِيَ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اِذَا جَاۤءَ نَصْرُ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وَرَاَيْتَ النَّاسَ يَدْخُلُوْنَ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فَسَبِّحْ بِحَمْدِ رَبِّكَ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تَبَّتْ يَدَآ اَبِيْ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مَآ اَغْنٰى عَنْهُ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سَيَصْلٰى نَارًا ذَاتَ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وَّامْرَاَتُهٗ حَمَّالَةَ الْحَطَبِ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فِيْ جِيْدِهَا حَبْلٌ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Juz 01 - 604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هُوَ اللّٰهُ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الصَّمَدُ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لَمْ يَلِدْ وَلَمْ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وَلَمْ يَكُنْ لَّهٗ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اَعُوْذُ بِرَبِّ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مِنْ شَرِّ مَا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شَرِّ غَاسِقٍ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شَرِّ النَّفّٰثٰتِ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وَمِنْ شَرِّ حَاسِدٍ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قُلْ اَعُوْذُ بِرَبِّ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مَلِكِ النَّاسِ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اِلٰهِ النَّاسِ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 xml:space="preserve">مِنْ شَرِّ الْوَسْوَاسِ 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الَّذِيْ يُوَسْوِسُ فِيْ</w:t>
            </w:r>
          </w:p>
          <w:p>
            <w:pPr>
              <w:spacing w:line="480" w:lineRule="exact"/>
              <w:jc w:val="right"/>
            </w:pPr>
            <w:r>
              <w:rPr>
                <w:rFonts w:ascii="Traditional Arabic" w:hAnsi="Traditional Arabic" w:eastAsia="Traditional Arabic"/>
                <w:sz w:val="40"/>
              </w:rPr>
              <w:t>مِنَ الْجِنَّةِ وَالنَّاسِ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