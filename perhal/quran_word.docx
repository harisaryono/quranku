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b/>
          <w:sz w:val="20"/>
        </w:rPr>
        <w:t>juz 1.: سورة الفاتحة  :. hal 1</w:t>
      </w:r>
    </w:p>
    <w:p>
      <w:pPr>
        <w:jc w:val="center"/>
      </w:pPr>
      <w:r>
        <w:rPr>
          <w:rFonts w:ascii="Arial" w:hAnsi="Arial"/>
          <w:b/>
          <w:sz w:val="28"/>
        </w:rPr>
        <w:t>1. سورة الفاتحة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nama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Maha Pengasih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Maha Penyayang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Pujian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Tuhan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alam semesta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3.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Maha Pengasih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Maha Penyayang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4.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Penguasa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hari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pembalasan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5.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Hanya kepadaMu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menyembah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hanya kepadaMu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mohon pertolongan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6.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Tunjukkan kami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jalan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lurus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7.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jalan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diberi nikmat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kepadanya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bukan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 yang dimurkai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kepadanya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sesat </w:t>
      </w:r>
    </w:p>
    <w:p>
      <w:r>
        <w:br w:type="page"/>
      </w:r>
    </w:p>
    <w:p>
      <w:pPr>
        <w:jc w:val="center"/>
      </w:pPr>
      <w:r>
        <w:rPr>
          <w:rFonts w:ascii="Arial" w:hAnsi="Arial"/>
          <w:b/>
          <w:sz w:val="20"/>
        </w:rPr>
        <w:t>juz 1.: سورة البقرة  :. hal 2</w:t>
      </w:r>
    </w:p>
    <w:p>
      <w:pPr>
        <w:jc w:val="center"/>
      </w:pPr>
      <w:r>
        <w:rPr>
          <w:rFonts w:ascii="Arial" w:hAnsi="Arial"/>
          <w:b/>
          <w:sz w:val="28"/>
        </w:rPr>
        <w:t>2. سورة البقرة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Alif lam mim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itu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Kitab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 ada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keraguan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didalamnya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petunjuk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 orang-orang yang takwa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3.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beriman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yang gaib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mereka mendirikan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shalat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sebagian dari 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telah Kami beri rezki kepada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menafkahkan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4.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orang-orang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beriman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pada 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diturunkan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kepadamu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diturunkan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sebelum kamu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pada hari akhirat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yakin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5.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itu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petunjuk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Tuhan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mereka itu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beruntung </w:t>
      </w:r>
    </w:p>
    <w:p>
      <w:r>
        <w:br w:type="page"/>
      </w:r>
    </w:p>
    <w:p>
      <w:pPr>
        <w:jc w:val="center"/>
      </w:pPr>
      <w:r>
        <w:rPr>
          <w:rFonts w:ascii="Arial" w:hAnsi="Arial"/>
          <w:b/>
          <w:sz w:val="20"/>
        </w:rPr>
        <w:t>juz 1.: سورة البقرة  :. hal 3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6.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kafir/ingkar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sama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atas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apakah engkau peringatkan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engkau peringatkan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beriman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7.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menutup/mengunci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atas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hati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atas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pendengaran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atas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penglihatan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tutup/tabir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bagi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siksaan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besar/berat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8.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diantara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manusia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berkata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kami beriman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kepada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kepada hari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akhirat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bukanlah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beriman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9.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hendak menipu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orang-orang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beriman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tidaklah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menipu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kecuali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diri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tidaklah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menyadari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10.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 dalam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hati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penyakit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menambah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penyakit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bagi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siksaan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yang sangat pedih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sebab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adalah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berdusta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apabila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ketika dikatakan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kepada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jangan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kalian membuat kerusakan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bumi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berkata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hanyalah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melakukan perbaikan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ingatlah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sesungguhnya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membuat kerusakan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akan tetapi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sadar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13.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apabila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dikatakan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kepada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beriman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sebagaimana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telah beriman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manusia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berkata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apakah kami beriman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sebagaimana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beriman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bodoh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ingatlah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sesungguhnya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bodoh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akan tetapi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mengetahui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14.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apabila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berjumpa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beriman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berkata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telah beriman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apabila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kembali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kepada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syaitan-syaitan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berkata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sesungguhnya kami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bersama kalian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sesungguhnya hanyalah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berolok-olok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15.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akan memperolok-olok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kepada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membiarkan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dalam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kedurhakaan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terombang-ambing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16.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itu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membeli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kesesatan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petunjuk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beruntung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perniagaan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adalah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mendapat petunjuk </w:t>
      </w:r>
    </w:p>
    <w:p>
      <w:r>
        <w:br w:type="page"/>
      </w:r>
    </w:p>
    <w:p>
      <w:pPr>
        <w:jc w:val="center"/>
      </w:pPr>
      <w:r>
        <w:rPr>
          <w:rFonts w:ascii="Arial" w:hAnsi="Arial"/>
          <w:b/>
          <w:sz w:val="20"/>
        </w:rPr>
        <w:t>juz 1.: سورة البقرة  :. hal 4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17.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perumpamaan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seperti umpama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menyalakan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setelah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menerangi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disekelilingnya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menghilangkan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cahaya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membiarkan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dalam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kegelapan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melihat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18.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(mereka) tuli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(mereka) bisu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(mereka) buta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akan kembali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19.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seperti hujan lebat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langit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didalamnya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gelap gulita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guruh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kilat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menyumbat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jari-jari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dalam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telinga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petir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takut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mati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meliputi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terhadap orang-orang kafir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20.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hampir-hampir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kilat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menyambar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penglihatan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setiap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bersinar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kepada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berjalan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didalamnya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apabila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menjadi gelap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berhenti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bila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menghendaki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niscaya Ia melenyapkan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pendengaran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penglihatan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sesungguhnya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setiap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sesuatu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Maha Kuasa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21.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wahai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manusia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sembahlah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Tuhan kalian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menciptakan kalian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orang-orang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sebelum kalian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agar kalian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(kamu) bertakwa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22.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menjadikan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 kalian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bumi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hamparan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langit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bangunan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menurunkan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langit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air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(Dia) mengeluarkan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itu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buah-buahan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rezki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 kalian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jangan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kalian jadikan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sekutu-sekutu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kalian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(kalian) mengetahui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23.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jika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kalian adalah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dalam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keraguan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apa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turunkan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atas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hamba Kami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datangkan/buatlah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sebuah surat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seperti itu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panggillah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saksi-saksi (penolongmu)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selain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jika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kalian adalah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benar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24.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jika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kalian kerjakan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tidak 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kalian kerjakan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takutlah kalian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api neraka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bahan bakarnya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manusia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batu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disediakan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 orang-orang kafir </w:t>
      </w:r>
    </w:p>
    <w:p>
      <w:r>
        <w:br w:type="page"/>
      </w:r>
    </w:p>
    <w:p>
      <w:pPr>
        <w:jc w:val="center"/>
      </w:pPr>
      <w:r>
        <w:rPr>
          <w:rFonts w:ascii="Arial" w:hAnsi="Arial"/>
          <w:b/>
          <w:sz w:val="20"/>
        </w:rPr>
        <w:t>juz 1.: سورة البقرة  :. hal 5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25.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sampaikan kabar gembira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beriman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mereka berbuat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kebaikan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sesungguhnya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surga-surga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mengalir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bawahnya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sungai-sungai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setiap kali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diberi rezki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padanya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buah-buahan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(sebagai) rezki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berkata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ini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direzkikan kepada kami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dahulu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mereka diberi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yang serupa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bagi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didalamnya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isteri-isteri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yang suci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didalamnya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kekal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26.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segan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untuk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membuat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perumpamaan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berupa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nyamuk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bahkan 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lebih rendah darinya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adapun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beriman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mereka mengetahui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bahwasanya 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benar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Tuhannya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adapun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kafir/ingkar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mereka berkata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apa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menghendaki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ini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perumpamaan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 menyesatkan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banyak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Dia memberi petunjuk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banyak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 sesatkan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kecuali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fasik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27.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melanggar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perjanjian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sesudah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meneguhkannya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mereka memutuskan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yang diperintahkan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bahwa/untuk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menghubungkan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mereka membuat kerusakan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bumi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itu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rugi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28.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bagaimana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kalian kafir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kepada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kalian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mati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Dia menghidupkan kalian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kemudian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 mematikan kalian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kemudian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 menghidupkan kalian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kemudian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kepadaNya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kalian dikembalikan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29.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menciptakan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 kalian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pada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bumi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seluruhnya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kemudian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 menuju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kepada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langit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Dia menyempurnakan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tujuh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langit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Dia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segala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sesuatu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Maha Mengetahui </w:t>
      </w:r>
    </w:p>
    <w:p>
      <w:r>
        <w:br w:type="page"/>
      </w:r>
    </w:p>
    <w:p>
      <w:pPr>
        <w:jc w:val="center"/>
      </w:pPr>
      <w:r>
        <w:rPr>
          <w:rFonts w:ascii="Arial" w:hAnsi="Arial"/>
          <w:b/>
          <w:sz w:val="20"/>
        </w:rPr>
        <w:t>juz 1.: سورة البقرة  :. hal 6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30.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ketika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berfirman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Tuhanmu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kepada para malaikat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Aku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pencipta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bumi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khalifah (wakil)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berkata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apakah Engkau jadikan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 dalamnya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merusak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didalamnya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menumpahkan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kami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kami bertasbih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memujiMu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kami mensucikan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 berfirman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sesungguhnya Aku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Aku lebih mengetahui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(kalian) mengetahui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31.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Dia mengajarkan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Adam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nama-nama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seluruhnya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kemudian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 mengemukakannya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atas/kepada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Malaikat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Dia berfirman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terangkan kepadaKu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nama-nama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ini semua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jika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kalian adalah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benar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32.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berkata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Maha Suci Engkau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 ada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pengetahuan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 kami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kecuali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Engkau ajarkan kepada kami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Engkau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Engkau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Maha Mengetahui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Maha Bijaksana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33.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 berfirman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wahai adam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terangkan kepada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nama-namanya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setelah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ia menerangkan kepada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nama-namanya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 berfirman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bukankah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Aku katakan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 kalian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sesungguhnya Aku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Aku mengetahui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kegaiban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langit(jamak)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bumi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Aku mengetahui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lahirkan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kalian adalah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sembunyikan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34.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ketika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berfirman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kepada para malaikat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sujudlah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kepada Adam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mereka sujud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kecuali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iblis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ia enggan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ia sombong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ia adalah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kafir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35.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Kami berfirman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wahai adam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tinggallah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isterimu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surga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makanlah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daripadanya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(hingga) puas/senang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sebagaimana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kalian berdua sukai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janganlah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kalian berdua mendekati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ini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pohon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kalian berdua adalah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dari/termasuk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dzalim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36.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menggelincirkan keduanya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syaitan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daripadanya (surga)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(Allah) mengeluarkan keduanya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adalah keduanya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 dalamnya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Kami berfirman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pergilah kalian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sebagian kamu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 sebagian lain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menjadi musuh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bagimu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bumi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tempat menetap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kesenangan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sampai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waktu tertentu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37.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menerima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Adam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Tuhannya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beberapa kalimat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Dia menerima taubat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atasnya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sesungguhnya Dia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Maha Penerima Taubat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Maha Penyayang </w:t>
      </w:r>
    </w:p>
    <w:p>
      <w:r>
        <w:br w:type="page"/>
      </w:r>
    </w:p>
    <w:p>
      <w:pPr>
        <w:jc w:val="center"/>
      </w:pPr>
      <w:r>
        <w:rPr>
          <w:rFonts w:ascii="Arial" w:hAnsi="Arial"/>
          <w:b/>
          <w:sz w:val="20"/>
        </w:rPr>
        <w:t>juz 1.: سورة البقرة  :. hal 7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38.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Kami berfirman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pergilah kalian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daripadanya (surga)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semuanya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jika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datang kepada kalian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daripadaKu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petunjuk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barang siapa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mengikuti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petunjukKu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takut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berduka cita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39.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orang-orang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kafir/ingkar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mereka mendustakan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ayat-ayat Kami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itulah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penghuni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neraka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didalamnya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kekal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40.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Wahai keturunan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Israil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ingatlah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nikmatKu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Aku telah anugerahkan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atas kalian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penuhilah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janji kepadaKu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Aku penuhi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janji kalian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kepadaKulah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harus tunduk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41.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berimanlah kamu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telah Aku turunkan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yang membenarkan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 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ada pada kalian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jangan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kalian menjadi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pertama kali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kafir/ingkar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jangan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tukar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ayat-ayatKu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harga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sedikit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kepadaKulah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harus bertakwa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42.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jangan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campur adukkan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hak/kebenaran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yang bathil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kamu sembunyikan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hak/kebenaran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kalian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(kalian) mengetahui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43.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dirikanlah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sholat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tunaikan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zakat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ruku'lah kamu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beserta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ruku'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44.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mengapa kalian menyuruh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manusia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(berbuat) kebaikan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kalian melupakan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diri kalian sendiri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kalian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kalian membaca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 Kitab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tidakkah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kalian menggunakan akal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45.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mohonlah pertolongan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sabar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sholat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sesungguhnya 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sungguh berat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kecuali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atas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khusyu'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46.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menyangka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menemui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Tuhan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sesungguhnya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kepadaNya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kembali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47.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Wahai keturunan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Israil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ingatlah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nikmatKu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telah Aku anugerahkan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atas kalian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bahwasanya Aku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Aku telah melebihkan kalian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seluruh umat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48.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takutlah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suatu hari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dapat membela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seseorang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 lain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sesuatu/sedikitpun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diterima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daripadanya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syafa'at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diambil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daripadanya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tebusan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tidaklah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akan ditolong </w:t>
      </w:r>
    </w:p>
    <w:p>
      <w:r>
        <w:br w:type="page"/>
      </w:r>
    </w:p>
    <w:p>
      <w:pPr>
        <w:jc w:val="center"/>
      </w:pPr>
      <w:r>
        <w:rPr>
          <w:rFonts w:ascii="Arial" w:hAnsi="Arial"/>
          <w:b/>
          <w:sz w:val="20"/>
        </w:rPr>
        <w:t>juz 1.: سورة البقرة  :. hal 8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49.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ketika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selamatkan kalian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keluarga/pengikut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Fir'aun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menimpakan kalian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seburuk-buruk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siksaan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menyembelih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anak-anak laki-laki kalian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membiarkan hidup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(anak-anak) perempuanmu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pada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demikian itu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cobaan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Tuhan kalian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besar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50.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ketika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membelah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dengan/untuk kalian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lautan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Kami selamatkan kalian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Kami tenggelamkan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keluarga/pengikut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Fir'aun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kalian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kalian melihat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51.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ketika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menjanjikan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Musa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empat puluh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malam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kemudian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kalian menjadikan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anak lembu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sesudahnya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kalian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lalim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52.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kemudian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maafkan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kalian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sesudah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demikian itu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agar kalian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kalian bersyukur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53.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ketika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datangkan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Musa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 Kitab (Taurat)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Furqan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agar kalian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kalian mendapat petunjuk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54.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ketika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berkata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Musa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kepada kaumnya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wahai kaumku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sesungguhnya kalian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kalian telah menganiaya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diri kalian sendiri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kalian menjadikan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anak lembu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taubatlah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kepada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pencipta kalian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bunuhlah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diri kalian sendiri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yang demikian itu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lebih baik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 kalian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 sisi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pencipta kalian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Dia menerima taubat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 kalian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Dia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Maha Penerima taubat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Maha Penyayang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55.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ketika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berkata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wahai musa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tidak 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beriman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kepadamu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sehingga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melihat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nyata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menyambarmu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petir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kalian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kalian melihat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56.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kemudian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bangkitkan kamu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sesudah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matimu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agar kalian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kalian bersyukur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57.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Kami naungi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 kalian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awan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Kami turunkan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atas kalian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manna (makanan manis seperti madu)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salwa (burung sebangsa puyuh)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makanlah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yang baik-baik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rezkikan kepadamu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menganiaya Kami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akan tetapi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adalah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diri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menganiaya </w:t>
      </w:r>
    </w:p>
    <w:p>
      <w:r>
        <w:br w:type="page"/>
      </w:r>
    </w:p>
    <w:p>
      <w:pPr>
        <w:jc w:val="center"/>
      </w:pPr>
      <w:r>
        <w:rPr>
          <w:rFonts w:ascii="Arial" w:hAnsi="Arial"/>
          <w:b/>
          <w:sz w:val="20"/>
        </w:rPr>
        <w:t>juz 1.: سورة البقرة  :. hal 9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58.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ketika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berfirman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masuklah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ini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negeri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makanlah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daripadanya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apa saja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kalian kehendaki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sepuas hati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masuklah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pintu gerbang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bersujud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katakanlah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bebaskan dosa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mengampuni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 kalian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kesalahan-kesalahanmu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Kami akan menambah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berbuat baik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59.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telah mengganti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(mereka) dzalim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perkataan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selain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dikatakan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kepada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Kami turunkan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dzalim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siksa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langit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adalah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berbuat fasik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60.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ketika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memohon air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Musa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untuk kaumnya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Kami mengatakan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pukullah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tongkatmu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batu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memancarlah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daripadanya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dua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belas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mata air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sungguh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mengetahui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tiap-tiap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manusia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tempat minum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makanlah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minumlah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rizki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jangan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berkeliaran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bumi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berbuat kerusakan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61.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ketika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berkata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wahai musa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kami bersabar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makanan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satu macam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mohonlah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untuk kami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Tuhanmu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agar Dia mengeluarkan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untuk kami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menumbuhkan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bumi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sayur-mayurnya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ketimunnya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bawang putihnya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kacang adas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bawang merahnya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(Musa) berkata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maukah kamu mengganti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ia (sesuatu)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lebih rendah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ia (sesuatu)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lebih baik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pergilah kalian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kota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 kalian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pinta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ditimpakan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kehinaan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kenistaan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mereka kembali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kemurkaan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demikian itu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karena sesungguhnya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adalah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mengingkari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ayat-ayat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mereka membunuh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para Nabi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hak/benar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demikian itu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durhaka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mereka adalah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melampaui batas </w:t>
      </w:r>
    </w:p>
    <w:p>
      <w:r>
        <w:br w:type="page"/>
      </w:r>
    </w:p>
    <w:p>
      <w:pPr>
        <w:jc w:val="center"/>
      </w:pPr>
      <w:r>
        <w:rPr>
          <w:rFonts w:ascii="Arial" w:hAnsi="Arial"/>
          <w:b/>
          <w:sz w:val="20"/>
        </w:rPr>
        <w:t>juz 1.: سورة البقرة  :. hal 10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62.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beriman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orang-orang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yahudi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Nasrani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Shabi'in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orang/siapa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beriman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kepada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hari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akhirat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berbuat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kebaikan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bagi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pahala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disisi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Tuhan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ada kekhawatiran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atas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bersedih hati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63.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ketika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mengambil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perjanjianmu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Kami angkat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diatasmu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gunung Thur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ambilah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telah Kami berikan kepadamu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teguh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ingatlah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apa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didalamnya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agar kalian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bertakwa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64.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kemudian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berpaling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sesudah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demikian/itu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jika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karunia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atas kalian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rahmatNya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niscaya kamu adalah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rugi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65.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telah mengetahui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(mereka) melampaui batas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diantara kamu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pada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hari Sabtu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Kami berfirman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kepada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jadilah kamu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kera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hina (dibenci)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66.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Kami jadikannya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peringatan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 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diantara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dua tangannya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dibelakangnya/kemudian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pelajaran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 orang-orang yang bertakwa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67.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ketika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berkata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Musa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kepada kaumnya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 menyuruh kamu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untuk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menyembelih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sapi betina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berkata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apakah kamu menjadikan kami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bahan ejekan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(Musa) berkata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aku berlindung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kepada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bahwa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aku menjadi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jail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68.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berkata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serulah/mintalah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untuk kami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Tuhanmu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agar Dia menerangkan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untuk kami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ia (sapi betina)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(Musa) berkata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sesungguhnya Dia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 berfirman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bahwasanya 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sapi betina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tua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muda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pertengahan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diantara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demikian itu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kerjakanlah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apa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diperintahkan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69.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berkata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mohonkan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 kami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Tuhanmu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agar Dia menerangkan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 kami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warnanya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(Musa) berkata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sesungguhnya Dia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 berfirman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bahwasanya 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sapi betina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kuning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sangat kuning (kuning tua)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warnanya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menarik hati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memandang </w:t>
      </w:r>
    </w:p>
    <w:p>
      <w:r>
        <w:br w:type="page"/>
      </w:r>
    </w:p>
    <w:p>
      <w:pPr>
        <w:jc w:val="center"/>
      </w:pPr>
      <w:r>
        <w:rPr>
          <w:rFonts w:ascii="Arial" w:hAnsi="Arial"/>
          <w:b/>
          <w:sz w:val="20"/>
        </w:rPr>
        <w:t>juz 1.: سورة البقرة  :. hal 11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70.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berkata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mohonkanlah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 kami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Tuhanmu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agar Dia menerangkan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 kami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sapi betina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samar/tidak jelas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 kami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sesungguhnya kami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jika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menghendaki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sungguh orang-orang yang mendapat petunjuk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71.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(Musa) berkata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sesungguhnya Dia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 berfirman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bahwasanya 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sapi betina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pernah dipakai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membajak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bumi/tanah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mengairi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tanaman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sehat/tidak cacat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belang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padanya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berkata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sekarang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telah menerangkan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sebenarnya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mereka menyembelihnya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hampir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laksanakan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72.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ketika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membunuh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seseorang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lalu kamu saling menuduh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tentang hal itu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mengeluarkan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kalian adalah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sembunyikan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73.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Kami berfirman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pukullah 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sebagiannya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demikianlah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menghidupkan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yang mati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Dia memperlihatkan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tanda-tanda kekuasaannya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agar kalian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kalian menggunakan akal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74.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kemudian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menjadi keras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hatimu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setelah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demikian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seperti batu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lebih/sangat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keras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sesungguhnya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batu-batu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sungguh ada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mengalir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daripadanya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sungai-sungai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daripadanya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sungguh ada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terbelah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lalu keluar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daripadanya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air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sesungguhnya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daripadanya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sungguh ada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terjatuh (meluncur)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takut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lengah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kerjakan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75.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apakah kamu mengharapkan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bahwa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akan dipercaya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 kalian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sungguh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adalah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segolongan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mendengarkan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firman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kemudian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merubahnya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sesudah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memahaminya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mengetahui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76.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apabila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berjumpa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beriman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berkata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telah beriman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bila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berkumpul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sebagian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kepada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sebagian yang lain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berkata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apakah kamu menceritakan kepada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terangkan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atas kalian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supaya mereka mengalahkan hujjah (bantahan)mu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disisi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Tuhan kalian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tidakkah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kalian menggunakan akal </w:t>
      </w:r>
    </w:p>
    <w:p>
      <w:r>
        <w:br w:type="page"/>
      </w:r>
    </w:p>
    <w:p>
      <w:pPr>
        <w:jc w:val="center"/>
      </w:pPr>
      <w:r>
        <w:rPr>
          <w:rFonts w:ascii="Arial" w:hAnsi="Arial"/>
          <w:b/>
          <w:sz w:val="20"/>
        </w:rPr>
        <w:t>juz 1.: سورة البقرة  :. hal 12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77.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tidakkah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mengetahui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mengetahui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rahasiakan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nyatakan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78.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diantara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buta huruf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mengetahui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 Kitab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kecuali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dongengan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jika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kecuali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menduga-duga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79.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celakalah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 orang-orang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(mereka) menulis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 Kitab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tangan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kemudian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mengatakan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ini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sisi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hendak menukar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harga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sedikit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kecelakaan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apa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menulis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tangan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celakalah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apa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kerjakan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80.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mereka berkata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tidak 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menyentuh kami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neraka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kecuali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beberapa hari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tertentu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katakanlah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sudahkah kamu mengambil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disisi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janji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memungkiri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janjiNya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mengatakan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atas/terhadap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(kalian) mengetahui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81.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barang siapa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berbuat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jahat/dosa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diliputi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kesalahannya/dosanya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mereka itulah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penghuni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neraka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 dalamnya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kekal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82.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orang-orang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beriman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mereka mengerjakan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kebajikan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itu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penghuni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surga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didalamnya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kekal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83.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ketika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mengambil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janji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Bani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Israil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menyembah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selain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kepada orang tua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(berbuat) kebaikan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kaum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kerabat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anak yatim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orang-orang miskin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katakanlah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kepada manusia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baik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dirikanlah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sholat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tunaikan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zakat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kemudian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berpaling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kecuali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sedikit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daripadamu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kalian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berpaling </w:t>
      </w:r>
    </w:p>
    <w:p>
      <w:r>
        <w:br w:type="page"/>
      </w:r>
    </w:p>
    <w:p>
      <w:pPr>
        <w:jc w:val="center"/>
      </w:pPr>
      <w:r>
        <w:rPr>
          <w:rFonts w:ascii="Arial" w:hAnsi="Arial"/>
          <w:b/>
          <w:sz w:val="20"/>
        </w:rPr>
        <w:t>juz 1.: سورة البقرة  :. hal 13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84.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ketika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mengambil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janjimu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menumpahkan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darahmu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mengeluarkan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diri kalian sendiri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rumah/kampung halaman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kemudian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berikrar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kalian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menyaksikan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85.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kemudian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ini (Bani Israil)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membunuh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diri kalian sendiri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kamu mengusir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segolongan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daripadamu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rumah/kampung halaman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membantu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dosa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permusuhan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jika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datang kepadamu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tawanan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tebus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terlarang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atas kalian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pengusiran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apakah kamu beriman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sebagian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 Kitab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kamu ingkar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sebagian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balasan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berbuat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demikian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daripadamu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kecuali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kenistaan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dalam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kehidupan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dunia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pada hari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kiamat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dikembalikan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kepada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sangat berat/keras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siksa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tidaklah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lengah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perbuat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86.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itulah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(mereka) membeli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kehidupan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dunia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akhirat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diringankan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siksa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ditolong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87.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telah datangkan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Musa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 Kitab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Kami iringkan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sesudahnya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Rasul-Rasul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Kami datangkan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Isa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putera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Maryam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bukti-bukti kebenaran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Kami perkuat dia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Roh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Kudus (Jibril)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apakah setiap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datang kepada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seorang Rasul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menginginkan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diri kalian sendiri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menyombongkan diri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beberapa golongan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mendustakan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beberapa golongan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bunuh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88.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mereka berkata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hati kami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tertutup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tetapi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mengutuk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kekafiran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sedikit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yang beriman </w:t>
      </w:r>
    </w:p>
    <w:p>
      <w:r>
        <w:br w:type="page"/>
      </w:r>
    </w:p>
    <w:p>
      <w:pPr>
        <w:jc w:val="center"/>
      </w:pPr>
      <w:r>
        <w:rPr>
          <w:rFonts w:ascii="Arial" w:hAnsi="Arial"/>
          <w:b/>
          <w:sz w:val="20"/>
        </w:rPr>
        <w:t>juz 1.: سورة البقرة  :. hal 14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89.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setelah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datang kepada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Kitab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sisi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membenarkan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terhadap 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bersama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mereka adalah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sebelum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meminta kemenangan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kafir/ingkar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setelah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datang kepada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ketahui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kafir/ingkar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kutukan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atas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ingkar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90.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alangkah buruknya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menjual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diri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bahwa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kafir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menurunkan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dengki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bahwa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menurunkan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karuniaNya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orang/siapa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 kehendaki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hamba-hambaNya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mereka kembali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kemurkaan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atas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kemurkaan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bagi orang-orang kafir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siksaan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yang menghinakan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91.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apabila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dikatakan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kepada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berimanlah kamu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apa (Al Quran)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menurunkan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berkata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kami beriman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diturunkan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 kami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mereka kafir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 belakangnya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ia (Al quran)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hak/benar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membenarkan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terhadap 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ada pada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katakanlah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mengapa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membunuh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Nabi-Nabi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sebelum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jika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kalian adalah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beriman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92.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datang kepadamu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Musa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bukti-bukti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kemudian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kalian menjadikan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anak sapi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sesudahnya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kalian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dzalim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93.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ketika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mengambil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janji (dari) kamu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Kami angkat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diatasmu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bukit Thursina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ambillah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Kami berikan kepadamu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kuat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dengarkanlah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berkata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kami mendengar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kami ingkar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diminumkan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dalam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hati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anak sapi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karena kekafiran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katakanlah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amat buruk/jahat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memerintahkan kepadamu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imanmu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jika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kalian adalah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beriman </w:t>
      </w:r>
    </w:p>
    <w:p>
      <w:r>
        <w:br w:type="page"/>
      </w:r>
    </w:p>
    <w:p>
      <w:pPr>
        <w:jc w:val="center"/>
      </w:pPr>
      <w:r>
        <w:rPr>
          <w:rFonts w:ascii="Arial" w:hAnsi="Arial"/>
          <w:b/>
          <w:sz w:val="20"/>
        </w:rPr>
        <w:t>juz 1.: سورة البقرة  :. hal 15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94.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katakanlah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jika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ada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 kalian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rumah/kampung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akhirat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 sisi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khusus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selain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manusia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berharaplah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kematian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jika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kalian adalah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yang benar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95.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mengharapkan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selama-lamanya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karena 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telah diperbuat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tangan-tangan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Maha Mengetahui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terhadap orang-orang yang aniaya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96.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sungguh kamu mendapati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sangat serakah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manusia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kehidupan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(mereka) musyrik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menginginkan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masing-masing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sekiranya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diberi umur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seribu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tahun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melepaskannya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siksaan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bahwa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dipanjangkan umur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Maha Melihat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terhadap 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kerjakan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97.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katakanlah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barang siapa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menjadi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musuh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 Jibril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sesungguhnya dia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 menurunkannya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hatimu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izin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membenarkan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pada 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antara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kedua tangannya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petunjuk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berita gembira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 orang-orang yang beriman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98.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barang siapa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menjadi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musuh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Malaikat-MalaikatNya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Rasul-RasulNya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Jibril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Mikail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musuh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 orang-orang kafir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99.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telah menurunkan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kepadamu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ayat-ayat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jelas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mengingkari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kecuali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fasik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100.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Apakah setiap kali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berjanji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janji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melemparkannya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segolongan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bahkan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kebanyakan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beriman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101.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setelah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datang kepada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seorang Rasul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sisi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membenarkan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pada 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ada pada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melemparkan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segolongan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diberi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Kitab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Kitab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belakang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punggung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seolah-olah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mengetahui </w:t>
      </w:r>
    </w:p>
    <w:p>
      <w:r>
        <w:br w:type="page"/>
      </w:r>
    </w:p>
    <w:p>
      <w:pPr>
        <w:jc w:val="center"/>
      </w:pPr>
      <w:r>
        <w:rPr>
          <w:rFonts w:ascii="Arial" w:hAnsi="Arial"/>
          <w:b/>
          <w:sz w:val="20"/>
        </w:rPr>
        <w:t>juz 1.: سورة البقرة  :. hal 16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102.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mereka mengikuti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membaca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syaitan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atas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kerajaan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Sulaiman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kafir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Sulaiman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akan tetapi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syaitan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kafir/ingkar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mengajarkan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manusia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sihir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diturunkan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atas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dua Malaikat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 negeri Babil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Harut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Marut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keduanya mengajarkan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seseorang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sehingga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berkata keduanya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sesungguhnya hanyalah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cobaan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jangan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kafir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mereka belajar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keduanya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menceraikan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antara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seseorang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istrinya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mudharat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seseorang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kecuali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izin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mereka mempelajari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memberi mudharat kepada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memberi manfaat kepada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telah mengetahui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 siapa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menukar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akhirat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keuntungan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sungguh buruk/jahat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menukar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diri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kalau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adalah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mengetahui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103.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kalau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sesungguhnya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beriman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mereka bertakwa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sungguh pahala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sisi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lebih baik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kalau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adalah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mengetahui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104.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wahai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beriman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jangan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berkata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peliharalah kami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katakanlah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perhatikan kami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dengarkanlah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bagi orang-orang kafir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siksaan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yang pedih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105.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menginginkan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kafir/ingkar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Ahli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Kitab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musyrik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bahwa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menurunkan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 kalian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kebaikan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Tuhan kalian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 menentukan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rahmatNya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orang/siapa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 kehendaki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mempunyai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karunia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besar </w:t>
      </w:r>
    </w:p>
    <w:p>
      <w:r>
        <w:br w:type="page"/>
      </w:r>
    </w:p>
    <w:p>
      <w:pPr>
        <w:jc w:val="center"/>
      </w:pPr>
      <w:r>
        <w:rPr>
          <w:rFonts w:ascii="Arial" w:hAnsi="Arial"/>
          <w:b/>
          <w:sz w:val="20"/>
        </w:rPr>
        <w:t>juz 1.: سورة البقرة  :. hal 17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106.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hapuskan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sebuah ayat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jadikannya lupa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Kami datangkan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yang lebih baik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daripadanya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sebanding dengannya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tidakkah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ketahui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sesungguhnya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segala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sesuatu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Maha Kuasa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107.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ketahui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kerajaan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langit(jamak)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bumi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 kalian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selain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seorang pelindung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seorang penolong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108.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apakah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menghendaki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bahwa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meminta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Rasul kamu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sebagaimana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ditanya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Musa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sebelum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barang siapa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mengganti/menukar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kekafiran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iman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sungguh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ia sesat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lurus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jalan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109.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ingin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kebanyakan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Ahli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Kitab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sekiranya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mengembalikan kamu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sesudah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imanmu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kekafiran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dengki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sisi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diri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sesudah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jelas/nyata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kebenaran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maafkanlah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berlapang dadalah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sehingga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mendatangkan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perintahNya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sesungguhnya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segala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sesuatu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Maha Kuasa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110.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dirikanlah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sholat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tunaikan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zakat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kerjakan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untuk dirimu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kebaikan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mendapatinya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 sisi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kerjakan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Maha Melihat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111.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mereka berkata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masuk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surga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kecuali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adalah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Yahudi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Nasrani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itu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angan-angan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katakan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tunjukkan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bukti kebenaranmu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jika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kalian adalah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benar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112.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bahkan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barang siapa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menyerahkan diri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dirinya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kepada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Dia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berbuat kebaikan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baginya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pahalanya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disisi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Tuhannya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takut/khawatir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bersedih hati </w:t>
      </w:r>
    </w:p>
    <w:p>
      <w:r>
        <w:br w:type="page"/>
      </w:r>
    </w:p>
    <w:p>
      <w:pPr>
        <w:jc w:val="center"/>
      </w:pPr>
      <w:r>
        <w:rPr>
          <w:rFonts w:ascii="Arial" w:hAnsi="Arial"/>
          <w:b/>
          <w:sz w:val="20"/>
        </w:rPr>
        <w:t>juz 1.: سورة البقرة  :. hal 18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113.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berkata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 Yahudi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 mempunyai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Nasrani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atas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sesuatu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berkata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Nasrani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 (mempunyai)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 Yahudi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atas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sesuatu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membaca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Kitab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seperti demikian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berkata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mengetahui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seperti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ucapan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 mengadili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diantara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hari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kiamat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didalam 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adalah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didalamnya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perselisihkan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114.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siapa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lebih aniaya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orang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mencegah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masjid-masjid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bahwa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disebut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didalamnya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namaNya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ia berusaha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dalam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merobohkannya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itulah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ada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bahwa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memasukinya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kecuali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takut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dunia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kehinaan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bagi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akhirat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siksa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besar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115.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milik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timur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barat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dimana saja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menghadap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disitulah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wajah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Maha Luas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Maha Mengetahui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116.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mereka berkata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mempunyai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anak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Maha Suci Dia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bahkan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milikNya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langit(jamak)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bumi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tiap-tiap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kepadaNya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tunduk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117.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(Allah) pencipta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langit(jamak)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bumi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bila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 memutuskan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suatu perkara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sesungguhnya hanyalah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 berkata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kepadanya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jadilah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jadilah ia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118.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berkata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mengetahui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mengapa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berbicara pada kami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datang kepada kami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tanda-tanda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seperti demikian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mengatakan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sebelum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seperti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ucapan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serupa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hati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sungguh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telah Kami jelaskan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tanda-tanda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kepada kaum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yakin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119.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Kami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telah mengutusmu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kebenaran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pembawa berita gembira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pemberi peringatan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ditanya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penghuni-penghuni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neraka </w:t>
      </w:r>
    </w:p>
    <w:p>
      <w:r>
        <w:br w:type="page"/>
      </w:r>
    </w:p>
    <w:p>
      <w:pPr>
        <w:jc w:val="center"/>
      </w:pPr>
      <w:r>
        <w:rPr>
          <w:rFonts w:ascii="Arial" w:hAnsi="Arial"/>
          <w:b/>
          <w:sz w:val="20"/>
        </w:rPr>
        <w:t>juz 1.: سورة البقرة  :. hal 19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120.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senang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padamu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Yahudi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 Nasrani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sehingga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mengikuti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agama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katakan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petunjuk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ialah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petunjuk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jika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mengikuti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kemauan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sesudah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telah datang kepadamu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pengetahuan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pelindung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penolong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121.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telah berikan kepada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 Kitab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membacanya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benar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bacaannya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itulah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beriman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kepadanya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barang siapa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ingkar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kepadanya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mereka itulah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rugi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122.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Wahai keturunan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Israil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ingatlah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nikmatKu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Aku anugerahkan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atas kalian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bahwa Aku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Aku telah melebihkan kalian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segala umat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123.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takutlah kamu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suatu hari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 dapat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menggantikan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seseorang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seseorang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sesuatu/sedikitpun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diterima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daripadanya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tebusan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memberi manfaat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syafa'at/pertolongan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ditolong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124.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apabila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menguji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Ibrahim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Tuhannya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beberapa kalimat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ia menunaikannya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 berfirman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sesungguhnya Aku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menjadikan kamu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 manusia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imam/pemimpin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ia berkata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dia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keturunanku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 berfirman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mengenai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janjiKu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dzalim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125.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ketika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jadikan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rumah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tempat ziarah/berkumpul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 manusia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tempat aman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jadikanlah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Ibrahim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tempat sholat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Kami memerintahkan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kepada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Ibrahim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Ismail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bahwa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mensucikan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rumahKu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untuk orang-orang yang thawaf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orang-orang yang i'tikaf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orang-orang yang ruku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sujud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126.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ketika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berkata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Ibrahim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Tuhanku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jadikanlah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ini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negeri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aman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berilah rezki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penduduknya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buah-buahan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beriman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diantara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kepada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hari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akhirat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 berfirman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orang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kafir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Aku beri kesenangan 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sedikit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kemudian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Aku paksa 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kepada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siksa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neraka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amat buruk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tempat kembali </w:t>
      </w:r>
    </w:p>
    <w:p>
      <w:r>
        <w:br w:type="page"/>
      </w:r>
    </w:p>
    <w:p>
      <w:pPr>
        <w:jc w:val="center"/>
      </w:pPr>
      <w:r>
        <w:rPr>
          <w:rFonts w:ascii="Arial" w:hAnsi="Arial"/>
          <w:b/>
          <w:sz w:val="20"/>
        </w:rPr>
        <w:t>juz 1.: سورة البقرة  :. hal 20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127.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ketika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meninggikan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Ibrahim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dasar-dasar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rumah/Baitullah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Ismail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 Tuhan kami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terimalah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daripada kami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Engkau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Engkau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Maha Mendengar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Maha Mengetahui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128.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ya Tuhan kami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jadikanlah kami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dua orang yang tunduk/patuh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pada Engkau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keturunan/anak cucu kami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umat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tunduk/patuh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pada Engkau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tunjukkan pada kami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cara beribadah haji kami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terimalah taubat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atas kami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sesungguhnya Engkau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Engkau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Maha Penerima taubat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Maha Penyayang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129.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ya Tuhan kami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utuslah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pada/untuk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seorang Rasul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(kalangan)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akan membacakan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atas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ayat-ayat Engkau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ia mengajar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 Kitab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hikmat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mensucikan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Engkau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Engkau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Maha Perkasa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Maha Bijaksana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130.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barang siapa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membenci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agama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Ibrahim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kecuali/hanyalah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membodohi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dirinya sendiri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sesungguhnya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Kami telah memilihnya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dunia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sesungguhnya 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akhirat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benar-benar termasuk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soleh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131.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ketika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berfirman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kepadanya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Tuhannya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tunduk/patuhlah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 berkata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aku tunduk/patuh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kepada Tuhan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semesta alam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132.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telah mewasiatkan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Ibrahim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anak-anaknya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Yaqub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Wahai keturunan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telah memilih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 kalian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agama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jangan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mati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kecuali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kalian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tunduk (muslim)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133.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atau/apakah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kalian adalah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menyaksikan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ketika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hadir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Yaqub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mati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ketika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 berkata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kepada anak-anaknya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sembah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sesudah/sepeninggalku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berkata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akan menyembah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Tuhanmu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Tuhan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bapak-bapakmu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Ibrahim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Ismail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Ishaq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Tuhan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satu/Esa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kami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kepadaNya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tunduk/patuh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134.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itulah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umat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sungguh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telah lalu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telah ia usahakan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bagimu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sudah kamu usahakan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akan ditanya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tentang 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adalah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kerjakan </w:t>
      </w:r>
    </w:p>
    <w:p>
      <w:r>
        <w:br w:type="page"/>
      </w:r>
    </w:p>
    <w:p>
      <w:pPr>
        <w:jc w:val="center"/>
      </w:pPr>
      <w:r>
        <w:rPr>
          <w:rFonts w:ascii="Arial" w:hAnsi="Arial"/>
          <w:b/>
          <w:sz w:val="20"/>
        </w:rPr>
        <w:t>juz 1.: سورة البقرة  :. hal 21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135.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mereka berkata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jadilah kamu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Yahudi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Nasrani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akan mendapat petunjuk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katakanlah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bahkan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agama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Ibrahim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lurus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bukan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 menjadi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(golongan) orang musyrik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136.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Katakanlah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beriman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kepada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diturunkan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kepada kami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diturunkan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kepada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Ibrahim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Ismail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Ishaq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Yaqub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anak-cucunya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diberikan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Musa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Isa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diberikan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Nabi-Nabi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Tuhan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kami membeda-bedakan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 antara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seseorang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kami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kepadaNya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tunduk/patuh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137.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jika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beriman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seperti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telah beriman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dengannya/kepadanya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sungguh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mendapat petunjuk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jika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berpaling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sesungguhnya hanyalah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dalam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perpecahan/permusuhan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memelihara kamu terhadap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Dia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Maha Mendengar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Maha Mengetahui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138.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agama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barang siapa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lebih baik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daripada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celupan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kami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kepadanya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menyembah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139.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katakanlah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apakah kamu akan memperdebatkan Kami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tentang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Dia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Tuhan kami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Tuhanmu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bagi kami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amalan kami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bagi kamu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amalan kamu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kami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kepadaNya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mengikhlaskan hati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140.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ataukah/apakah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mengatakan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Ibrahim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Ismail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Ishaq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Yaqub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anak-cucunya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adalah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 Yahudi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Nasrani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katakanlah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apakah kamu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lebih mengetahui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ataukah/apakah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siapa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lebih dzalim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daripada orang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menyembunyikan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kesaksian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disisinya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tidaklah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lengah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kerjakan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141.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itulah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umat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sungguh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telah lalu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ia usahakan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bagimu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usahakan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ditanya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dari/tentang 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adalah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kerjakan </w:t>
      </w:r>
    </w:p>
    <w:p>
      <w:r>
        <w:br w:type="page"/>
      </w:r>
    </w:p>
    <w:p>
      <w:pPr>
        <w:jc w:val="center"/>
      </w:pPr>
      <w:r>
        <w:rPr>
          <w:rFonts w:ascii="Arial" w:hAnsi="Arial"/>
          <w:b/>
          <w:sz w:val="20"/>
        </w:rPr>
        <w:t>juz 2.: سورة البقرة  :. hal 22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142.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akan berkata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bodoh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dari/diantara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manusia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apakah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memalingkan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kiblat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adalah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atasnya/kepadanya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katakanlah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milik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timur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barat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 memberi petunjuk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orang/siapa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 kehendaki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kepada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jalan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lurus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143.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demikian itu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telah menjadikan kamu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umat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pertengahan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agar kamu menjadi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saksi-saksi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atas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manusia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adalah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Rasul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atas kalian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saksi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jadikan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kiblat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adalah kamu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kepadanya (Baitul Maqdis)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kecuali/melainkan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agar Kami mengetahui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orang/siapa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ia mengikuti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Rasul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daripada orang/siapa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ia berbalik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dua tumitnya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sebenarnya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adalah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sungguh berat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kecuali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memberi petunjuk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ada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hendak menyia-nyiakan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iman kamu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dengan/kepada manusia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amat Pengasih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Maha Penyayang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144.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sungguh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melihat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menengadah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mukamu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di/ke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langit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lalu Kami hadapkan kamu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kiblat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sukai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palingkan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mukamu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 arah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Masjidil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Haram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dimana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apa/saja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kalian adalah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palingkanlah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mukamu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kearahnya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(mereka) diberi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 Kitab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sungguh mereka mengetahui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sesungguhnya itu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benar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Tuhan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lengah/lalai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kerjakan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145.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sungguh jika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mendatangkan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(mereka) diberi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 Kitab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tiap-tiap/semua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ayat/keterangan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mengikuti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kiblatmu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mengikuti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kiblat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sebagian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mengikuti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kiblat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sebagian yang lain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sungguh jika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mengikuti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keinginan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sesudah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datang kepadamu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ilmu pengetahuan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kamu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kalau begitu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termasuk dari/golongan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dzalim </w:t>
      </w:r>
    </w:p>
    <w:p>
      <w:r>
        <w:br w:type="page"/>
      </w:r>
    </w:p>
    <w:p>
      <w:pPr>
        <w:jc w:val="center"/>
      </w:pPr>
      <w:r>
        <w:rPr>
          <w:rFonts w:ascii="Arial" w:hAnsi="Arial"/>
          <w:b/>
          <w:sz w:val="20"/>
        </w:rPr>
        <w:t>juz 2.: سورة البقرة  :. hal 23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146.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telah berikan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 Kitab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mengenalnya (Muhammad)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sebagaimana/seperti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mengenal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anak-anak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sesungguhnya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segolongan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dari/diantara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sungguh mereka menyembunyikan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kebenaran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mengetahui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147.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kebenaran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Tuhanmu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jangan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sekali-kali kamu adalah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ragu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148.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bagi tiap-tiap orang/umat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tujuan/kiblat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menghadap kepadanya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berlomba-lombalah kamu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kebaikan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dimana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saja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kalian menjadi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mendatangkan/mengumpulkan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dengan/untuk kalian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semua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sesungguhnya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segala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sesuatu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Maha Kuasa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149.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mana saja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keluar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hadapkanlah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wajahmu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kearah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Masjidil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Haram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benar-benar hak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Tuhanmu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lalai/lengah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apa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kerjakan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150.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mana saja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keluar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hadapkanlah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wajahmu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kearah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Masjidil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Haram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dimana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apa/saja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kalian adalah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hadapkan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wajahmu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kearahnya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agar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adalah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 manusia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 kalian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alasan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kecuali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(mereka) dzalim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diantara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janganlah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takut pada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takutlah kepadaKu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agar Aku sempurnakan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nikmatKu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atas kalian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supaya kamu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kalian mendapat petunjuk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151.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sebagaimana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telah mengutus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kepadamu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seorang Rasul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diantara kamu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 membacakan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atas kalian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ayat-ayat Kami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dia mensucikan kamu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dia mengajarkan kamu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 Kitab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hikmah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dia mengajarkan kamu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belum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kalian menjadi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(kalian) mengetahui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152.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ingatlah kepadaKU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Aku ingat kepadamu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bersyukurlah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kepadaKu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jangan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kalian kafir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153.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wahai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beriman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mohonlah pertolongan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sabar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sholat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beserta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sabar </w:t>
      </w:r>
    </w:p>
    <w:p>
      <w:r>
        <w:br w:type="page"/>
      </w:r>
    </w:p>
    <w:p>
      <w:pPr>
        <w:jc w:val="center"/>
      </w:pPr>
      <w:r>
        <w:rPr>
          <w:rFonts w:ascii="Arial" w:hAnsi="Arial"/>
          <w:b/>
          <w:sz w:val="20"/>
        </w:rPr>
        <w:t>juz 2.: سورة البقرة  :. hal 24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154.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jangan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mengatakan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bagi/terhadap orang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terbunuh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jalan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mati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bahkan/tetapi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hidup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akan tetapi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menyadari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155.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sungguh akan Kami beri cobaan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sesuatu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ketakutan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kelaparan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kekurangan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harta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jiwa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buah-buahan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berikan berita gembira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sabar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156.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apabila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menimpa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musibah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mengucapkan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sesungguhnya kami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milik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sesungguhnya kami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kepadaNya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kembali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157.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itu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kehormatan/keberkatan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Tuhan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rahmat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mereka itu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mendapat petunjuk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158.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Shafa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Marwa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daripada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tanda-tanda/syi'ar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barang siapa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beribadah haji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rumah/Baitullah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berumrah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maka/mengapa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berdosa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untuk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bertawaf/mengerjakan sa'i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diantara keduanya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barang siapa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mengerjakan dengan kerelaan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kebaikan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Maha Mensyukuri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Maha Mengetahui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159.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(mereka) menyembunyikan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Kami turunkan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keterangan/keterangan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petunjuk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sesudah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telah Kami terangkan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kepada manusia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dalam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 Kitab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itulah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melaknati/mengutuk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melaknati/mengutuk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para pelaknat/pengutuk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160.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kecuali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(mereka) bertaubat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mengadakan perbaikan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mereka menerangkan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mereka itulah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Aku penerima taubat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Aku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Maha Penerima taubat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Maha Penyayang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161.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kafir/ingkar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mereka mati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kafir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itu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kutukan/laknat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para Malaikat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manusia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seluruhnya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162.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kekal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didalamnya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diringankan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siksa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diberi tangguh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163.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Tuhanmu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Tuhan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satu/esa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tidak ada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Tuhan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melainkan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Maha Pengasih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Maha Penyayang </w:t>
      </w:r>
    </w:p>
    <w:p>
      <w:r>
        <w:br w:type="page"/>
      </w:r>
    </w:p>
    <w:p>
      <w:pPr>
        <w:jc w:val="center"/>
      </w:pPr>
      <w:r>
        <w:rPr>
          <w:rFonts w:ascii="Arial" w:hAnsi="Arial"/>
          <w:b/>
          <w:sz w:val="20"/>
        </w:rPr>
        <w:t>juz 2.: سورة البقرة  :. hal 25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164.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dalam/pada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kejadian/penciptaan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langit(jamak)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bumi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pergantian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malam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siang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bahtera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berlayar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laut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memberi manfaat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manusia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menurunkan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langit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air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maka/lalu Dia menghidupkan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bumi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sesudah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matinya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Dia sebarkan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 dalamnya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segala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hewan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pergerakan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angin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awan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dikendalikan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antara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langit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bumi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sungguh tanda-tanda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 kaum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berakal (memikirkan)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165.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dari/sebagian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manusia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 mengambil/menyembah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selain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sekutu-sekutu/tandingan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mencintainya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sebagaimana mencintai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orang-orang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beriman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amat sangat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cinta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kepada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seandainya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mengetahui/melihat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(mereka) dzalim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ketika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melihat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siksa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bahwasanya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kekuatan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milik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semuanya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bahwasanya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amat berat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siksa(Nya)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166.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ketika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berlepas tangan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(mereka) diikuti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(mereka) mengikuti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mereka melihat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siksa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terputuslah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sebab-sebab/hubungan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167.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berkata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(mereka) mengikuti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seandainya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bahwa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 kami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kembali lagi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kami berlepas diri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sebagaimana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berlepas diri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kami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demikianlah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memperlihatkan kepada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amal perbuatan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penyesalan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sebagai orang-orang yang keluar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neraka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168.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wahai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manusia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makanlah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bumi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halal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baik/bersih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jangan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mengikuti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langkah-langkah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syaitan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 kalian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musuh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yang nyata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169.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hanyalah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ia menyuruh kamu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kejahatan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perbuatan keji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supaya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mengatakan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atas/terhadap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yang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(kalian) mengetahui </w:t>
      </w:r>
    </w:p>
    <w:p>
      <w:r>
        <w:br w:type="page"/>
      </w:r>
    </w:p>
    <w:p>
      <w:pPr>
        <w:jc w:val="center"/>
      </w:pPr>
      <w:r>
        <w:rPr>
          <w:rFonts w:ascii="Arial" w:hAnsi="Arial"/>
          <w:b/>
          <w:sz w:val="20"/>
        </w:rPr>
        <w:t>juz 2.: سورة البقرة  :. hal 26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170.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apabila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dikatakan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kepada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ikutilah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menurunkan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berkata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tidak/bahkan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mengikuti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dapati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atasnya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bapak-bapak kami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apakah walaupun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adalah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bapak-bapak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berakal/mengerti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sesuatu/sedikitpun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mendapat petunjuk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171.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perumpamaan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kafir/ingkar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seperti perumpamaan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yang/orang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 berteriak/memanggil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dengan/kepada 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ia mendengar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kecuali/selain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panggilan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seruan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(mereka) tuli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dengan/untuk kalian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(mereka) buta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mengerti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172.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wahai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beriman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makanlah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yang baik-baik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rezkikan kepadamu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bersyukurlah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kepada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jika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kalian adalah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kepadaNya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menyembah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173.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hanyalah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 mengharamkan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atas kalian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bangkai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darah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daging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babi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apa-apa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disembelih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selain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barang siapa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terpaksa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selain/tidak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sengaja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melampaui batas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berdosa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atas/terhadapnya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sesungguhnya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Maha Pengampun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Maha Penyayang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174.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(mereka) menyembunyikan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menurunkan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 Kitab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mereka menjual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harga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sedikit/murah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itulah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memakan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dalam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perut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kecuali/melainkan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berbicara kepada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hari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kiamat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 mensucikan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bagi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siksa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pedih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175.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itulah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(mereka) membeli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kesesatan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petunjuk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siksa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ampunan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alangkah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sangat tahan/sabarnya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diatas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neraka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176.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yang demikian itu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karena sesungguhnya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 menurunkan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 Kitab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kebenaran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(mereka) berselisih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didalam/tentang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 Kitab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tentu dalam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perpecahan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yang jauh </w:t>
      </w:r>
    </w:p>
    <w:p>
      <w:r>
        <w:br w:type="page"/>
      </w:r>
    </w:p>
    <w:p>
      <w:pPr>
        <w:jc w:val="center"/>
      </w:pPr>
      <w:r>
        <w:rPr>
          <w:rFonts w:ascii="Arial" w:hAnsi="Arial"/>
          <w:b/>
          <w:sz w:val="20"/>
        </w:rPr>
        <w:t>juz 2.: سورة البقرة  :. hal 27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177.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bukanlah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kebaikan/kebaktian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bahwa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menghadapkan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wajahmu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kearah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timur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barat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akan tetapi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kebaikan/kebaktian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 beriman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dengan/kepada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hari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akhirat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malaikat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Kitab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Nabi-Nabi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memberikan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harta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atas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dicintainya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kelompok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kerabat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anak-anak yatim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orang-orang miskin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orang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(dalam) perjalanan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orang yang minta-minta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didalam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memerdekakan hamba sahaya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mendirikan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sholat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menunaikan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zakat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orang-orang yang menepati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pada janji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apabila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berjanji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orang-orang yang sabar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dalam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kesempitan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kemelaratan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ketika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perang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itulah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benar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mereka itu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bertakwa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178.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wahai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beriman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diwajibkan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atas kalian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hukum Qishash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didalam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pembunuhan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 merdeka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orang merdeka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hamba sahaya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hamba sahaya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wanita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wanita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barang siapa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dimaafkan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padanya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saudaranya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sesuatu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hendaklah mengikuti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cara yang baik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membayar diat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kepadanya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baik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demikian itu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keringanan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Tuhan kalian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rahmat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barang siapa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melampaui batas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sesudah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demikian itu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baginya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siksa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sangat pedih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179.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bagimu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dalam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qishash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kehidupan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wahai orang-orang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yang berakal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agar kalian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bertakwa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180.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diwajibkan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 kalian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apabila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datang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seorang diantara kamu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maut/kematian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jika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ia meninggalkan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kebaikan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wasiat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untuk kedua orang tua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para kerabat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cara yang baik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kewajiban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atas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bertakwa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181.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barang siapa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mengubahnya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setelah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yang mendengarnya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sesungguhnya hanyalah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dosanya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(mereka) mengubahnya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Maha Mendengar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Maha Mengetahui </w:t>
      </w:r>
    </w:p>
    <w:p>
      <w:r>
        <w:br w:type="page"/>
      </w:r>
    </w:p>
    <w:p>
      <w:pPr>
        <w:jc w:val="center"/>
      </w:pPr>
      <w:r>
        <w:rPr>
          <w:rFonts w:ascii="Arial" w:hAnsi="Arial"/>
          <w:b/>
          <w:sz w:val="20"/>
        </w:rPr>
        <w:t>juz 2.: سورة البقرة  :. hal 28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182.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barang siapa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khawatir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 yang berwasiat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berat sebelah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berbuat dosa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ia mendamaikan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diantara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tidak ada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dosa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atasnya/baginya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Maha Pengampun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Maha Penyayang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183.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wahai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beriman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diwajibkan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atas kalian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berpuasa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sebagaimana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diwajibkan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atas/terhadap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sebelum kalian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agar kalian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bertakwa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184.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beberapa hari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yang tertentu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barang siapa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adalah 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diantara kamu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sakit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perjalanan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hitunglah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hari-hari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lain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atas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berat menjalankannya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fidyah/denda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memberi makan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seorang miskin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barang siapa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ia mengerjakan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kebaikan/kebajikan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lebih baik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bahwa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berpuasa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lebih baik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 kalian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jika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kalian adalah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(kalian) mengetahui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185.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bulan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Ramadhan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diturunkan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didalamnya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 Quran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petunjuk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 manusia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penjelasan-penjelasan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petunjuk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Furqan (pembeda)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barang siapa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menyaksikan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diantara kamu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bulan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hendaklah ia berpuasa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barang siapa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adalah 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sakit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atas/dalam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perjalanan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hitunglah (berpuasalah)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hari-hari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lain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menghendaki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dengan/untuk kalian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kemudahan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tidak Dia menghendaki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dengan/untuk kalian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kesukaran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agar kamu mencukupkan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bilangan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hendaklah kamu mengagungkan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 memberi petunjuk padamu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supaya kamu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kalian bersyukur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186.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apabila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bertanya kepadamu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hamba-hambaKu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tentang Aku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sesungguhnya Aku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dekat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Aku mengabulkan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permohonan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 yang mendoa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apabila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ia berdoa kepadaKu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hendaklah mereka memenuhi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bagiKu/kepadaKu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hendaklah mereka beriman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kepadaKu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agar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mendapat petunjuk/kebenaran </w:t>
      </w:r>
    </w:p>
    <w:p>
      <w:r>
        <w:br w:type="page"/>
      </w:r>
    </w:p>
    <w:p>
      <w:pPr>
        <w:jc w:val="center"/>
      </w:pPr>
      <w:r>
        <w:rPr>
          <w:rFonts w:ascii="Arial" w:hAnsi="Arial"/>
          <w:b/>
          <w:sz w:val="20"/>
        </w:rPr>
        <w:t>juz 2.: سورة البقرة  :. hal 29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187.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dihalalkan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 kalian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malam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puasa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bercampur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kepada/dengan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isteri-isterimu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pakaian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 kalian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kalian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pakaian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telah mengetahui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bahwasanya kamu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kalian adalah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khianat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diri kalian sendiri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Dia mengampuni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atas kalian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Dia memaafkan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kalian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sekarang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campurilah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carilah olehmu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telah menetapkan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 kalian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makanlah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minumlah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sehingga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nyata/jelas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 kalian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benang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putih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benang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hitam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waktu fajar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kemudian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sempurnakanlah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puasa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sampai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malam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janganlah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mencampuri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kalian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 yang i'tikaf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dalam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masjid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itulah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batas-batas (hukum)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janganlah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mendekatinya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demikianlah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menerangkan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ayat-ayatNya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kepada manusia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supaya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bertakwa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188.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janganlah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memakan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hartamu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antara kamu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batil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kamu membawa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dengannya (harta)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kepada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hakim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supaya kamu dapat memakan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sebagian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harta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manusia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dosa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kalian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(kalian) mengetahui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189.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bertanya kepadamu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tentang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bulan baru/sabit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katakan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ia (bulan sabit)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tanda-tanda waktu tertentu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 manusia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(ibadah) haji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bukanlah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kebaikan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bahwa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memasuki/datang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rumah-rumah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belakangnya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akan tetapi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kebaikan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siapa/orang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bertakwa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masukilah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rumah-rumah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pintu-pintunya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bertakwalah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agar kalian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beruntung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190.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perangilah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jalan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(mereka) memerangi kamu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jangan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melampaui batas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 menyukai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melampaui batas </w:t>
      </w:r>
    </w:p>
    <w:p>
      <w:r>
        <w:br w:type="page"/>
      </w:r>
    </w:p>
    <w:p>
      <w:pPr>
        <w:jc w:val="center"/>
      </w:pPr>
      <w:r>
        <w:rPr>
          <w:rFonts w:ascii="Arial" w:hAnsi="Arial"/>
          <w:b/>
          <w:sz w:val="20"/>
        </w:rPr>
        <w:t>juz 2.: سورة البقرة  :. hal 30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191.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bunuhlah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dimana saja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jumpai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usirlah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mana saja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mengusir kamu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fitnah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lebih besar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pembunuhan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jangan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memerangi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Masjidil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Haram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hingga/kecuali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memerangi kamu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didalamnya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jika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memerangi kamu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bunuhlah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demikianlah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balasan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kafir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192.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jika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berhenti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Maha Pengampun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Maha Penyayang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193.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perangilah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sehingga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ada lagi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fitnah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adalah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agama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untuk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jika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berhenti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permusuhan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kecuali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zalim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194.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bulan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haram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bulan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haram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sesuatu yang dihormati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qishash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barang siapa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menyerang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atas kalian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seranglah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atasnya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seperti/seimbang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ia menyerang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atas kalian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bertakwalah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ketahuilah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beserta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bertakwa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195.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belanjakanlah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di/pada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jalan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jangan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menjatuhkan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tangan/dirimu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kepada/kedalam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kebinasaan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berbuat baiklah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 menyukai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berbuat baik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196.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sempurnakanlah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ibadah haji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umrah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karena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jika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terkepung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mudah didapat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binatang kurban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jangan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mencukur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kepalamu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sehingga/sebelum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sampai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binatang kurban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tempat penyembelihannya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barang siapa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adalah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diantara kamu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sakit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dengannya/padanya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gangguan (penyakit)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kepalanya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bayarlah fidyah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berpuasa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bersedekah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berkurban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apabila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merasa aman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barang siapa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tamattu'/ingin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ibadah umrah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kepada (sebelum)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haji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mudah didapat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binatang kurban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barang siapa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ia mendapatkan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berpuasalah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tiga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hari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didalam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haji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tujuh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apabila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kembali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itulah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sepuluh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sempurna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demikian itu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 orang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ada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keluarganya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berada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Masjidil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Haram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bertakwalah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ketahuilah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sesungguhnya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amat berat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siksa(Nya) </w:t>
      </w:r>
    </w:p>
    <w:p>
      <w:r>
        <w:br w:type="page"/>
      </w:r>
    </w:p>
    <w:p>
      <w:pPr>
        <w:jc w:val="center"/>
      </w:pPr>
      <w:r>
        <w:rPr>
          <w:rFonts w:ascii="Arial" w:hAnsi="Arial"/>
          <w:b/>
          <w:sz w:val="20"/>
        </w:rPr>
        <w:t>juz 2.: سورة البقرة  :. hal 31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197.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haji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bulan-bulan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dimaklumi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barang siapa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menetapkan (niatnya)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didalamnya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berhaji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tidak boleh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bercampur dengan isteri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tidak boleh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berbuat fasik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tidak boleh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bertengkar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didalam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masa mengerjakan haji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kalian kerjakan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kebaikan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niscaya mengetahuinya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berbekallah kamu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sebaik-baik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bekal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takwa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bertakwalah kepadaKu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wahai orang-orang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yang berakal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198.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 ada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 kalian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dosa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untuk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mencari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karunia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Tuhan kalian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apabila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telah bertolak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Arafah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berdzikirlah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disisi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Masy'aril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Haram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berdzikirlah padaNya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sebagaimana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 telah memberi petunjuk kepadamu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sungguh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kalian adalah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sebelumnya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sungguh dari/termasuk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sesat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199.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kemudian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bertolaklah kamu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tempat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telah bertolak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manusia/orang-orang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mohonlah ampun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Maha Pengampun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Maha Penyayang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200.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apabila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telah menyelesaikan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ibadah hajimu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berdzikirlah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sebagaimana kamu menyebut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bapak-bapakmu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lebih dari (banyak) itu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berdzikir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dari/diantara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manusia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 berkata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ya Tuhan kami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berilah kami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dunia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tidaklah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akhirat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bagian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201.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dari/diantara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 berkata/berdoa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 Tuhan kami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berilah kami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dunia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kebaikan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di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akhirat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kebaikan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peliharalah kami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siksa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neraka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202.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itulah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(mendapat) bagian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usahakan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sangat cepat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perhitunganNya </w:t>
      </w:r>
    </w:p>
    <w:p>
      <w:r>
        <w:br w:type="page"/>
      </w:r>
    </w:p>
    <w:p>
      <w:pPr>
        <w:jc w:val="center"/>
      </w:pPr>
      <w:r>
        <w:rPr>
          <w:rFonts w:ascii="Arial" w:hAnsi="Arial"/>
          <w:b/>
          <w:sz w:val="20"/>
        </w:rPr>
        <w:t>juz 2.: سورة البقرة  :. hal 32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203.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berdzikirlah kamu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dalam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beberapa hari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berbilang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barang siapa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cepat-cepat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dalam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dua hari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berdosa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atasnya/baginya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barang siapa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mengakhirkan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berdosa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atas/baginya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 orang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bertakwa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bertakwalah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ketahuilah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bahwasanya kamu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kepadaNya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dikumpulkan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204.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dari/diantara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manusia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menarik hatimu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ucapannya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dalam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kehidupan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dunia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ia mempersaksikan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atas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dalam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hatinya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dan/padahal 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paling keras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penentang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205.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apabila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ia berpaling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ia berjalan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bumi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untuk membuat kerusakan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didalamnya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ia merusak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tanam-tanaman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binatang ternak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menyukai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kerusakan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206.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apabila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dikatakan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kepadanya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bertakwalah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ia mengambilnya/bangkit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kesombongan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berbuat dosa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cukuplah 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neraka jahanam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seburuk-buruk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tempat tinggal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207.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manusia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ia menjual/mengorbankan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dirinya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karena mencari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keridhaan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Maha Penyantun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pada hamba-hambaNya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208.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wahai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beriman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masuklah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kedalam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Islam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keseluruhan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janganlah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ikuti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langkah-langkah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syaitan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sesungguhnya 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 kalian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musuh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nyata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209.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jika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tergelincir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sesudah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datang kepadamu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bukti-bukti (kebenaran)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ketahuilah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Maha Perkasa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Maha Bijaksana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210.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apakah/tidakkah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menanti-nanti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kecuali/melainkan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bahwa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datang kepada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dalam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naungan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awan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Malaikat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telah diputuskan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perkara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kepada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dikembalikan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perkara </w:t>
      </w:r>
    </w:p>
    <w:p>
      <w:r>
        <w:br w:type="page"/>
      </w:r>
    </w:p>
    <w:p>
      <w:pPr>
        <w:jc w:val="center"/>
      </w:pPr>
      <w:r>
        <w:rPr>
          <w:rFonts w:ascii="Arial" w:hAnsi="Arial"/>
          <w:b/>
          <w:sz w:val="20"/>
        </w:rPr>
        <w:t>juz 2.: سورة البقرة  :. hal 33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211.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tanyakan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bani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Israil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berapa banyak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telah kami berikan kepada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ayat/tanda-tanda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nyata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barang siapa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ia menukar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nikmat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sesudah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datang kepadanya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amat keras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siksaNya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212.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dijadikan indah pandangan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 orang-orang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kafir/ingkar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kehidupan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dunia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mereka memandang hina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dari/kepada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beriman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orang-orang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bertakwa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diatas mereka (lebih mulia)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hari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kiamat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memberi rezki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 kehendaki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perhitungan/batas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213.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adalah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manusia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umat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(yang) satu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mengutus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para Nabi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pembawa kabar gembira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pemberi peringatan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Dia menurunkan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bersama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Kitab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hak/benar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untuk memberi keputusan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diantara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manusia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tentang 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perselisihkan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didalamnya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berselisih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didalamnya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kecuali/melainkan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(mereka) diberinya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sesudah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datang kepada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keterangan-keterangan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dengki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diantara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memberi petunjuk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beriman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tentang 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perselisihkan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didalamnya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kebenaran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izinnya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 memberi petunjuk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orang/siapa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 kehendaki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kepada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jalan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lurus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214.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apakah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mengira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bahwa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akan masuk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surga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padahal belum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datang kepadamu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seperti (halnya)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terdahulu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sebelum kalian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telah menimpa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malapetaka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kesengsaraan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mereka digoncangkan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sehingga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berkata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Rasul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orang-orang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beriman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bersamanya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bilakah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pertolongan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ingatlah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pertolongan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amat dekat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215.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bertanya kepadamu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apa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nafkahkan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katakanlah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nafkahkan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kebajikan/harta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untuk kedua orang tuamu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kaum kerabat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anak-anak yatim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orang-orang miskin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orang-orang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perjalanan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apa saja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kalian kerjakan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kebajikan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Maha Mengetahui </w:t>
      </w:r>
    </w:p>
    <w:p>
      <w:r>
        <w:br w:type="page"/>
      </w:r>
    </w:p>
    <w:p>
      <w:pPr>
        <w:jc w:val="center"/>
      </w:pPr>
      <w:r>
        <w:rPr>
          <w:rFonts w:ascii="Arial" w:hAnsi="Arial"/>
          <w:b/>
          <w:sz w:val="20"/>
        </w:rPr>
        <w:t>juz 2.: سورة البقرة  :. hal 34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216.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diwajibkan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 kalian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berperang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kebencian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 kalian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boleh jadi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bahwa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membenci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sesuatu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dan/padahal 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baik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 kalian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boleh jadi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bahwa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menyukai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sesuatu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buruk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 kalian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 mengetahui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kalian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(kalian) mengetahui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217.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bertanya kepadamu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dari/pada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bulan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Haram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berperang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didalamnya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katakanlah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berperang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didalamnya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besar (dosanya)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menghalangi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jalan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kafir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kepadaNya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Masjidil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Haram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mengusir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penduduknya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daripadanya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lebih besar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disisi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berbuat fitnah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lebih besar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daripada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pembunuhan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berhenti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memerangi kamu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hingga/sampai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mengembalikan kamu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agamamu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seandainya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sanggup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barang siapa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 murtad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diantara kamu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agamanya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maka/lalu dia mati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dia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(dalam) kekafiran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mereka itu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sia-sia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amal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dunia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akhirat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mereka itu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penghuni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neraka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didalamnya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kekal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218.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beriman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orang-orang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(mereka) hijrah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mereka berjihad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jalan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itu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mengharapkan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rahmat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Maha Pengampun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Maha Penyayang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219.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bertanya kepadamu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dari/tentang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minuman keras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judi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katakanlah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pada keduanya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dosa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besar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beberapa manfaat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 manusia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dosa keduanya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lebih besar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daripada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manfaat keduanya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mereka bertanya kepadamu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apa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nafkahkan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katakanlah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lebih dari keperluan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demikianlah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menerangkan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 kalian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ayat-ayat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agar kalian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berfikir </w:t>
      </w:r>
    </w:p>
    <w:p>
      <w:r>
        <w:br w:type="page"/>
      </w:r>
    </w:p>
    <w:p>
      <w:pPr>
        <w:jc w:val="center"/>
      </w:pPr>
      <w:r>
        <w:rPr>
          <w:rFonts w:ascii="Arial" w:hAnsi="Arial"/>
          <w:b/>
          <w:sz w:val="20"/>
        </w:rPr>
        <w:t>juz 2.: سورة البقرة  :. hal 35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220.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di/pada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dunia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akhirat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mereka  bertanya kepadamu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dari/tentang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anak yatim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katakanlah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mengurus secara patut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baik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jika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menggauli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mereka itu saudaramu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 mengetahui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pembuat kerusakan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mengadakan perbaikan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jikalau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menghendaki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niscaya Dia mempersulit kamu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Maha Perkasa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Maha Bijaksana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221.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jangan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nikahi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wanita-wanita musyrik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sehingga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beriman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sungguh budak wanita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beriman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baik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daripada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wanita musyrik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walaupun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ia menarik hatimu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jangan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menikahkan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musyrik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sehingga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beriman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sungguh budak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beriman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lebih baik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daripada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 musyrik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walaupun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 menarik hatimu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itu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mengajak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kepada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neraka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 mengajak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kepada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surga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ampunan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izinNya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Dia menerangkan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ayat-ayatNya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kepada manusia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supaya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ingat / mengambil pelajaran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222.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mereka bertanya kepadanya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dari/tentang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haid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katakanlah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ia (haid)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penyakit/kotoran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hendaklah kamu menjauhkan diri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wanita-wanita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didalam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waktu haid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jangan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mendekati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sehingga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suci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apabila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telah suci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datangilah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sekira/sebagaimana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memerintahkan kamu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sesungguhnya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 menyukai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taubat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Dia menyukai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mensucikan diri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223.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isteri-isterimu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ladang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 kalian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datangilah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ladangmu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kapan saja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kalian kehendaki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dahulukan/kerjakan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untuk dirimu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bertakwalah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ketahuilah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bahwa kamu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akan menemuiNya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berilah kabar gembira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beriman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224.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jangan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kalian jadikan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(sebagai) penghalang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bagi/dalam sumpahmu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untuk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berbuat kebajikan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bertakwa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mengadakan ishlah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diantara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manusia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Maha Mendengar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Maha Mengetahui </w:t>
      </w:r>
    </w:p>
    <w:p>
      <w:r>
        <w:br w:type="page"/>
      </w:r>
    </w:p>
    <w:p>
      <w:pPr>
        <w:jc w:val="center"/>
      </w:pPr>
      <w:r>
        <w:rPr>
          <w:rFonts w:ascii="Arial" w:hAnsi="Arial"/>
          <w:b/>
          <w:sz w:val="20"/>
        </w:rPr>
        <w:t>juz 2.: سورة البقرة  :. hal 36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225.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menghukum kamu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tidak sengaja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didalam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sumpahmu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tetapi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 menghukum kamu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sebab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diusahakan/disengaja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hatimu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Maha Pengampun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Maha Penyantun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226.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 orang-orang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meng-ila (bersumpah tidak akan mendekati)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isteri-isteri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 menanti/diberi tangguh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empat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bulan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jika/kemudian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kembali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sesungguhnya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Maha Pengampun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Maha Penyayang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227.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jika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bertetap hati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bertalak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sesungguhnya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Maha Mendengar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Maha Mengetahui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228.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wanita-wanita yang ditalak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hendaklah mereka menahan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diri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tiga kali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suci (dari haid)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halal/boleh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bahwa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menyembunyikan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menjadikan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didalam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rahim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jika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adalah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beriman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kepada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hari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akhirat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suami-suami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lebih berhak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kembali/merujuki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pada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demikian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jika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(suami) menghendaki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ishlah/kebaikan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bagi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seperti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atas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cara yang baik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para lelaki/suami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derajat/satu tingkat kelebihan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Maha Perkasa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Maha Bijaksana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229.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talak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dua kali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menahan/rujuk lagi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cara yang patut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menceraikan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cara yang baik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halal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 kalian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bahwa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mengambil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telah berikan pada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sesuatu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kecuali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jika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keduanya khawatir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bahwa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keduanya melaksanakan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hukum-hukum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jika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khawatir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bahwa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keduanya melaksanakan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hukum-hukum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berdosa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atas keduanya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tentang 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ia (istrinya) membayar tebusan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itulah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hukum-hukum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jangan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melanggarnya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barang siapa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melanggar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hukum-hukum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mereka itulah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dzalim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230.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jika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ia (suami) mentalaknya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halal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sesudah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sehingga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 kawin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suami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lainnya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maka/kemudian jika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 (suami lain) menceraikannya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berdosa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 keduanya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bahwa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keduanya ruju' (kawin kembali)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jika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keduanya berpendapat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bahwa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keduanya melaksanakan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hukum-hukum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itulah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hukum-hukum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 menerangkannya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 kaum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mengetahui </w:t>
      </w:r>
    </w:p>
    <w:p>
      <w:r>
        <w:br w:type="page"/>
      </w:r>
    </w:p>
    <w:p>
      <w:pPr>
        <w:jc w:val="center"/>
      </w:pPr>
      <w:r>
        <w:rPr>
          <w:rFonts w:ascii="Arial" w:hAnsi="Arial"/>
          <w:b/>
          <w:sz w:val="20"/>
        </w:rPr>
        <w:t>juz 2.: سورة البقرة  :. hal 37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231.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apabila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mentalak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isteri-isteri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maka/lalu dia sampai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masanya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tahanlah/rujuklah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cara yang baik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ceraikan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cara yang baik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jangan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tahan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(untuk memberi) kemudharatan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karena kamu melewati batas/menganiaya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barang siapa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ia berbuat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demikian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sungguh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ia menganiaya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dirinya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jangan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jadikan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ayat-ayat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permainan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ingatlah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nikmat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atas kalian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apa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 menurunkan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 kalian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 Kitab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hikmah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 mengajarkan kamu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bertakwalah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ketahuilah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atas segala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sesuatu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Maha Mengetahui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232.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apabila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mentalak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isteri-isteri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maka/lalu dia sampai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masa (iddah)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jangan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menghalangi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bahwa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kawin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(bakal) suami-suami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apabila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saling rela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diantara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cara yang baik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itulah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dinasehatkan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adalah dia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diantara kamu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 beriman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kepada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hari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akhirat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demikian itu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lebih baik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 kalian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lebih suci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 mengetahui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kalian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(kalian) mengetahui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233.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para ibu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hendaklah menyusui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anak-anak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dua tahun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sempurna/penuh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 orang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(ia) ingin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untuk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menyempurnakan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penyusuan(nya)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atas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anak yang dilahirkan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baginya (ayah)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memberi rezki/makan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pakaian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cara yang baik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dibebani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seseorang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melainkan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menurut kesanggupannya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jangan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menderita/sengsara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seorang ibu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dengan/karena anaknya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anak yang dilahirkan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baginya (ayah)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dengan/karena anaknya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atas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waris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seperti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demikian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jika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keduanya ingin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menyapih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dari/dengan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kerelaan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keduanya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permusyawaratan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berdosa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atas keduanya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jika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ingin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untuk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menyusukan (pada orang lain)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anak-anakmu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berdosa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atas kalian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apabila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menyerahkan (pembayaran)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berikan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patut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bertakwalah kamu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ketahuilah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sesungguhnya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kerjakan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Maha Melihat </w:t>
      </w:r>
    </w:p>
    <w:p>
      <w:r>
        <w:br w:type="page"/>
      </w:r>
    </w:p>
    <w:p>
      <w:pPr>
        <w:jc w:val="center"/>
      </w:pPr>
      <w:r>
        <w:rPr>
          <w:rFonts w:ascii="Arial" w:hAnsi="Arial"/>
          <w:b/>
          <w:sz w:val="20"/>
        </w:rPr>
        <w:t>juz 2.: سورة البقرة  :. hal 38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234.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orang-orang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(mereka) diwafatkan/meninggal dunia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diantara kamu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(mereka) meninggalkan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isteri-isteri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hendaklah mereka menangguhkan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diri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empat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bulan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sepuluh (hari)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apabila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sampai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masa (iddah)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berdosa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 kalian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tentang 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perbuat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pada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diri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menurut yang patut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kerjakan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Maha Mengetahui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235.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berdosa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atas kalian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tentang 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sendiri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daripada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meminang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wanita-wanita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menyembunyikan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dalam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diri kalian sendiri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mengetahui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bahwa kamu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akan menyebut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tetapi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jangan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mengadakan janji pada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rahasia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kecuali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hendaknya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mengucapkan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perkataan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yang baik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jangan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bertetap hati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berakad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nikah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sehingga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sampai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Kitab/kepastian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waktunya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ketahuilah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sesungguhnya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 mengetahui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didalam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diri kalian sendiri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takutlah kepadaNya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ketahuilah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sesungguhnya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Maha Pengampun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Maha Penyantun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236.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berdosa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atas kalian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jika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mentalak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isteri-isteri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belum/sebelum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campuri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menentukan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ketentuan/mahar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berilah mut'ah (pemberian mereka)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atas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 yang mampu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menurut kemampuannya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atas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 yang miskin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menurut kemampuannya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hadiah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yang baik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ketentuan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berbuat kebaikan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237.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jika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menceraikan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sebelum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jika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mencampuri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telah menentukan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ketentuan/mahar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(bayarlah) seperdua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telah kamu tentukan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kecuali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bahwa/jika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memaafkan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dimaafkan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ditangannya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ikatan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nikah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bahwa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pemaafanmu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lebih dekat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kepada takwa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jangan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melupakan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karunia/keutamaan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diantara kamu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kerjakan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Maha Melihat </w:t>
      </w:r>
    </w:p>
    <w:p>
      <w:r>
        <w:br w:type="page"/>
      </w:r>
    </w:p>
    <w:p>
      <w:pPr>
        <w:jc w:val="center"/>
      </w:pPr>
      <w:r>
        <w:rPr>
          <w:rFonts w:ascii="Arial" w:hAnsi="Arial"/>
          <w:b/>
          <w:sz w:val="20"/>
        </w:rPr>
        <w:t>juz 2.: سورة البقرة  :. hal 39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238.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peliharalah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segala sholat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sholat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wustha ('ashar)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berdirilah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untuk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tunduk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239.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jika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takut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sambil berjalan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berkendaraan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apabila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telah aman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ingatlah/sebutlah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sebagaimana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 telah mengajar kamu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belum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kalian menjadi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(kalian) mengetahui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240.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orang-orang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(mereka) diwafatkan/meninggal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diantaramu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mereka meninggalkan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isteri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hendaklah berwasiat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untuk isteri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pemberian/nafkah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sampai/hingga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setahun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mengeluarkan/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jika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pindah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berdosa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atas kalian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didalam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perbuat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pada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diri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yang patut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Maha Perkasa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Maha Bijaksana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241.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bagi wanita-wanita yang diceraikan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mut'ah/hadiah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yang patut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(sebagai) kebajikan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atas/bagi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bertakwa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242.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demikianlah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menerangkan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 kalian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ayat-ayatNya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agar kalian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kalian menggunakan akal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243.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tidakkah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memperhatikan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kepada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(mereka) keluar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rumah/kampung halaman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beribu-ribu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takut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mati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berfirman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kepada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matilah kamu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kemudian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 menghidupkan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sesungguhnya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sungguh mempunyai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karunia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atas/terhadap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manusia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akan tetapi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kebanyakan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manusia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(mereka) bersyukur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244.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berperanglah kamu sekalian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jalan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ketahuilah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sesungguhnya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Maha Mendengar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Maha Mengetahui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245.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siapakah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(dia) memberi pinjaman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pinjaman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yang baik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Dia akan melipat gandakannya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kepadanya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lipat ganda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yang banyak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 menyempitkan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Dia melapangkan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kepadaNya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kalian dikembalikan </w:t>
      </w:r>
    </w:p>
    <w:p>
      <w:r>
        <w:br w:type="page"/>
      </w:r>
    </w:p>
    <w:p>
      <w:pPr>
        <w:jc w:val="center"/>
      </w:pPr>
      <w:r>
        <w:rPr>
          <w:rFonts w:ascii="Arial" w:hAnsi="Arial"/>
          <w:b/>
          <w:sz w:val="20"/>
        </w:rPr>
        <w:t>juz 2.: سورة البقرة  :. hal 40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246.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tidakkah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memperhatikan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kepada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pemuka-pemuka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Bani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Israil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sesudah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Musa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ketika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berkata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kepada seorang Nabi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untuk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angkatlah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untuk kami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seorang raja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berperang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jalan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 (Nabi) berkata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apakah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mungkin sekali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jika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diwajibkan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atas kalian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berperang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 mau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berperang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berkata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mengapa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 kami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tidak mau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kami berperang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jalan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telah diusir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rumah atau kampung halaman kami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anak-anak kami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tatkala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diwajibkan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berperang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berpaling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kecuali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sedikit/beberapa (orang)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diantara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Maha Mengetahui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terhadap orang-orang yang dzalim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247.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berkata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kepada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Nabi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sesungguhnya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sungguh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 telah mengangkat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 kalian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Talut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raja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berkata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apakah patut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adalah/jadilah dia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kerajaan/pemerintahan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 kami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kami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lebih berhak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pemerintahan/kerajaan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daripadanya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 diberi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luas/cukup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harta/kekayaan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 (Nabi) berkata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 telah memilihnya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 kalian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Dia menambah/menganugerahi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keluasan/keunggulan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didalam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ilmu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tubuh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 memberikan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kerajaanNya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orang/siapa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 kehendaki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Maha Luas (pemberianNya)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Maha Mengetahui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248.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berkata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kepada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Nabi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sesungguhnya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tanda-tanda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kerajaannya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bahwa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akan datang kepadamu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tabut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didalamnya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ketenangan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Tuhan kalian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sisa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meninggalkan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keluarga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Musa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keluarga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Harun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membawanya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Malaikat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didalam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demikian itu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terdapat tanda-tanda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 kalian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jika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kalian adalah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beriman </w:t>
      </w:r>
    </w:p>
    <w:p>
      <w:r>
        <w:br w:type="page"/>
      </w:r>
    </w:p>
    <w:p>
      <w:pPr>
        <w:jc w:val="center"/>
      </w:pPr>
      <w:r>
        <w:rPr>
          <w:rFonts w:ascii="Arial" w:hAnsi="Arial"/>
          <w:b/>
          <w:sz w:val="20"/>
        </w:rPr>
        <w:t>juz 2.: سورة البقرة  :. hal 41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249.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tatkala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keluar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Talut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tentaranya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ia berkata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sesungguhnya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 menguji kamu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sungai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barang siapa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 meminum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daripadanya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bukanlah dia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dariku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siapa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 merasakannya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sesungguhnya dia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dariku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kecuali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menciduk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seciduk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tangannya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mereka meminum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daripadanya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kecuali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sedikit/beberapa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diantara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tatkala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menyeberangi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orang-orang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beriman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bersama dia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berkata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kuat/sanggup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 kami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hari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Jalut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tentaranya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berkata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(mereka) mengira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bahwa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(mereka) menemui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berapa banyak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golongan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yang sedikit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telah mengalahkan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golongan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yang banyak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izin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beserta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sabar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250.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tatkala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(mereka) telah nampak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bagi/kepada Jalut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tentaranya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berkata/berdoa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 Tuhan kami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tuangkanlah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 kami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kesabaran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kokohkanlah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tapak kaki/pendirian kami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tolonglah kami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atas/terhadap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kaum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kafir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251.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mereka mengalahkan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izin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membunuh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Daud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Jalut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memberikan kepadanya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kerajaan/pemerintahan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hikmah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Dia mengajarkan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daripada 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 kehendaki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seandainya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menolak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manusia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sebagian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sebagian yang lain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pasti rusaklah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bumi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tetapi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mempunyai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karunia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semesta alam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252.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itulah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ayat-ayat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bacakannya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kepadamu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benar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sesungguhnya kamu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sungguh dari/salah seorang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diutus </w:t>
      </w:r>
    </w:p>
    <w:p>
      <w:r>
        <w:br w:type="page"/>
      </w:r>
    </w:p>
    <w:p>
      <w:pPr>
        <w:jc w:val="center"/>
      </w:pPr>
      <w:r>
        <w:rPr>
          <w:rFonts w:ascii="Arial" w:hAnsi="Arial"/>
          <w:b/>
          <w:sz w:val="20"/>
        </w:rPr>
        <w:t>juz 3.: سورة البقرة  :. hal 42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253.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itu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Rasul-Rasul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Kami telah lebihkan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sebagian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atas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sebagian lain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dari/diantara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berkata-kata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Dia meninggikan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sebagian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beberapa derajat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Kami berikan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Isa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anak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Maryam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keterangan/mukjizat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Kami perkuat dia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Ruhul/Ruh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Qudus/suci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jika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menghendaki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saling membunuh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sesudah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sesudah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datang kepada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keterangan-keterangan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akan tetapi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berselisih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diantara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beriman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diantara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kafir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jika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menghendaki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saling membunuh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akan tetapi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 berbuat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 kehendaki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254.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wahai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beriman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belanjakanlah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rezkikan kepadamu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sebelum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bahwa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akan datang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hari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jual beli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didalamnya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tidak ada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persahabatan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tidak ada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syafa'at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orang-orang kafir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dzalim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255.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tuhan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melainkan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yang hidup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terus menerus mengurus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menimpaNya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kantuk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tidur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kepunyaanNya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didalam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langit(jamak)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bumi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siapakah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memberi syafa'at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disisiNya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kecuali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izinnya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 mengetahui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diantara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tangan/hadapan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dibelakang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mengetahui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sesuatu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ilmu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kecuali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 kehendaki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luas/meliputi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kekuasaanNya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langit(jamak)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bumi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 merasa berat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memelihara keduanya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Dia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Maha Tinggi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Maha Besar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256.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 ada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paksaan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dalam/untuk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agama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sungguh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telah jelas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yang benar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yang sesat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barang siapa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(ia) ingkar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kepada Taghut (berhala)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ia beriman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kepada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ia telah berpegang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dengan/kepada tali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yang teguh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 akan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putus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Maha Mendengar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Maha Mengetahui </w:t>
      </w:r>
    </w:p>
    <w:p>
      <w:r>
        <w:br w:type="page"/>
      </w:r>
    </w:p>
    <w:p>
      <w:pPr>
        <w:jc w:val="center"/>
      </w:pPr>
      <w:r>
        <w:rPr>
          <w:rFonts w:ascii="Arial" w:hAnsi="Arial"/>
          <w:b/>
          <w:sz w:val="20"/>
        </w:rPr>
        <w:t>juz 3.: سورة البقرة  :. hal 43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257.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pelindung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beriman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 mengeluarkan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kegelapan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kepada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cahaya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orang-orang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kafir/ingkar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pelindung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berhala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mengeluarkan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cahaya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kepada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kegelapan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itu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penghuni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neraka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didalamnya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kekal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258.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apakah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memperhatikan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kepada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mendebat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Ibrahim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dalam/tentang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Tuhannya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karena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telah memberikan kepadanya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kerajaan/pemerintahan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ketika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berkata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Ibrahim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Tuhanku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 menghidupkan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Dia mematikan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berkata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saya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saya menghidupkan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saya mematikan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berkata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Ibrahim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sesungguhnya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mendatangkan/menerbitkan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matahari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timur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datang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barat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kehilangan akal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kafir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 memberi petunjuk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kaum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dzalim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259.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seperti orang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melalui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suatu negeri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(negeri) itu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roboh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atap-atapnya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ia berkata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bagaimana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menghidupkan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(negeri) ini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sesudah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matinya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mematikannya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seratus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tahun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kemudian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 menghidupkannya kembali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 berkata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berapa (lama)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tinggal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ia berkata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saya tinggal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sehari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setengah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hari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 berfirman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bahkan/tetapi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tinggal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seratus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tahun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lihatlah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kepada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makananmu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minumanmu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berubah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lihatlah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kepada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keledai kamu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Kami akan jadikan kamu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tanda/kekuasaan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 manusia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lihatlah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kepada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tulang belulang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bagaimana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Kami menyusunnya kembali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kemudian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Kami membungkusnya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daging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tatkala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telah nyata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kepadanya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ia berkata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saya mengetahui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bahwasanya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segala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sesuatu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Maha Kuasa </w:t>
      </w:r>
    </w:p>
    <w:p>
      <w:r>
        <w:br w:type="page"/>
      </w:r>
    </w:p>
    <w:p>
      <w:pPr>
        <w:jc w:val="center"/>
      </w:pPr>
      <w:r>
        <w:rPr>
          <w:rFonts w:ascii="Arial" w:hAnsi="Arial"/>
          <w:b/>
          <w:sz w:val="20"/>
        </w:rPr>
        <w:t>juz 3.: سورة البقرة  :. hal 44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260.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ketika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berkata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Ibrahim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 Tuhanku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perlihatkan kepadaku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bagaimana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Engkau menghidupkan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mati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 berfirman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apakah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percaya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ia berkata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akan tetapi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agar menentramkan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hatiku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 berfirman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ambillah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empat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burung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lalu jinakkan/potong-potonglah dari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kepadamu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kemudian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jadikan/letakkan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diatas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tiap-tiap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bukit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daripadanya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(tiap) bagian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kemudian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panggillah dia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niscaya dia akan datang kepadamu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segera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ketahuilah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sesungguhnya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Maha Perkasa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Maha Bijaksana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261.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perumpamaan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(mereka) menafkahkan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harta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jalan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seperti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biji/benih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ia tumbuh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tujuh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tangkai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di/pada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tiap-tiap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tangkai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seratus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biji/benih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 melipat gandakan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 siapa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 kehendaki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Maha Luas (karuniaNya)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Maha Mengetahui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262.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menafkahkan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harta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jalan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kemudian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mengiringi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nafkahkan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umpatan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tidak ada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gunjingan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pahala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disisi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Tuhan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tidak ada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kekhawatiran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atas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(mereka) bersedih hati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263.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perkataan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yang baik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pemberian maaf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lebih baik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daripada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sedekah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ia mengiringinya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gunjingan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Maha Kaya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Maha Penyantun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264.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wahai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beriman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jangan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merusakkan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sedekahmu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umpatan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gunjingan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seperti orang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(ia) menafkahkan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hartanya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riya (ingin dilihat)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manusia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ia beriman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kepada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hari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akhirat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perumpamaannya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seperti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batu licin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tanah/debu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kemudian menimpanya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hujan lebat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ia meninggalkan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bersih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menguasai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sesuatu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apa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usahakan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 memberi petunjuk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kaum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kafir </w:t>
      </w:r>
    </w:p>
    <w:p>
      <w:r>
        <w:br w:type="page"/>
      </w:r>
    </w:p>
    <w:p>
      <w:pPr>
        <w:jc w:val="center"/>
      </w:pPr>
      <w:r>
        <w:rPr>
          <w:rFonts w:ascii="Arial" w:hAnsi="Arial"/>
          <w:b/>
          <w:sz w:val="20"/>
        </w:rPr>
        <w:t>juz 3.: سورة البقرة  :. hal 45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265.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perumpamaan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(mereka) membelanjakan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harta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karena mencari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keridhaan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untuk keteguhan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diri/jiwa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seperti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sebuah kebun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didataran tinggi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menimpanya/menyiramnya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hujan lebat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mendatangkan/menghasilkan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makanannya/buahnya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dua kali lipat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jika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menimpanya/menyiramnya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hujan lebat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hujan gerimis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kerjakan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Maha Melihat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266.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apakah ingin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seorang diantaramu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bahwa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adalah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baginya/ mempunyai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kebun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kurma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anggur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mengalir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bawahnya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sungai-sungai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didalamnya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segala macam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buah-buahan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menimpanya/datang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masa tua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baginya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keturunan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yang lemah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menimpanya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angin keras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didalamnya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terbakar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demikianlah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menerangkan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 kalian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ayat-ayat(Nya)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agar kalian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memikirkan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267.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wahai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beriman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nafkahkanlah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yang baik-baik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usahakan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dari apa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keluarkan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 kalian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bumi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jangan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memilih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yang buruk-buruk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daripadanya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nafkahkan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padahal kamu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mengambilnya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melainkan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bahwa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memicingkan mata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padanya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ketahuilah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bahwasanya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Maha Kaya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Maha Terpuji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268.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syaitan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(ia) menjanjikan kamu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kemiskinan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ia menyuruh kamu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berbuat kejahatan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 menjanjikan kamu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ampunan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daripadanya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karunia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Maha Luas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Maha Mengetahui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269.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 memberikan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hikmah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siapa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 kehendaki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siapa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diberi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hikmah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sungguh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ia diberi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kebajikan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banyak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mengambil pelajaran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melainkan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golongan/kelompok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berpengetahuan/berilmu </w:t>
      </w:r>
    </w:p>
    <w:p>
      <w:r>
        <w:br w:type="page"/>
      </w:r>
    </w:p>
    <w:p>
      <w:pPr>
        <w:jc w:val="center"/>
      </w:pPr>
      <w:r>
        <w:rPr>
          <w:rFonts w:ascii="Arial" w:hAnsi="Arial"/>
          <w:b/>
          <w:sz w:val="20"/>
        </w:rPr>
        <w:t>juz 3.: سورة البقرة  :. hal 46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270.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nafkahkan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sesuatu nafkah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nadzarkan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sesuatu nadzar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 mengetahuinya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 orang-orang yang dzalim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penolong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271.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jika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menampakkan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sedekah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itu baik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jika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menyembunyikannya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kamu berikannya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fakir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itu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lebih baik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 kalian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Dia akan menghapuskan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kalian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kesalahan-kesalahanmu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dengan/tentang 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kerjakan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Maha Mengetahui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272.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bukanlah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menjadikan mereka mendapat petunjuk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akan tetapi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 memberi petunjuk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orang/siapa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 kehendaki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nafkahkan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yang baik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untuk dirimu sendiri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menafkahkan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kecuali/melainkan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karena mencari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wajah/keridhaan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nafkahkan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yang baik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akan dicukupi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kepadamu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kalian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dianiaya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273.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 orang-orang fakir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(mereka) terkepung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jalan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dapat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berusaha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bumi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menyangka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 yang bodoh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kaya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meminta-minta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kenal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sifat-sifat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meminta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manusia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secara mendesak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nafkahkan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yang baik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dengannya/padanya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Maha Mengetahui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274.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(mereka) menafkahkan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harta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 malam hari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siang hari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(secara) sembunyi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terang-terangan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bagi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pahala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disisi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Tuhan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tidak ada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kekhawatiran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(mereka) bersedih hati </w:t>
      </w:r>
    </w:p>
    <w:p>
      <w:r>
        <w:br w:type="page"/>
      </w:r>
    </w:p>
    <w:p>
      <w:pPr>
        <w:jc w:val="center"/>
      </w:pPr>
      <w:r>
        <w:rPr>
          <w:rFonts w:ascii="Arial" w:hAnsi="Arial"/>
          <w:b/>
          <w:sz w:val="20"/>
        </w:rPr>
        <w:t>juz 3.: سورة البقرة  :. hal 47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275.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(mereka) memakan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riba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dapat berdiri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melainkan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seperti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wahai kaumku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masuk padanya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syaitan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sentuhan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demikian itu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sebab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(mereka) mengatakan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hanyalah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jual beli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seperti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riba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menghalalkan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jual beli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Dia mengharamkan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riba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barang siapa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telah sampai padanya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nasehat/pelajaran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Tuhannya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maka/lalu ia berhenti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baginya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telah lalu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urusannya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kepada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barang siapa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(ia) mengulangi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mereka itu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penghuni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neraka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didalamnya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(mereka) kekal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276.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menghapuskan/memusnahkan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riba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Dia menyuburkan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sedekah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menyukai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setiap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 yang tetap kafir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yang berbuat dosa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277.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beriman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(mereka) beramal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kebajikan/saleh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(mereka) mendirikan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sholat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(mereka) menunaikan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zakat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bagi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pahala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disisi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Tuhan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tidak ada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kekhawatiran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(mereka) bersedih hati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278.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wahai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beriman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bertakwalah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tinggalkanlah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tersisa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riba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jika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kalian adalah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beriman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279.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jika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kalian kerjakan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ketahuilah pernyataan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adanya perang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RasulNya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jika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bertaubat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bagimu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(modal) pokok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hartamu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menganiaya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dianiaya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280.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jika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ada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mempunyai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kesukaran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berilah tangguh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sampai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kelapangan/kelonggaran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jika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menyederhanakan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lebih baik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 kalian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jika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kalian adalah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(kalian) mengetahui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281.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peliharalah dirimu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(pada) hari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kalian dikembalikan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padanya (hari itu)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kepada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kemudian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dibalas dengan sempurna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tiap-tiap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ia kerjakan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(mereka) dianiaya </w:t>
      </w:r>
    </w:p>
    <w:p>
      <w:r>
        <w:br w:type="page"/>
      </w:r>
    </w:p>
    <w:p>
      <w:pPr>
        <w:jc w:val="center"/>
      </w:pPr>
      <w:r>
        <w:rPr>
          <w:rFonts w:ascii="Arial" w:hAnsi="Arial"/>
          <w:b/>
          <w:sz w:val="20"/>
        </w:rPr>
        <w:t>juz 3.: سورة البقرة  :. hal 48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282.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wahai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beriman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apabila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berhutang piutang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hutang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sampai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waktu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yang ditentukan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hendaklah kamu menuliskannya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hendaklah menulis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diantara kamu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seorang penulis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adil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enggan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seorang penulis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bahwa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menulis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sebagaimana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telah mengajarkannya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hendaklah ia menulis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hendaklah membacakan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hak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hendaklah ia bertakwa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Tuhannya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janganlah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ia mengurangi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daripadanya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sesuatu/sedikitpun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jika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ada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hak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lemah akal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lemah (keadaannya)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ia mampu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untuk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membacakan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hendaklah membacakan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walinya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adil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persaksikanlah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dua orang saksi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laki-lakimu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jika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ada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dua orang lelaki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seorang lelaki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dua orang perempuan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orang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ridhai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saksi-saksi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bahwa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lupa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salah seorang dari keduanya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mengingatkan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salah seorang dari keduanya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yang lain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jangan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enggan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saksi-saksi itu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apabila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seru/panggil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jangan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jemu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bahwa/untuk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menuliskan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kecil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besar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sampai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waktu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demikian itu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lebih adil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disisi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lebih menguatkan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 persaksian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lebih dekat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untuk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menimbulkan keragu-raguan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kecuali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bahwa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itu (muamalah) adalah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perdagangan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tunai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jalankannya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diantaramu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tidak ada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 kalian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dosa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untuk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menulisnya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persaksikanlah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apabila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berjual beli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jangan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saling menyulitkan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penulis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jangan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saksi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jika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kalian kerjakan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sesungguhnya itu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kefasikan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dengan/untuk kalian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bertakwalah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mengajarmu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segala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sesuatu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Maha Mengetahui </w:t>
      </w:r>
    </w:p>
    <w:p>
      <w:r>
        <w:br w:type="page"/>
      </w:r>
    </w:p>
    <w:p>
      <w:pPr>
        <w:jc w:val="center"/>
      </w:pPr>
      <w:r>
        <w:rPr>
          <w:rFonts w:ascii="Arial" w:hAnsi="Arial"/>
          <w:b/>
          <w:sz w:val="20"/>
        </w:rPr>
        <w:t>juz 3.: سورة البقرة  :. hal 49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283.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jika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kalian adalah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atas/dalam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perjalanan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memperoleh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seorang penulis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barang jaminan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yang dipegang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jika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mempercayai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sebagian kamu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sebagian yang lain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hendaklah menunaikan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dipercayai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amanatnya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hendaklah bertakwa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Tuhannya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jangan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sembunyikan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persaksian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barang siapa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menyembunyikannya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sesungguhnya 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berdosa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hatinya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dengan/terhadap 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kerjakan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Maha Mengetahui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284.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milik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langit(jamak)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bumi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jika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melahirkan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 dalam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diri kalian sendiri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menyembunyikannya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akan membuat perhitungan padamu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Dia mengampuni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kepada siapa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 kehendaki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Dia menyiksa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siapa/orang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 kehendaki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atas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segala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sesuatu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Maha Kuasa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285.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telah beriman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Rasul-Rasul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kepada 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diturunkan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kepadanya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Tuhannya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orang-orang mukmin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semuanya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beriman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kepada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Malaikat-MalaikatNya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Kitab-KitabNya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Rasul-RasulNya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membeda-bedakan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diantara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seorang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rasul-rasulNya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mereka berkata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dengar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kami taat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ampunan-Mu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ya Tuhan kami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kepada Engkau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tempat kembali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286.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membebani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seseorang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melainkan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kesanggupannya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usahakan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atasnya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kerjakan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ya Tuhan kami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janganlah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Engkau hukum kami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jika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kami lupa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kami bersalah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 Tuhan kami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janganlah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Engkau bebankan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atas kami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yang berat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sebagaimana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Engkau bebankannya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atas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sebelum kami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ya Tuhan kami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jangan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Engkau pikulkan pada kami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sanggup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 kami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maafkanlah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kami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ampunilah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 kami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rahmatilah kami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Engkau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penolong kami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tolonglah kami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atas/terhadap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kaum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kafir </w:t>
      </w:r>
    </w:p>
    <w:p>
      <w:r>
        <w:br w:type="page"/>
      </w:r>
    </w:p>
    <w:p>
      <w:pPr>
        <w:jc w:val="center"/>
      </w:pPr>
      <w:r>
        <w:rPr>
          <w:rFonts w:ascii="Arial" w:hAnsi="Arial"/>
          <w:b/>
          <w:sz w:val="20"/>
        </w:rPr>
        <w:t>juz 3.: سورة آل عمران  :. hal 50</w:t>
      </w:r>
    </w:p>
    <w:p>
      <w:pPr>
        <w:jc w:val="center"/>
      </w:pPr>
      <w:r>
        <w:rPr>
          <w:rFonts w:ascii="Arial" w:hAnsi="Arial"/>
          <w:b/>
          <w:sz w:val="28"/>
        </w:rPr>
        <w:t>3. سورة آل عمران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Alif Lam Mim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tidak ada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Tuhan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kecuali/melainkan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yang hidup (kekal)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berdiri sendiri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3.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 telah menurunkan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atasmu/kepadamu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 Kitab (Al Quran)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sebenarnya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membenarkan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terhadap apa (kitab)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antara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dua tangannya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Dia menurunkan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Taurat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Injil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4.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sebelum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menjadi petunjuk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 manusia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Dia menurunkan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 Furqan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kafir/ingkar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kepada/terhadap ayat-ayat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siksa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yang berat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Maha Perkasa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mempunyai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pembalasan siksa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5.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tersembunyi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atasNya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sesuatu (apapun)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bumi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langit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6.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membentuk kamu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dalam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rahim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bagaimana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 kehendaki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tidak ada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Tuhan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melainkan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Maha Perkasa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Maha Bijaksana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7.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menurunkan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kepadamu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 Kitab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daripadanya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ayat-ayat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muhkamat (jelas maksudnya)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itulah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isi pokok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 Kitab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yang lain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mutasyabihat (mengandung beberapa pengertian)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adapun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dalam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hati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condong pada kesesatan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mereka mengikuti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apa (ayat-ayat)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mutasyabihat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daripadanya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untuk mengharapkan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fitnah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mengharapkan/mencari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penjelasannya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mengetahui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penjelasannya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melainkan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orang-orang yang mendalam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 dalam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ilmu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berkata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beriman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kepadanya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semuanya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sisi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Tuhan kami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mengambil pelajaran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melainkan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golongan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berpengetahuan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8.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ya Tuhan kami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jangan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Engkau condongkan pada kesesatan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hati kami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sesudah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tatkala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Engkau beri petunjuk pada kami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berilah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 kami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sisi Engkau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rahmat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Engkau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Engkau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Maha Pemberi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9.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ya Tuhan kami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sesungguhnya Engkau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mengumpulkan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manusia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untuk hari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tidak ada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keraguan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padanya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 menyalahi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janji </w:t>
      </w:r>
    </w:p>
    <w:p>
      <w:r>
        <w:br w:type="page"/>
      </w:r>
    </w:p>
    <w:p>
      <w:pPr>
        <w:jc w:val="center"/>
      </w:pPr>
      <w:r>
        <w:rPr>
          <w:rFonts w:ascii="Arial" w:hAnsi="Arial"/>
          <w:b/>
          <w:sz w:val="20"/>
        </w:rPr>
        <w:t>juz 3.: سورة آل عمران  :. hal 51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10.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kafir/ingkar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mencukupi/menolak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harta benda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anak-anak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sedikitpun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itulah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bahan bakar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api neraka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seperti keadaan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keluarga/kaum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Firaun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orang-orang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sebelum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mendustakan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ayat-ayat kami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menyiksa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dosa-dosa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sangat keras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siksa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katakanlah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kepada orang-orang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kafir/ingkar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pasti akan dikalahkan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kamu akan digiring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 dalam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neraka jahanam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seburuk-buruk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tempat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13.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sungguh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telah ada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 kalian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tanda-tanda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pada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dua golongan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bertemu (berperang)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segolongan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berperang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pada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jalan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yang lain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kafir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melihat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dua kali sebanyak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pandangan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mata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 menguatkan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pertolonganNya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 kehendaki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sesungguhnya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pada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demikian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(terdapat) pelajaran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 orang yang mempunyai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penglihatan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14.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dijadikan indah (pandangan)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 manusia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kecintaan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segala yang diingini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wanita-wanita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anak-anak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harta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yang banyak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emas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perak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kuda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yang pilihan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binatang ternak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sawah ladang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demikian itu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kesenangan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kehidupan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dunia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 sisiNya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yang terbaik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tempat kembali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15.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katakanlah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maukah aku beritakan kepadamu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yang lebih baik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demikian itu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 orang-orang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(mereka) bertakwa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 sisi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Tuhan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surga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mengalir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bawahnya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sungai-sungai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kekal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 dalamnya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isteri-isteri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yang disucikan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(mendapatkan) keridhaan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Maha Melihat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pada hamba-hambaNya </w:t>
      </w:r>
    </w:p>
    <w:p>
      <w:r>
        <w:br w:type="page"/>
      </w:r>
    </w:p>
    <w:p>
      <w:pPr>
        <w:jc w:val="center"/>
      </w:pPr>
      <w:r>
        <w:rPr>
          <w:rFonts w:ascii="Arial" w:hAnsi="Arial"/>
          <w:b/>
          <w:sz w:val="20"/>
        </w:rPr>
        <w:t>juz 3.: سورة آل عمران  :. hal 52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16.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(mereka) berkata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ya Tuhan kami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sesungguhnya kami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kami telah beriman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ampunilah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bagi/untuk kami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segala dosa kami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peliharalah kami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siksa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neraka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17.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sabar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orang-orang yang benar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orang-orang yang tetap taat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orang-orang yang menafkahkan hartanya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orang-orang yang mohon ampun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pada waktu sahur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18.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menyaksikan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bahwasanya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tidak ada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Tuhan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melainkan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para Malaikat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orang-orang yang mempunyai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ilmu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yang menegakkan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keadilan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 ada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Tuhan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melainkan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Maha Perkasa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Maha Bijaksana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19.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agama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 sisi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Islam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berselisih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(mereka) diberi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Kitab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kecuali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sesudah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datang kepada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ilmu/pengetahuan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karena kedengkian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diantara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barang siapa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kafir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terhadap ayat-ayat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sangat cepat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membuat perhitungan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20.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jika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mendebat kamu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katakanlah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aku menyerahkan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diriku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kepada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orang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mengikuti aku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katakanlah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kepada orang-orang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(mereka) diberi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Kitab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orang-orang ummi (buta huruf)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apakah kamu masuk Islam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jika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masuk Islam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sungguh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mendapat petunjuk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jika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berpaling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sesungguhnya hanyalah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kewajiban atasmu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menyampaikan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Maha Melihat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pada hamba-hambaNya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21.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(mereka) kafir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kepada ayat-ayat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mereka membunuh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para Nabi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bukan/tanpa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kebenaran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mereka membunuh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(mereka) menyuruh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keadilan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manusia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beritakanlah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siksa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yang pedih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22.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itu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lenyap/putus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amal-amal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dunia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akhirat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(memperoleh)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daripada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penolong </w:t>
      </w:r>
    </w:p>
    <w:p>
      <w:r>
        <w:br w:type="page"/>
      </w:r>
    </w:p>
    <w:p>
      <w:pPr>
        <w:jc w:val="center"/>
      </w:pPr>
      <w:r>
        <w:rPr>
          <w:rFonts w:ascii="Arial" w:hAnsi="Arial"/>
          <w:b/>
          <w:sz w:val="20"/>
        </w:rPr>
        <w:t>juz 3.: سورة آل عمران  :. hal 53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23.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tidakkah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memperhatikan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kepada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(mereka) diberi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 Kitab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diseru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kepada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kitab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supaya ia menetapkan hukum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diantara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kemudian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berpaling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segolongan/sebagian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diantara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(mereka) berpaling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24.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demikian itu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karena sesungguhnya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(mereka) mengatakan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menyentuh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api neraka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kecuali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beberapa hari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yang dapat dihitung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memperdayakan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dalam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agama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 apa (segala)?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yang demikian itu?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(mereka) ada-adakan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25.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bagaimana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apabila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Kami kumpulkan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pada hari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keraguan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didalamnya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disempurnakan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tiap-tiap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ia usahakan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(mereka) dianiaya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26.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katakanlah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 Tuhan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yang merajai/mempunyai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kerajaan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Engkau beri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kerajaan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Engkau kehendaki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Engkau cabut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kerajaan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orang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Engkau kehendaki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Engkau muliakan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Engkau kehendaki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Engkau hinakan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Engkau kehendaki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tangan Engkau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kebaikan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Engkau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segala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sesuatu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Maha Kuasa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27.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Engkau masukkan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malam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 dalam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siang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Engkau masukkan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siang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pada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malam hari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Engkau keluarkan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yang hidup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yang mati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Engkau keluarkan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yang mati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yang hidup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Engkau beri rezki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Engkau kehendaki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tidak/tanpa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perhitungan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28.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jangan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mengambil/menjadikan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mukmin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kafir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pemimpin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selain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mukmin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barang siapa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ia berbuat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demikian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bukan/tidak ada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dalam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sesuatu/sedikitpun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kecuali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bahwa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memelihara diri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suatu yang ditakuti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memperingatkan kamu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diriNya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kepada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tempat kembali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29.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katakanlah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jika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menyembunyikan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 dalam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dadamu/hatimu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lahirkannya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pasti mengetahuinya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Dia mengetahui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langit(jamak)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bumi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atas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segala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sesuatu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Maha Kuasa </w:t>
      </w:r>
    </w:p>
    <w:p>
      <w:r>
        <w:br w:type="page"/>
      </w:r>
    </w:p>
    <w:p>
      <w:pPr>
        <w:jc w:val="center"/>
      </w:pPr>
      <w:r>
        <w:rPr>
          <w:rFonts w:ascii="Arial" w:hAnsi="Arial"/>
          <w:b/>
          <w:sz w:val="20"/>
        </w:rPr>
        <w:t>juz 3.: سورة آل عمران  :. hal 54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30.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pada hari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mendapati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tiap-tiap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ia perbuat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kebaikan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yang dihadapkan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ia perbuat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seburuk-buruk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ingin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sekiranya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bahwa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antara 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antara hari itu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ada masa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yang jauh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memperingatkan kamu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diriNya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Maha Penyayang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pada hamba-hambaNya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31.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katakanlah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jika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kalian adalah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mencintai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ikutilah aku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mencintai kamu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Dia mengampuni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 kalian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dosa-dosamu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Maha Pengampun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Maha Penyayang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32.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katakanlah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taatlah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Rasul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jika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berpaling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 menyukai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kafir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33.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 telah memilih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Adam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Nuh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keluarga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Ibrahim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keluarga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Imran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semesta alam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34.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suatu keturunan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sebagiannya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sebagian yang lain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Maha Mendengar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Maha Mengetahui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35.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(Ingatlah) ketika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berkata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isteri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Imran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Tuhanku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sesungguhnya aku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aku menadzarkan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kepada Engkau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 dalam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perutku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menjadi hamba yang berhidmat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maka/karena itu terimalah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padaku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Engkau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Engkau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Maha Mendengar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Maha Mengetahui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36.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tatkala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ia melahirkannya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ia berkata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Tuhanku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aku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aku telah melahirkannya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seorang anak perempuan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lebih mengetahui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ia lahirkan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bukanlah/tidaklah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anak laki-laki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seperti anak perempuan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sesungguhnya aku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(aku) telah menamainya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Maryam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sesungguhnya aku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(aku) melindunginya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kepada Engkau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keturunannya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syaitan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yang terkutuk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37.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menerimanya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Tuhannya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penerimaan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yang baik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Dia menumbuhkannya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pertumbuhan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yang baik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memeliharanya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Zakaria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setiap kali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masuk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Zakaria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mimbar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 dapati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 sisinya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makanan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 berkata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Wahai Maryam!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mana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ini (makanan)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ia berkata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ia (makanan)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sisi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sesungguhnya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 memberi rezki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siapa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 kehendaki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perhitungan </w:t>
      </w:r>
    </w:p>
    <w:p>
      <w:r>
        <w:br w:type="page"/>
      </w:r>
    </w:p>
    <w:p>
      <w:pPr>
        <w:jc w:val="center"/>
      </w:pPr>
      <w:r>
        <w:rPr>
          <w:rFonts w:ascii="Arial" w:hAnsi="Arial"/>
          <w:b/>
          <w:sz w:val="20"/>
        </w:rPr>
        <w:t>juz 3.: سورة آل عمران  :. hal 55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38.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disanalah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berdoa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Zakaria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Tuhannya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 berkata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Tuhanku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berilah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bagiku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sisi Engkau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keturunan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yang baik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Engkau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Maha Mendengar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doa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39.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memanggilnya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Malaikat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Dia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sedang berdiri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 sholat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mimbar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sesungguhnya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menyampaikan kabar gembira kepadamu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Yahya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membenarkan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kalimat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(menjadi) ketua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menahan diri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seorang Nabi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saleh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40.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 (Zakaria) berkata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Tuhanku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bagaimana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adalah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bagiku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seorang anak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sungguh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aku telah sampai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besar/tua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isteriku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mandul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 berfirman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demikianlah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 berbuat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dikehendaki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41.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 (Zakaria) berkata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Tuhanku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jadikanlah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bagiku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tanda-tanda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 berfirman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tanda-tandamu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bahwa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berkata-kata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manusia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tiga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hari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kecuali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isyarat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sebutlah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Tuhanmu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sebanyak-banyaknya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bertasbihlah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diwaktu petang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pagi hari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42.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ketika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berkata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Malaikat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Wahai Maryam!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 memilih kamu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Dia mensucikan kamu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Dia memilih/melebihkan kamu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wanita-wanita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semesta alam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43.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Wahai Maryam!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taatlah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kepada Tuhanmu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sujudlah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ruku'lah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bersama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ruku'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44.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demikian itu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berita-berita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gaib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Kami mewahyukan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kepadamu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berada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disisi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ketika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melemparkan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anak-anak panah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siapa diantara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yang akan memelihara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Maryam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berada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 sisi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ketika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bersengketa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45.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ketika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berkata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Malaikat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Wahai Maryam!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menyampaikan kabar gembira kepadamu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kalimat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padaNya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namanya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 Masih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Isa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anak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maryam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terkemuka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dunia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akhirat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(salah seorang)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didekatkan </w:t>
      </w:r>
    </w:p>
    <w:p>
      <w:r>
        <w:br w:type="page"/>
      </w:r>
    </w:p>
    <w:p>
      <w:pPr>
        <w:jc w:val="center"/>
      </w:pPr>
      <w:r>
        <w:rPr>
          <w:rFonts w:ascii="Arial" w:hAnsi="Arial"/>
          <w:b/>
          <w:sz w:val="20"/>
        </w:rPr>
        <w:t>juz 3.: سورة آل عمران  :. hal 56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46.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dia berbicara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manusia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dalam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buaian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(ketika) dewasa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(salah seorang)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saleh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47.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 (Maryam) berkata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Tuhanku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bagaimana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adalah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 aku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seorang anak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belum pernah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aku disentuh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seorang manusia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 berfirman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demikianlah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 menciptakan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 kehendaki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apabila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 menetapkan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sesuatu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 berkata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kepadanya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dikatakan jadi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jadilah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48.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Dia mengajarkan kepadamu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 Kitab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Hikmah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Taurat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Injil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49.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seorang Rasul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kepada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Bani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Israil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aku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sungguh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aku telah datang kepadamu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tanda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Tuhan kalian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aku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aku membuat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 kalian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tanah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seperti bentuk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burung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maka/lalu aku meniupkan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kedalamnya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ia menjadi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seekor burung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izin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aku menyembuhkan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 buta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orang berpenyakit sopak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aku menghidupkan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 mati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izin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aku kabarkan kepadamu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makan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simpan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rumahmu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sesungguhnya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pada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demikian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sungguh terdapat tanda-tanda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 kalian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jika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kalian adalah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beriman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50.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membenarkan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terhadap 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antara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tanganku/sebelumku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Taurat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untuk menghalalkan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 kalian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sebagian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diharamkan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 kalian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aku datang kepadamu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tanda (mukjizat)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Tuhan kalian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bertakwalah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taatlah kepadaku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51.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Tuhanku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Tuhanmu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sembahlah Dia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inilah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jalan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yang lurus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52.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tatkala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menyadari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Isa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keingkaran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 berkata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siapa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menjadi penolong-penolongku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kepada/untuk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berkata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Hawariyun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penolong-penolong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beriman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kepada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saksikanlah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bahwasanya kami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meyerahkan diri </w:t>
      </w:r>
    </w:p>
    <w:p>
      <w:r>
        <w:br w:type="page"/>
      </w:r>
    </w:p>
    <w:p>
      <w:pPr>
        <w:jc w:val="center"/>
      </w:pPr>
      <w:r>
        <w:rPr>
          <w:rFonts w:ascii="Arial" w:hAnsi="Arial"/>
          <w:b/>
          <w:sz w:val="20"/>
        </w:rPr>
        <w:t>juz 3.: سورة آل عمران  :. hal 57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53.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ya Tuhan kami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telah beriman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kepada 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telah Engkau turunkan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kami telah mengikuti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Rasul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catatlah kami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bersama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menjadi saksi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54.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mereka membuat tipu daya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membuat tipu daya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sebaik-baik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pembuat tipu daya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55.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ketika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berfirman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Wahai Isa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Aku (Allah)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akan mewafatkan kamu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mengangkat kamu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kepadaKu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dan/serta mensucikan kamu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daripada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kafir/ingkar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menjadikan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(mereka) mengikuti kamu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 atas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kafir/ingkar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kepada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hari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kiamat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kemudian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kepadaKu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tempat kembalimu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Aku memutuskan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diantaramu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dalam/tentang 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kalian adalah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didalamnya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perselisihkan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56.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adapun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kafir/ingkar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akan Aku siksa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siksa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sangat berat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dunia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akhirat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penolong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57.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adapun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beriman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mereka beramal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kebajikan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Dia akan menyempurnakan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pahala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menyukai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dzalim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58.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demikianlah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membacakannya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atasmu/kepadamu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ayat-ayat/bukti-bukti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Adz Dzikir/Al Quran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yang penuh hikmah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59.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perumpamaan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Isa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 sisi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seperti perumpamaan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Adam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 menjadikannya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tanah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kemudian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 berfirman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kepadanya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jadilah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jadilah dia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60.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kebenaran itu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Tuhanmu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janganlah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termasuk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ragu-ragu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61.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siapa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membantah kamu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tentang (kebenaran) itu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sesudah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datang kepadamu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ilmu/pengetahuan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katakanlah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marilah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kita memanggil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anak-anak kami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anak-anak 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isteri-isteri kami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isteri-isteri kamu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diri-diri kami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diri-diri kamu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kemudian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mohon dengan sungguh-sungguh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kami jadikan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kutukan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berdusta </w:t>
      </w:r>
    </w:p>
    <w:p>
      <w:r>
        <w:br w:type="page"/>
      </w:r>
    </w:p>
    <w:p>
      <w:pPr>
        <w:jc w:val="center"/>
      </w:pPr>
      <w:r>
        <w:rPr>
          <w:rFonts w:ascii="Arial" w:hAnsi="Arial"/>
          <w:b/>
          <w:sz w:val="20"/>
        </w:rPr>
        <w:t>juz 3.: سورة آل عمران  :. hal 58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62.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ini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adalah 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cerita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yang benar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Tuhan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kecuali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sungguh Dia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Maha Perkasa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Maha Bijaksana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63.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jika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berpaling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Maha Mengetahui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terhadap orang-orang yang berbuat kerusakan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64.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katakanlah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Wahai ahli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Kitab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marilah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kepada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satu kalimat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yang sama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antara kami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antara kamu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bahwa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kami menyembah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kecuali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kami menyekutukan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sesuatu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menjadikan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sebagian kami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sebagian yang lain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Tuhan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sisi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jika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berpaling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katakanlah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saksikanlah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bahwa kami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menyerahkan diri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65.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Wahai ahli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Kitab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mengapa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membantah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tentang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Ibrahim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diturunkan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Taurat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Injil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melainkan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sesudahnya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apakah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kalian menggunakan akal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66.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beginilah kamu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(kamu) ini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(kamu) berbantahan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tentang 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 kalian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pengetahuan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mengapa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berbantahan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tentang 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 ada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 kalian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pengetahuan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 mengetahui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kalian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(kalian) mengetahui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67.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ada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Ibrahim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seorang Yahudi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bukan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 Nasrani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akan tetapi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adalah dia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seorang yang lurus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seorang yang menyerahkan diri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adalah dia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musyrik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68.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paling dekat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manusia/orang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Ibrahim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 orang-orang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(mereka) mengikutinya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ini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Nabi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orang-orang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beriman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Pelindung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beriman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69.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ingin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segolongan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Ahli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Kitab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sekiranya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menyesatkan kamu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menyesatkan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melainkan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diri mereka sendiri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menyadari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70.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Wahai ahli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Kitab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mengapa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kalian kafir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pada ayat-ayat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kalian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(kamu) menyaksikan </w:t>
      </w:r>
    </w:p>
    <w:p>
      <w:r>
        <w:br w:type="page"/>
      </w:r>
    </w:p>
    <w:p>
      <w:pPr>
        <w:jc w:val="center"/>
      </w:pPr>
      <w:r>
        <w:rPr>
          <w:rFonts w:ascii="Arial" w:hAnsi="Arial"/>
          <w:b/>
          <w:sz w:val="20"/>
        </w:rPr>
        <w:t>juz 3.: سورة آل عمران  :. hal 59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71.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Wahai ahli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Kitab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mengapa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mencampur adukkan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yang haq (benar)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yang bathil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kamu menyembunyikan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yang haq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kalian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(kalian) mengetahui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72.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berkata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segolongan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Ahli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Kitab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berimanlah kamu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diturunkan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atas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beriman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permulaan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siang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ingkarilah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pada akhirnya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supaya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(mereka) kembali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73.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jangan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percaya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melainkan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kepada orang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yang mengikuti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agamamu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katakanlah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sesungguhnya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petunjuk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petunjuk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bahwa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akan diberikan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seseorang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seperti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diberikan kepadamu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membantahmu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 sisi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Tuhan kalian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katakanlah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karunia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 tangan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 berikannya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siapa/orang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 kehendaki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Maha Luas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Maha Mengetahui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74.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 menentukan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rahmatNya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siapa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 kehendaki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mempunyai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karunia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yang besar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75.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dari/diantara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Ahli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Kitab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jika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mempercayakannya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harta yang banyak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ia mengembalikannya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kepadamu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diantara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jika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mempercayakannya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satu dinar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ia mengembalikannya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kepadamu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kecuali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selalu kamu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atasnya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berdiri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demikian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karena sesungguhnya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(mereka) berkata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tidak ada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atas kami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dalam/terhadap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ummi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jalan (dosa)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mereka berkata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atas/terhadap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dusta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dan/sedang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(mereka) mengetahui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76.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ya/benar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siapa/orang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(ia) menepati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janjinya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ia bertakwa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sesungguhnya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 menyukai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bertakwa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77.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(mereka) membeli/menukar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janji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sumpah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harga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sedikit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itu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mendapat bagian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akhirat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berbicara dengan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 melihat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kepada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pada hari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kiamat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 mensucikan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bagi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azab/siksa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pedih </w:t>
      </w:r>
    </w:p>
    <w:p>
      <w:r>
        <w:br w:type="page"/>
      </w:r>
    </w:p>
    <w:p>
      <w:pPr>
        <w:jc w:val="center"/>
      </w:pPr>
      <w:r>
        <w:rPr>
          <w:rFonts w:ascii="Arial" w:hAnsi="Arial"/>
          <w:b/>
          <w:sz w:val="20"/>
        </w:rPr>
        <w:t>juz 3.: سورة آل عمران  :. hal 60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78.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diantara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ada segolongan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(mereka) memutar-mutar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lidah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(membaca) Al Kitab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supaya kamu menyangkanya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 Kitab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tidak/bukan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 Kitab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mereka mengatakan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sisi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bukan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sisi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mereka berkata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atas/terhadap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dusta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dan/sedang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(mereka) mengetahui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79.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ada/mungkin terjadi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 seorang manusia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bahwa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memberikannya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 Kitab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hikmah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kenabian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kemudian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ia berkata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kepada manusia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adalah/jadilah kamu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penyembah-penyembah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bagiku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selain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akan tetapi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menjadi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rabbani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sebab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kalian adalah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(kalian) mengetahui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 Kitab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dengan sebab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kalian adalah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mempelajari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80.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ia menyuruhmu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bahwa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menjadikan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Malaikat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para Nabi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(sebagai) Tuhan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apakah ia menyuruh kamu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(berbuat) kekafiran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sesudah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ketika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(beragama) Islam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81.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ketika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mengambil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perjanjian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para Nabi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sungguh 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Aku berikan kepadamu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Kitab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hikmah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kemudian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datang kepadamu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seorang Rasul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membenarkan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terhadap 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bersamamu/ada padamu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sungguh kamu akan beriman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sungguh kamu menolongnya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 berfirman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apakah kamu mengakui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kamu mengambil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atas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demikian itu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perjanjianKu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berkata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kami mengakui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 berfirman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saksikanlah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Aku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bersama kamu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para saksi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82.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barang siapa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(ia) berpaling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sesudah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demikian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itulah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fasik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83.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apakah selain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agama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mencari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kepadaNya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menyerahkan diri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orang/segala 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langit(jamak)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bumi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suka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terpaksa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kepadaNya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dikembalikan </w:t>
      </w:r>
    </w:p>
    <w:p>
      <w:r>
        <w:br w:type="page"/>
      </w:r>
    </w:p>
    <w:p>
      <w:pPr>
        <w:jc w:val="center"/>
      </w:pPr>
      <w:r>
        <w:rPr>
          <w:rFonts w:ascii="Arial" w:hAnsi="Arial"/>
          <w:b/>
          <w:sz w:val="20"/>
        </w:rPr>
        <w:t>juz 3.: سورة آل عمران  :. hal 61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84.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katakanlah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beriman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kepada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diturunkan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 kami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diturunkan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atas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Ibrahim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Ismail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Ishak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Yakub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anak-anaknya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diberikan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(kepada) Musa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Isa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para Nabi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Tuhan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kami membeda-bedakan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antara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seorang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diantara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kami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kepadaNya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menyerahkan diri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85.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barang siapa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(ia) mencari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selain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Islam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agama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diterima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daripadanya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akhirat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rugi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86.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bagaimana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memberi petunjuk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kaum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kafir/ingkar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sesudah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iman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mereka mengakui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bahwasanya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Rasul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adalah benar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telah datang kepada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keterangan-keterangan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memberi petunjuk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(kepada) kaum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dzalim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87.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itu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balasan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bahwasanya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kutukan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para Malaikat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manusia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seluruhnya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88.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kekal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 dalamnya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diringankan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siksa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(mereka) diberi tangguh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89.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kecuali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(mereka) bertaubat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sesudah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itu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mereka mengadakan perbaikan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sesungguhnya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Maha Pengampun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Maha Penyayang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90.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kafir/ingkar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sesudah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iman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kemudian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bertambah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kekafiran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 akan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diterima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taubat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mereka itu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sesat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91.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kafir/ingkar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mereka mati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dan/sedang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(dalam) kekafiran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diterima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seorang diantara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sepenuhnya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bumi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emas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walaupun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 menebus diri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dengannya (emas)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itu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siksa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yang pedih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penolong </w:t>
      </w:r>
    </w:p>
    <w:p>
      <w:r>
        <w:br w:type="page"/>
      </w:r>
    </w:p>
    <w:p>
      <w:pPr>
        <w:jc w:val="center"/>
      </w:pPr>
      <w:r>
        <w:rPr>
          <w:rFonts w:ascii="Arial" w:hAnsi="Arial"/>
          <w:b/>
          <w:sz w:val="20"/>
        </w:rPr>
        <w:t>juz 3.: سورة آل عمران  :. hal 62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92.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belum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mencapai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kebaikan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sehingga (sebelum)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menafkahkan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apa (harta)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mencintai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nafkahkan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sesuatu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sesungguhnya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Maha Mengetahui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93.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semua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makanan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adalah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halal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 Bani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Israil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kecuali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yang mengharamkan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Israil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atas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dirinya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sebelum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bahwa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diturunkan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Taurat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katakanlah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datangkan/bawalah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Taurat itu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maka/lalu bacalah 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jika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kalian adalah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benar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94.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barang siapa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mengada-adakan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atas/terhadap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dusta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sesudah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itu/demikian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mereka itu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dzalim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95.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katakanlah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benarlah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ikutilah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agama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Ibrahim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yang lurus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tidak/bukan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adalah dia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dari/termasuk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musyrik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96.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mula-mula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rumah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diletakkan/dibangun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 manusia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ialah rumah (Baitullah)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 Bakkah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yang diberkahi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menjadi petunjuk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 semesta alam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97.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padanya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tanda-tanda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yang nyata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Ibrahim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barang siapa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memasukinya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adalah dia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merasa aman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bagi/terhadap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atas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manusia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berhaji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rumah/Baitullah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siapa/orang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 sanggup/mampu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kepadanya (Baitullah)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perjalanan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barang siapa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mengingkari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Maha Kaya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semesta alam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98.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katakanlah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Wahai ahli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Kitab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mengapa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kalian kafir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dengan/terhadap ayat-ayat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 menyaksikan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kerjakan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99.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katakanlah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Wahai ahli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Kitab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mengapa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menghalang-halangi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jalan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(ia) telah beriman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menghendakinya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(menjadi) bengkok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kalian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menyaksikan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lalai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kerjakan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100.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wahai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beriman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jika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mengikuti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segolongan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(mereka) diberi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 Kitab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akan mengembalikan kamu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sesudah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iman kamu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(menjadi) orang-orang kafir </w:t>
      </w:r>
    </w:p>
    <w:p>
      <w:r>
        <w:br w:type="page"/>
      </w:r>
    </w:p>
    <w:p>
      <w:pPr>
        <w:jc w:val="center"/>
      </w:pPr>
      <w:r>
        <w:rPr>
          <w:rFonts w:ascii="Arial" w:hAnsi="Arial"/>
          <w:b/>
          <w:sz w:val="20"/>
        </w:rPr>
        <w:t>juz 4.: سورة آل عمران  :. hal 63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101.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bagaimana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kalian kafir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kalian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telah dibacakan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atas kalian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ayat-ayat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di tengah-tengah kamu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RasulNya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barang siapa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(dia) berpegang teguh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dengan/kepada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sungguh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 telah diberi petunjuk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kepada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jalan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yang lurus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102.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wahai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beriman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bertakwalah kamu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sebenar-benarnya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takwa kepadaNYa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jangan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sekali-kali kamu mati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kecuali/melainkan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kalian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beragama  muslim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103.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berpeganglah kamu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dengan/kepada tali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semuanya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jangan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bercerai-berai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ingatlah kamu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nikmat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 kalian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ketika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kalian adalah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bermusuh-musuhan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Dia menjinakkan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antara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hati-hatimu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maka/lalu jadilah kamu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dengan/karena nikmatNya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bersaudara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kalian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atas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tepi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jurang/lubang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neraka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maka/lalu Dia menyelamatkan kamu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daripadanya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demikianlah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menerangkan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 kalian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ayat-ayatNya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agar kalian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kalian mendapat petunjuk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104.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jadilah/hendaklah ada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diantara kamu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ummat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(mereka) menyeru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kepada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kebajikan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(mereka) menyuruh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dengan/kepada kebaikan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(mereka) mencegah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mungkar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mereka itulah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beruntung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105.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jangan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kalian menjadi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seperti orang-orang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(mereka) bercerai-berai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(mereka) berselisih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sesudah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datang kepada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keterangan yang jelas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mereka itu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siksa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besar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106.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hari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menjadi putih (berseri)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wajah-wajah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menjadi hitam (muram)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wajah-wajah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adapun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menjadi hitam (muram)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wajah-wajah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kenapa kamu kafir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sesudah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iman kamu (kamu beriman)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rasakanlah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azab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disebabkan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kalian adalah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kalian kafir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107.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adapun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menjadi putih (berseri)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wajah-wajah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(berada)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rahmat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 dalamnya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kekal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108.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itulah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ayat-ayat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bacakannya (ayat-ayat)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atasmu/kepadamu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benar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 berkehendak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aniaya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 semesta alam (hamba-hambaNya) </w:t>
      </w:r>
    </w:p>
    <w:p>
      <w:r>
        <w:br w:type="page"/>
      </w:r>
    </w:p>
    <w:p>
      <w:pPr>
        <w:jc w:val="center"/>
      </w:pPr>
      <w:r>
        <w:rPr>
          <w:rFonts w:ascii="Arial" w:hAnsi="Arial"/>
          <w:b/>
          <w:sz w:val="20"/>
        </w:rPr>
        <w:t>juz 4.: سورة آل عمران  :. hal 64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109.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milik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apa/segala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langit(jamak)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apa/segala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bumi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kepada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dikembalikan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segala urusan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110.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kalian adalah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sebaik-baik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ummat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dikeluarkan/dilahirkan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bagi/untuk manusia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menyuruh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dengan/kepada kebaikan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kamu mencegah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mungkar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kamu beriman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kepada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sekiranya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beriman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Ahli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Kitab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tentulah itu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lebih baik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diantara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beriman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kebanyakan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fasik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111.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 akan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memudharatkan kamu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kecuali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gangguan/celaan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sekiranya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memerangi kamu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berbalik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 belakang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kemudian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mendapat pertolongan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112.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ditimpakan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kehinaan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dimana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apa/saja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berdiam/berada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kecuali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dengan/kepada tali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tali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manusia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mereka kembali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kemurkaan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ditimpakan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atas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kelemahan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demikian itu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bahwasanya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adalah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(mereka) ingkar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dengan/terhadap ayat-ayat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mereka membunuh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para Nabi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tidak/tanpa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alasan/kebenaran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demikian itu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apa/disebabkan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durhaka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mereka adalah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(mereka) melampaui batas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113.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tidaklah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sama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dari/diantara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Ahli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Kitab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ummat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tegak/lurus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membaca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ayat-ayat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tengah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malam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(mereka) bersujud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114.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beriman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kepada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hari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akhirat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mereka menyuruh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dengan/kepada kebaikan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mereka mencegah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kemungkaran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mereka bersegera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 dalam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kebajikan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mereka itu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dari/termasuk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saleh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115.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kerjakan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kebajikan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tidak (sekali-kali)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dihapuskan/dihilangkan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Maha Mengetahui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dengan/terhadap orang-orang yang bertakwa </w:t>
      </w:r>
    </w:p>
    <w:p>
      <w:r>
        <w:br w:type="page"/>
      </w:r>
    </w:p>
    <w:p>
      <w:pPr>
        <w:jc w:val="center"/>
      </w:pPr>
      <w:r>
        <w:rPr>
          <w:rFonts w:ascii="Arial" w:hAnsi="Arial"/>
          <w:b/>
          <w:sz w:val="20"/>
        </w:rPr>
        <w:t>juz 4.: سورة آل عمران  :. hal 65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116.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kafir/ingkar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tidak 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dapat mencukupi/menolak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harta-harta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anak-anak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sedikitpun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mereka itu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penghuni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neraka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 dalamnya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kekal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117.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perumpamaan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apa (harta)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nafkahkan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 dalam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ini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kehidupan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dunia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seperti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angin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 dalamnya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angin yang sangat dingin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ia menimpa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ladang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kaum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(mereka) menganiaya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diri mereka sendiri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maka/lalu ia merusaknya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menganiaya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akan tetapi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diri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menganiaya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118.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wahai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beriman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jangan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mengambil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teman akrab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selain kamu/diluar golonganmu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henti-hentinya kepadamu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menarik/menimbulkan kemudharatan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mereka menginginkan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menyusahkan kamu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sungguh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telah nyata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kebencian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mulut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disembunyikan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dada/hati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lebih besar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sungguh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kami telah menerangkan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 kalian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ayat-ayat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jika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kalian adalah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kalian menggunakan akal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119.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ini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beginilah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menyukai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menyukai kamu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kamu beriman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dengan/kepada Kitab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semuanya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apabila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menjumpai kamu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berkata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beriman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apabila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menyendiri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menggigit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 kalian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jari-jari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kemarahan/kebencian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katakanlah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matilah kamu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kemarahanmu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Maha Mengetahui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yang ada di dalam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dada/hati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120.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jika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menyentuh kamu/kamu memperoleh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kebaikan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menyusahkan mereka/bersedih hati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jika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menimpa kamu (kamu mendapat)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keburukan/bencana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gembira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dengannya/karenanya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jika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bersabar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kamu bertakwa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memudharatkan kamu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tipu daya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sedikitpun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dengan/terhadap (segala apa)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kerjakan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meliputi/mengetahui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121.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ketika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berangkat pada pagi hari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keluargamu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menempatkan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mukmin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beberapa tempat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untuk berperang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Maha Mendengar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Maha Mengetahui </w:t>
      </w:r>
    </w:p>
    <w:p>
      <w:r>
        <w:br w:type="page"/>
      </w:r>
    </w:p>
    <w:p>
      <w:pPr>
        <w:jc w:val="center"/>
      </w:pPr>
      <w:r>
        <w:rPr>
          <w:rFonts w:ascii="Arial" w:hAnsi="Arial"/>
          <w:b/>
          <w:sz w:val="20"/>
        </w:rPr>
        <w:t>juz 4.: سورة آل عمران  :. hal 66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122.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ketika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ingin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dua golongan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padamu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bahwa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keduanya takut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penolong keduanya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atas/kepada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hendaklah bertawakkal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mukmin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123.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telah menolong kamu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dengan/dalam (perang) Badar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kalian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hina/lemah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bertakwalah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agar kalian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kalian bersyukur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124.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ketika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mengatakan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kepada orang-orang mukmin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apakah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cukup bagimu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bahwa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menolong kamu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Tuhan kalian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tiga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ribu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Malaikat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yang diturunkan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125.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yang benar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jika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bersabar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kamu bertakwa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mereka mendatangi/menyerang kamu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dari/dengan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segera/seketika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ini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menolong kamu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Tuhan kalian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lima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ribu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Malaikat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yang memakai tanda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126.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menjadikannya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kecuali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kabar gembira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 kalian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untuk menentramkan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hatimu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pertolongan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melainkan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sisi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Maha Perkasa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Maha Bijaksana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127.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karena Dia hendak memotong/membinasakan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golongan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kafir/ingkar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 menjadikan mereka hina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mereka berbalik /kembali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(mereka) sia-sia/tidak memperoleh apapun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128.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 ada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urusan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sesuatu/sedikitpun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 menerima taubat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 menyiksa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sesungguhnya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dzalim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129.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milik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apa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langit(jamak)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apa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bumi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 memberi ampun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kepada siapa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 kehendaki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Dia menyiksa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siapa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 kehendaki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Maha Pengampun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Maha Penyayang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130.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wahai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beriman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jangan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memakan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riba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lipat ganda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berlipat-lipat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bertakwalah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agar kalian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(kamu) beruntung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131.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peliharalah dirimu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api neraka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disediakan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untuk orang-orang kafir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132.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taatlah kamu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Rasul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agar kalian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(kamu) diberi rahmat </w:t>
      </w:r>
    </w:p>
    <w:p>
      <w:r>
        <w:br w:type="page"/>
      </w:r>
    </w:p>
    <w:p>
      <w:pPr>
        <w:jc w:val="center"/>
      </w:pPr>
      <w:r>
        <w:rPr>
          <w:rFonts w:ascii="Arial" w:hAnsi="Arial"/>
          <w:b/>
          <w:sz w:val="20"/>
        </w:rPr>
        <w:t>juz 4.: سورة آل عمران  :. hal 67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133.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bersegeralah kamu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kepada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ampunan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Tuhan kalian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surga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luasnya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langit(jamak)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bumi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disediakan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 orang-orang yang bertakwa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134.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(mereka) menafkahkan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waktu senang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diwaktu susah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orang-orang yang menahan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kemarahan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orang-orang yang memaafkan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manusia/orang lain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 menyukai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berbuat kebaikan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135.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orang-orang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apabila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mengerjakan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perbuatan keji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menganiaya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diri mereka sendiri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ingat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maka/lalu mereka memohon ampun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terhadap dosa-dosa 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siapakah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(yang) mengampuni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dosa-dosa itu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kecuali/selain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terus (tetap)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atas/terhadap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kerjakan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dan/sedang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(mereka) mengetahui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136.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itu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balasan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ampunan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Tuhan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surga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mengalir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bawahnya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sungai-sungai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kekal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 dalamnya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sebaik-baik/nikmat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pahala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beramal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137.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sungguh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telah berlaku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sebelum kalian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sunnah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berjalanlah kamu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bumi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perhatikanlah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bagaimana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adalah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akibat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mendustakan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138.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ini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penerangan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 manusia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petunjuk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pelajaran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 orang-orang yang bertakwa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139.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jangan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lemah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jangan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bersedih hati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kalian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lebih tinggi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jika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kalian adalah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beriman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140.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jika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menyentuh kamu/kamu mendapat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luka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sesungguhnya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telah menyentuh/mendapat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kaum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luka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serupanya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itu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hari/masa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Kami pergilirkannya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diantara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manusia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karena hendak mengetahui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beriman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Dia mengambil/menjadikan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diantara kamu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mati syahid/saksi-saksi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 menyukai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dzalim </w:t>
      </w:r>
    </w:p>
    <w:p>
      <w:r>
        <w:br w:type="page"/>
      </w:r>
    </w:p>
    <w:p>
      <w:pPr>
        <w:jc w:val="center"/>
      </w:pPr>
      <w:r>
        <w:rPr>
          <w:rFonts w:ascii="Arial" w:hAnsi="Arial"/>
          <w:b/>
          <w:sz w:val="20"/>
        </w:rPr>
        <w:t>juz 4.: سورة آل عمران  :. hal 68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141.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karena hendak membersihkan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beriman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Dia membinasakan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kafir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142.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apakah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mengira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bahwa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akan masuk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surga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belum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mengetahui/membuktikan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(mereka) berjihad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diantara kamu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Dia mengetahui/membuktikan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sabar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143.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kalian adalah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(kamu) mengharapkan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mati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sebelum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bahwa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menemuinya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sungguh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telah melihatnya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kalian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kalian melihat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144.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Muhammad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selain/hanyalah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seorang Rasul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sungguh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telah berlalu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sebelumnya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beberapa orang Rasul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apakah jika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ia wafat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ia dibunuh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berbalik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atas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tumit-tumit kamu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barang siapa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(ia) berbalik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atas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kedua tumitnya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(hal itu)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memudharatkan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sesuatu/sedikitpun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akan memberi balasan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bersyukur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145.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ada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 satu jiwa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bahwa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akan mati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kecuali/melainkan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izin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telah ditetapkan/ditentukan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waktu tertentu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barang siapa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(ia) menghendaki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pahala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dunia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Kami berikan kepadanya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daripadanya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barang siapa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(ia) menghendaki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pahala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akhirat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kami berikan kepadanya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daripadanya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Kami akan memberi balasan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bersyukur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146.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berapa banyak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para Nabi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berperang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bersamanya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berTuhan (bertakwa)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banyak/sejumlah besar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menjadi lemah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karena apa (bencana)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menimpa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jalan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lemah/lesu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tunduk/menyerah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 menyukai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sabar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147.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ada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perkataan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kecuali/selain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bahwa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katakan/ucapkan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ya Tuhan kami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ampunilah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untuk kami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dosa-dosa kami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berlebih-lebihan kami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 dalam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urusan kami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tetapkanlah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pendirian kami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tolonglah kami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atas/terhadap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kaum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kafir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148.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memberikan kepada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pahala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dunia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kebaikan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pahala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akhirat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 menyukai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berbuat kebaikan </w:t>
      </w:r>
    </w:p>
    <w:p>
      <w:r>
        <w:br w:type="page"/>
      </w:r>
    </w:p>
    <w:p>
      <w:pPr>
        <w:jc w:val="center"/>
      </w:pPr>
      <w:r>
        <w:rPr>
          <w:rFonts w:ascii="Arial" w:hAnsi="Arial"/>
          <w:b/>
          <w:sz w:val="20"/>
        </w:rPr>
        <w:t>juz 4.: سورة آل عمران  :. hal 69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149.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wahai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beriman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jika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mentaati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kafir/ingkar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akan mengembalikan kamu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atas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tumit-tumit kamu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maka/lalu kamu berbalik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rugi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150.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tetapi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perlindunganmu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Dia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sebaik-baik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penolong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151.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Kami akan memasukkan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 dalam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hati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kafir/ingkar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rasa takut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sebab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mempersekutukan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kepada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 menurunkan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dengannya (tentang itu)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kekuasaan/keterangan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tempat kembali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neraka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seburuk-buruk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tempat tinggal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dzalim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152.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telah membenarkan kepadamu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janjiNya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ketika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membunuh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izinNya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sehingga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ketika/pada saat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lemah/sia-sia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kamu berselisih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dalam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urusan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kamu mendurhakai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sesudah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 memperlihatkan kepadamu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sukai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diantara kamu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(ia) menghendaki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dunia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diantara kamu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(ia) menyukai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akhirat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kemudian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 memalingkan kamu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untuk Dia menguji kamu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 memaafkan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kalian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mempunyai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karunia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atas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beriman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153.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ketika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naik/lari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menoleh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atas/kepada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seseorang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Rasul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(ia) memanggil kamu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pada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yang lain di antara kamu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Dia menimpakan padamu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kesedihan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dengan/atas kesedihan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supaya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bersedih hati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atas/terhadap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(ia) luput darimu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(ia) menimpa kamu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Maha Mengetahui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dengan/terhadap 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kerjakan </w:t>
      </w:r>
    </w:p>
    <w:p>
      <w:r>
        <w:br w:type="page"/>
      </w:r>
    </w:p>
    <w:p>
      <w:pPr>
        <w:jc w:val="center"/>
      </w:pPr>
      <w:r>
        <w:rPr>
          <w:rFonts w:ascii="Arial" w:hAnsi="Arial"/>
          <w:b/>
          <w:sz w:val="20"/>
        </w:rPr>
        <w:t>juz 4.: سورة آل عمران  :. hal 70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154.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kemudian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(Allah) menurunkan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atas kalian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sesudah/setelah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bersedih hati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ketentraman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kantuk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(ia) meliputi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segolongan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padamu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segolongan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sungguh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mencemaskan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diri mereka sendiri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menduga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dengan/kepada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tanpa/tidak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benar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dugaan/sangkaan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jahiliyah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berkata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apakah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 kami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urusan ini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sesuatu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katakanlah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sesungguhnya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urusan ini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seluruhnya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bagi/di tangan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menyembunyikan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dalam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diri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terangkan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bagimu/kepadamu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berkata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sekiranya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adalah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 kami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urusan ini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barang sesuatu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kami dibunuh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 sini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katakanlah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sekiranya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kalian adalah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dalam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rumahmu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niscaya tampak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ditetapkan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atas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terbunuh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sampai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pembaringan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karena hendak mencoba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 dalam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dada kamu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karena Dia hendak membersihkan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 dalam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hati kamu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Maha Mengetahui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pada/dalam isi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dada/hati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155.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(mereka) berpaling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dari/di antara kamu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pada hari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bertemu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dua kumpulan/pasukan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sesungguhnya hanyalah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menggelincirkan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syaitan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sebagian/disebabkan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perbuat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sesungguhnya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telah memberi maaf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dari/kepada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sesungguhnya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Maha Pengampun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Maha Penyantun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156.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wahai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beriman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kalian menjadi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seperti orang-orang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kafir/ingkar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mereka berkata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kepada saudara-saudara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tatkala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mengadakan perjalanan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bumi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adalah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(dalam) peperangan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sekiranya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adalah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 sisi/bersama-sama kita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mati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terbunuh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karena akan menjadikan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demikian itu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kerugian/penyesalan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dalam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hati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 menghidupkan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Dia mematikan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dengan/terhadap 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kerjakan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Maha Melihat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157.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jika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dibunuh/gugur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jalan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mati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sungguh/tentulah ampunan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rahmat(Nya)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lebih baik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daripada 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kumpulkan </w:t>
      </w:r>
    </w:p>
    <w:p>
      <w:r>
        <w:br w:type="page"/>
      </w:r>
    </w:p>
    <w:p>
      <w:pPr>
        <w:jc w:val="center"/>
      </w:pPr>
      <w:r>
        <w:rPr>
          <w:rFonts w:ascii="Arial" w:hAnsi="Arial"/>
          <w:b/>
          <w:sz w:val="20"/>
        </w:rPr>
        <w:t>juz 4.: سورة آل عمران  :. hal 71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158.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jika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mati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dibunuh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sungguh/tentulah kepada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dikumpulkan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159.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dengan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rahmat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berlaku lemah lembut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bagi/terhadap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sekiranya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adalah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bersikap keras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kasar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hati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tentu mereka akan menjauhkan diri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sekelilingmu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maafkanlah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mohonkan ampun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bermusyawarahlah dengan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dalam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urusan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apabila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membulatkan tekad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bertawakkallah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atas/kepada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 menyukai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bertawakkal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160.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jika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menolong kamu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tidak ada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yang mengalahkan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 kalian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jika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(Allah) membiarkan kamu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barangsiapa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mempunyai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(ia) menolong kamu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sesudahnya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atas/kepada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hendaknya bertawakkal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mukmin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161.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ada/mungkin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 seorang Nabi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bahwa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ia berkhianat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barang siapa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berkhianat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ia akan datang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yang dikhianatinya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pada hari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kiamat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kemudian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diberi balasan yang sempurna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tiap-tiap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ia kerjakan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dianiaya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162.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apakah orang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mengikuti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keridhaan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sama seperti orang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(ia) kembali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kemurkaan/kemarahan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tempatnya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neraka jahanam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seburuk-buruk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tempat kembali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163.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bertingkat-tingkat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 sisi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Maha Melihat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dengan/terhadap 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kerjakan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164.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telah memberi karunia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atas/kepada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beriman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ketika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(Allah) mengutus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pada/diantara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seorang Rasul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(golongan) mereka sendiri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(ia) membacakan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atas/kepada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ayat-ayatNya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(ia) membersihkan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(ia) mengajarkan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 Kitab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Hikmah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sedangkan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adalah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sebelum itu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sungguh dalam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kesesatan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yang nyata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165.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mengapa ketika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menimpa kepadamu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musibah (kekalahan)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sungguh/padahal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telah menimpakan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dua kali serupanya (musibah)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berkata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bagaimana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ini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katakanlah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sisi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diri kalian sendiri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atas/terhadap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segala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sesuatu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Maha Kuasa </w:t>
      </w:r>
    </w:p>
    <w:p>
      <w:r>
        <w:br w:type="page"/>
      </w:r>
    </w:p>
    <w:p>
      <w:pPr>
        <w:jc w:val="center"/>
      </w:pPr>
      <w:r>
        <w:rPr>
          <w:rFonts w:ascii="Arial" w:hAnsi="Arial"/>
          <w:b/>
          <w:sz w:val="20"/>
        </w:rPr>
        <w:t>juz 4.: سورة آل عمران  :. hal 72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166.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menimpa kamu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pada hari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bertemu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dua golongan/pasukan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dengan izin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karena Dia hendak mengetahui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beriman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167.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karena (Allah) hendak mengetahui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(mereka) munafik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dikatakan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kepada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marilah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berperang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jalan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pertahankanlah dirimu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berkata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sekiranya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kami mengetahui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peperangan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tentu kami mengikuti kamu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bagi/kepada kekafiran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pada hari itu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lebih dekat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dari/diantara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bagi/daripada iman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mengatakan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mulut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ada (terkandung)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dalam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hati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lebih mengetahui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dengan/terhadap 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sembunyikan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168.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(mereka) mengatakan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kepada saudara-saudaranya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mereka duduk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sekiranya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mengikuti kita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terbunuh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katakanlah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tolaklah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diri kalian sendiri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kematian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jika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kalian adalah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benar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169.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janganlah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mengira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(mereka) dibunuh/gugur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jalan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mati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bahkan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(mereka itu) hidup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 sisi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Tuhan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mendapat rezki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170.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bergembira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apa/disebabkan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memberikan kepada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karuniaNya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mereka bergirang hati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dengan/terhadap orang-orang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(mereka) bertemu/menyusul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belakang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bahwa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merasa khawatir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(mereka) bersedih hati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171.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bergembira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nikmat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karunia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bahwasanya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menyia-nyiakan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pahala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beriman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172.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(mereka) memperkenankan/mentaati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kepada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Rasul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setelah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menimpa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luka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 orang-orang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(mereka) berbuat baik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dari/diantara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mereka bertakwa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pahala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yang besar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173.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mengatakan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kepada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manusia/orang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manusia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sungguh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telah mengumpulkan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 kalian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takutlah kepada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ia menambah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keimanan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mereka berkata/menjawab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cukuplah kami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sebaik-baik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pelindung </w:t>
      </w:r>
    </w:p>
    <w:p>
      <w:r>
        <w:br w:type="page"/>
      </w:r>
    </w:p>
    <w:p>
      <w:pPr>
        <w:jc w:val="center"/>
      </w:pPr>
      <w:r>
        <w:rPr>
          <w:rFonts w:ascii="Arial" w:hAnsi="Arial"/>
          <w:b/>
          <w:sz w:val="20"/>
        </w:rPr>
        <w:t>juz 4.: سورة آل عمران  :. hal 73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174.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mereka kembali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nikmat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karunia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menyentuh mereka/mereka mendapat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seburuk-buruk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mereka mengikuti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keridhaan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mempunyai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karunia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besar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175.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hanyalah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itu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syaitan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(ia) menakut-nakuti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pengikut-pengikutnya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janganlah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takut kepada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takutlah kepadaKu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jika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kalian adalah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beriman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176.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janganlah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menyedihkan kamu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(mereka) bersegera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dalam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kekafiran/menjadi kafir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tidak dapat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memberi mudharat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sedikitpun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menghendaki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bahwa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 menjadikan/memberi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kepada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(sesuatu) bagian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akhirat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bagi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siksa/azab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yang besar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177.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(mereka) membeli/menukar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kekafiran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iman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tidak dapat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memberi mudharat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sesuatu/sedikitpun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bagi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siksa/azab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pedih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178.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janganlah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menyangka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kafir/ingkar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bahwasanya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memberi tangguh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kepada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lebih baik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 diri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sesungguhnya hanyalah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Kami memberi tangguh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kepada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supaya mereka bertambah-tambah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dosa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bagi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siksa/azab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yang menghinakan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179.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ada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untuk membiarkan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beriman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atasnya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sehingga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 membedakan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yang buruk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baik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ada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untuk memperlihatkan kepadamu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atas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yang gaib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akan tetapi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 memilih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RasulNya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siapa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 kehendaki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berimanlah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kepada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Rasul-RasulNya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jika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beriman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kamu bertakwa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bagimu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pahala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besar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180.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janganlah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mengira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(mereka) kikir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apa (harta)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memberikan kepada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karuniaNya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ia (kekikiran)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baik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bahkan/tetapi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ia(kekikiran)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buruk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akan dikalungkan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kikirkan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pada hari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kiamat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kepunyaan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segala warisan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langit(jamak)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bumi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dengan/terhadap 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kerjakan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Maha mengetahui </w:t>
      </w:r>
    </w:p>
    <w:p>
      <w:r>
        <w:br w:type="page"/>
      </w:r>
    </w:p>
    <w:p>
      <w:pPr>
        <w:jc w:val="center"/>
      </w:pPr>
      <w:r>
        <w:rPr>
          <w:rFonts w:ascii="Arial" w:hAnsi="Arial"/>
          <w:b/>
          <w:sz w:val="20"/>
        </w:rPr>
        <w:t>juz 4.: سورة آل عمران  :. hal 74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181.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telah mendengar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perkataan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(mereka) mengatakan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miskin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kami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kaya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akan Kami catat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katakan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pembunuhan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Nabi-Nabi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tanpa (alasan)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benar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Kami katakan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rasakanlah olehmu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azab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yang membakar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182.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demikian itu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apa/disebabkan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didahulukan/diperbuat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tangan-tanganmu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bahwasanya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tidak/bukan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aniaya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terhadap hamba-hambaNya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183.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(mereka) mengatakan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telah menjanjikan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kepada kami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supaya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beriman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kepada seorang Rasul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sehingga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 mendatangkan kepada kami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korban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memakannya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katakanlah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sungguh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telah datang kepadamu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beberapa orang Rasul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sebelumku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keterangan-keterangan yang nyata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dengan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katakan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mengapa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membunuh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jika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kalian adalah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benar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184.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jika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mendustakan kamu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telah didustakan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Rasul-Rasul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sebelum kamu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datang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keterangan-keterangan yang nyata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Zabur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Kitab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yang memberikan cahaya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185.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tiap-tiap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jiwa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akan merasakan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mati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sesungguhnya hanyalah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akan disempurnakan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pahalamu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pada hari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kiamat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barang siapa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ia dijauhkan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neraka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ia dimasukkan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surga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sungguh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ia beruntung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kehidupan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dunia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melainkan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kesenangan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tipuan/memperdayakan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186.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sungguh kamu akan diuji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dalam/terhadap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hartamu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dirimu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sungguh kamu akan mendengar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(mereka) diberi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Kitab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sebelum kalian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(mereka) mempersekutukan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gangguan/menyakitkan hati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banyak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jika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bersabar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kamu bertakwa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sesungguhnya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demikian itu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dari/termasuk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(patut) diutamakan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urusan </w:t>
      </w:r>
    </w:p>
    <w:p>
      <w:r>
        <w:br w:type="page"/>
      </w:r>
    </w:p>
    <w:p>
      <w:pPr>
        <w:jc w:val="center"/>
      </w:pPr>
      <w:r>
        <w:rPr>
          <w:rFonts w:ascii="Arial" w:hAnsi="Arial"/>
          <w:b/>
          <w:sz w:val="20"/>
        </w:rPr>
        <w:t>juz 4.: سورة آل عمران  :. hal 75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187.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ketika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mengambil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janji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(mereka) diberi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Kitab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hendaklah kamu menerangkannya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kepada manusia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jangan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menyembunyikannya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lalu mereka melemparkannya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belakang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punggung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mereka menukar/membeli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dengannya (janji)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harga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sedikit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alangkah buruknya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apa/barang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tukar/beli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188.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jangan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mengira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(mereka) bergembira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datangkan/kerjakan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mereka menyukai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bahwa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dipuji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dengan/terhadap 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tidak/belum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kerjakan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jangan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menyangka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terlepas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azab/siksa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bagi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azab/siksa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yang pedih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189.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milik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kerajaan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langit(jamak)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bumi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segala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sesuatu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Maha Kuasa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190.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dalam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penciptaan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langit(jamak)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bumi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silih berganti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malam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siang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sungguh terdapat tanda-tanda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 orang-orang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berakal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191.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(mereka) mengingat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berdiri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duduk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atas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pembaringan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orang-orang yang mengingat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dalam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penciptaan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langit(jamak)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bumi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ya Tuhan kami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Engkau ciptakan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ini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sia-sia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Maha Suci Engkau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peliharalah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siksa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neraka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192.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ya Tuhan kami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sesungguhnya Engkau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siapa-siapa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Engkau masukkan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neraka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sungguh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Engkau hinakan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 orang-orang dzalim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para penolong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193.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ya Tuhan kami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sesungguhnya kami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kami mendengar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panggilan/seruan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memanggil/menyeru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kepada iman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agar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berimanlah kamu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dengan/kepada Tuhanmu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kami beriman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ya Tuhan kami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ampunilah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bagi/untuk kami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dosa-dosa kami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hapuskanlah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kami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kesalahan-kesalahan kami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wafatkan kami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beserta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baik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194.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ya Tuhan kami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berilah kami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Engkau janjikan kepada kami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atas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Rasul-Rasul Engkau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jangan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Engkau hinakan kami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(pada) hari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kiamat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Engkau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(Engkau) menyalahi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janji </w:t>
      </w:r>
    </w:p>
    <w:p>
      <w:r>
        <w:br w:type="page"/>
      </w:r>
    </w:p>
    <w:p>
      <w:pPr>
        <w:jc w:val="center"/>
      </w:pPr>
      <w:r>
        <w:rPr>
          <w:rFonts w:ascii="Arial" w:hAnsi="Arial"/>
          <w:b/>
          <w:sz w:val="20"/>
        </w:rPr>
        <w:t>juz 4.: سورة آل عمران  :. hal 76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195.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perkenankanlah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Tuhan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sesungguhnya Aku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Aku menyia-nyiakan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amal/pekerjaan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beramal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diantara kamu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laki-laki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perempuan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sebagian kamu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sebagian yang lain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orang-orang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(mereka) berhijrah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(mereka) diusir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rumah/kampung halamannya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mereka disakiti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jalanKu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mereka membunuh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mereka dibunuh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sungguh akan Aku hapus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kesalahan-kesalahan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tentu Ku masukkan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surga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mengalir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bawahnya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sungai-sungai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pahala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sisi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 sisiNya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sebaik-baik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pahala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196.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jangan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terperdaya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hilir mudik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kafir/ingkar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dalam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negeri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197.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kesenangan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sedikit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kemudian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tempat tinggal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neraka jahanam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seburuk-buruk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tempat tinggal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198.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akan tetapi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(mereka) bertakwa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Tuhan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surga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mengalir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bawahnya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sungai-sungai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kekal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 dalamnya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anugerah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sisi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disisi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lebih baik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 orang-orang yang berbuat baik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199.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Ahli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Kitab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ada orang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(ia) beriman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dengan/kepada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diturunkan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kepadamu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diturunkan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kepada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khusyu' (tunduk)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kepada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menukar/membeli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dengan/kepada ayat-ayat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harga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sedikit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itu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pahala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 sisi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Tuhan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amat cepat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perhitungan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200.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wahai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beriman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bersabarlah kamu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tingkatkan kesabaranmu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waspadalah kamu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bertakwalah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agar kalian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(kamu) beruntung </w:t>
      </w:r>
    </w:p>
    <w:p>
      <w:r>
        <w:br w:type="page"/>
      </w:r>
    </w:p>
    <w:p>
      <w:pPr>
        <w:jc w:val="center"/>
      </w:pPr>
      <w:r>
        <w:rPr>
          <w:rFonts w:ascii="Arial" w:hAnsi="Arial"/>
          <w:b/>
          <w:sz w:val="20"/>
        </w:rPr>
        <w:t>juz 4.: سورة النساء  :. hal 77</w:t>
      </w:r>
    </w:p>
    <w:p>
      <w:pPr>
        <w:jc w:val="center"/>
      </w:pPr>
      <w:r>
        <w:rPr>
          <w:rFonts w:ascii="Arial" w:hAnsi="Arial"/>
          <w:b/>
          <w:sz w:val="28"/>
        </w:rPr>
        <w:t>4. سورة النساء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wahai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manusia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bertakwalah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Tuhan kalian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menciptakan kalian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satu/seorang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Dia menciptakan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daripadanya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isterinya/jodohnya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Dia kembang-biakkan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keduanya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laki-laki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banyak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perempuan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bertakwalah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saling meminta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dengan/padaNya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hubungan keluarga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sesungguhnya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adalah Dia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atas kalian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Penjaga dan Pengawas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berikanlah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anak-anak yatim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harta-harta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janganlah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menukar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yang buruk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yang baik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jangan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makan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harta-harta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pada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hartamu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ia/hal itu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adalah 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dosa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besar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3.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jika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takut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bahwa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berlaku adil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dalam/terhadap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anak-anak yatim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nikahilah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baik/senangi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 kalian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perempuan-perempuan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berdua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bertiga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berempat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jika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takut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bahwa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berlaku adil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satu saja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miliki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tangan kananmu/budakmu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demikian itu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lebih dekat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bahwa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berbuat aniaya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4.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berikanlah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perempuan-perempuan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maskawin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ikhlas/wajib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jika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baik hati/menyerahkan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 kalian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sesuatu (sebagian)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daripadanya (maskawin)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sendirian/senang hati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makanlah 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puas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cukup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5.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jangan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serahkan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bodoh/belum sempurna akalnya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harta kamu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menjadikan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 kalian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pemeliharaan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mereka belanja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darinya (hasil harta itu)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pakaian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katakanlah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kepada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perkataan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yang baik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6.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periksa/ujilah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anak-anak yatim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sehingga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jika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sampai/cukup umur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nikah/kawin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jika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anggap/melihat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dari/diantara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cerdas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serahkanlah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kepada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harta-harta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jangan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memakannya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lebih dari batas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tergesa-gesa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bahwa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besar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barang siapa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adalah 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kaya/mampu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hendaklah ia menahan diri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barang siapa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adalah 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fakir/miskin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boleh ia memakan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baik/sepatutnya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apabila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menyerahkan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kepada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harta-harta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adakan saksi-saksi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cukuplah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dengan/pada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pengawas/mempunyai perhitungan </w:t>
      </w:r>
    </w:p>
    <w:p>
      <w:r>
        <w:br w:type="page"/>
      </w:r>
    </w:p>
    <w:p>
      <w:pPr>
        <w:jc w:val="center"/>
      </w:pPr>
      <w:r>
        <w:rPr>
          <w:rFonts w:ascii="Arial" w:hAnsi="Arial"/>
          <w:b/>
          <w:sz w:val="20"/>
        </w:rPr>
        <w:t>juz 4.: سورة النساء  :. hal 78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7.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 orang laki-laki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apa (harta)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meninggalkan/peninggalan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kedua orang tua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kerabat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bagi orang wanita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apa (harta)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meninggalkan/peninggalan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kedua orang tua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kerabat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apa (peninggalan)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sedikit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padanya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banyak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yang telah ditetapkan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8.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apabila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hadir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pembagian itu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kelompok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kerabat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anak-anak yatim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orang-orang miskin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berilah mereka rezki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padanya/harta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katakanlah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kepada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perkataan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yang baik/patut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9.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hendaklah takut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 dalam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perut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belakang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keturunan/anak-anak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lemah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khawatir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bertakwalah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hendaklah mereka mengatakan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perkataan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yang benar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10.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(mereka) memakan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harta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anak yatim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(secara) zalim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sesungguhnya/hanyalah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memakan/menelan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seandainya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meninggalkan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mereka akan masuk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neraka yang menyala-nyala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mewasiatkan kepadamu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dalam/untuk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anak-anakmu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 (anak) lelaki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seperti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dua anak perempuan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jika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adalah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perempuan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 atas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dua orang perempuan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bagi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dua pertiga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ditingalkan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jika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adalah 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seorang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baginya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separuh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untuk dua ibu-bapaknya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 masing-masing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seorang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keduanya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seperenam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apa/harta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ia tinggalkan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jika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ia adalah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anak laki-laki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jika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adalah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anak laki-laki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mewarisinya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ibu-bapaknya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bagi ibunya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sepertiga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jika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ia adalah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saudara-saudara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bagi ibunya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seperenam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sesudah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berwasiat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ia wasiatkan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(dibayar) hutang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ibu-bapakmu/orang tuamu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anak-anakmu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mengetahui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siapa diantara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lebih dekat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 kalian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manfaatnya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ketetapan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adalah Dia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Maha Mengetahui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Maha Bijaksana </w:t>
      </w:r>
    </w:p>
    <w:p>
      <w:r>
        <w:br w:type="page"/>
      </w:r>
    </w:p>
    <w:p>
      <w:pPr>
        <w:jc w:val="center"/>
      </w:pPr>
      <w:r>
        <w:rPr>
          <w:rFonts w:ascii="Arial" w:hAnsi="Arial"/>
          <w:b/>
          <w:sz w:val="20"/>
        </w:rPr>
        <w:t>juz 4.: سورة النساء  :. hal 79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bagi kamu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separuh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apa/harta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yang meninggalkan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isteri-isterimu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jika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ada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anak laki-laki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jika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ada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anak laki-laki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bagimu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seperempat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apa/harta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tinggalkan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sesudahnya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(dipenuhi) wasiat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berwasiat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hutang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bagi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seperempat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apa (harta)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tinggalkan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jika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ada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 kalian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anak laki-laki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jika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ada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 kalian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anak laki-laki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bagi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seperdelapan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apa/harta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tinggalkan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sesudah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(dipenuhi) wasiat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buat wasiat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hutang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jika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ada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seorang laki-laki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diwariskan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tidak punya ibu-bapak dan anak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perempuan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baginya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saudara laki-laki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saudara perempuan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bagi tiap-tiap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seorang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keduanya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seperenam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jika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adalah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lebih banyak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demikian itu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bagi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bersekutu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dalam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dalam sepertiga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sesudah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(dipenuhi) wasiat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diwasiatkan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hutang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memudlaratkan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wasiat/ketetapan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Maha Mengetahui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Maha Penyantun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13.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itulah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ketentuan-ketentuan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barang siapa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mentaati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RasulNya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 akan memasukkannya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surga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mengalir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bawahnya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sungai-sungai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kekal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 dalamnya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demikianitu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keuntungan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yang  besar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14.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barang siapa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mendurhakai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RasulNya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ia melanggar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ketentuan-ketentuanNya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Dia/Allah memasukkannya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neraka/api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kekal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 dalamnya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baginya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siksa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menghinakan </w:t>
      </w:r>
    </w:p>
    <w:p>
      <w:r>
        <w:br w:type="page"/>
      </w:r>
    </w:p>
    <w:p>
      <w:pPr>
        <w:jc w:val="center"/>
      </w:pPr>
      <w:r>
        <w:rPr>
          <w:rFonts w:ascii="Arial" w:hAnsi="Arial"/>
          <w:b/>
          <w:sz w:val="20"/>
        </w:rPr>
        <w:t>juz 4.: سورة النساء  :. hal 80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15.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wanita-wanita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(mereka) mendatangkan/melakukan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perbuatan keji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dari/diantara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isteri-isterimu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datangkanlah saksi-saksi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atas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empat (orang)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diantara kamu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jika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memberikan kesaksian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kurunglah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dalam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rumah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sehingga/sampai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mewafatkan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mati/kematian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memberikan/menyediakan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bagi/kepada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jalan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16.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dua orang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melakukannya/perbuatan keji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diantara kamu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berilah hukuman keduanya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jika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keduanya bertaubat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memperbaiki diri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berpaling/biarkanlah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keduanya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sesungguhnya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adalah Dia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Maha Penerima taubat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Maha Penyayang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17.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hanyalah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taubat itu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atas/di sisi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 orang-orang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(mereka) mengajarkan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kejahatan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kejahilan/kebodohan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kemudian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bertaubat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dekat/dengan segera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mereka itu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menerima taubat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adalah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Maha Mengetahui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Maha Bijaksana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18.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tidaklah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taubat itu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 orang-orang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(mereka) melakukan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kejahatan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sehingga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apabila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datang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salah seorang diantara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kematian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ia mengatakan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sesungguhnya saya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saya bertaubat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sekarang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tidaklah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(mereka) mati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dan/sedang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kekafiran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itulah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Kami sediakan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siksa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yang pedih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19.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wahai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beriman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halal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 kalian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bahwa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mempusakai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wanita-wanita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paksa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jangan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menyusahkan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untuk melenyapkan/mengambil kembali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sebagian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telah memberikan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kecuali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bahwa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melakukan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perbuatan keji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yang nyata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pergauillah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cara yang patut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jika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membenci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mungkin/barangkali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bahwa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tidak menyukai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sesuatu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dan/padahal menjadikan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padanya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kebaikan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yang banyak </w:t>
      </w:r>
    </w:p>
    <w:p>
      <w:r>
        <w:br w:type="page"/>
      </w:r>
    </w:p>
    <w:p>
      <w:pPr>
        <w:jc w:val="center"/>
      </w:pPr>
      <w:r>
        <w:rPr>
          <w:rFonts w:ascii="Arial" w:hAnsi="Arial"/>
          <w:b/>
          <w:sz w:val="20"/>
        </w:rPr>
        <w:t>juz 4.: سورة النساء  :. hal 81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20.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jika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ingin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mengganti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isteri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tempat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isteri (yang lain)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kamu telah memberi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seorang diantara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harta yang banyak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jangan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mengambil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daripadanya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akan sesuatu/sedikitpun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apakah kamu mengambil kembali (milik)nya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cara dusta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dosa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yang nyata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21.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bagaimana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mengambilnya kembali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sungguh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telah bergaul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sebagian kamu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kepada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sebagian yang lain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mereka telah mengambil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kamu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janji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teguh/kuat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22.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janganlah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kawini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telah mengawini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bapak-bapakmu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wanita-wanita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kecuali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apa/masa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sungguh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telah berlalu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sesungguhnya itu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adalah itu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perbuatan keji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dibenci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seburuk-buruk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jalan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23.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diharamkan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 kalian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ibu-ibumu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anak-anak perempuanmu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saudara-saudara perempuanmu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saudara-saudara perempuan bapakmu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saudara-saudara perempuan ibumu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anak-anak perempuan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saudaramu laki-laki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anak-anak perempuan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saudaramu perempuan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ibu-ibumu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menyusui kamu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saudara-saudara perempuanmu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sepersusuan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ibu-ibu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isterimu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anak-anak isterimu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dalam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pemeliharaanmu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isteri-isteri kamu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masuki/campuri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jika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kalian menjadi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masuki/campuri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berdosa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 kalian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isteri-isteri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anak-anakmu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tulang rusukmu/anak kandungmu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bahwa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menghimpun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antara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dua perempuan bersaudara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kecuali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sungguh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yang lalu/lampau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sesungguhnya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adalah Dia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Maha Pengampun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Maha Penyayang </w:t>
      </w:r>
    </w:p>
    <w:p>
      <w:r>
        <w:br w:type="page"/>
      </w:r>
    </w:p>
    <w:p>
      <w:pPr>
        <w:jc w:val="center"/>
      </w:pPr>
      <w:r>
        <w:rPr>
          <w:rFonts w:ascii="Arial" w:hAnsi="Arial"/>
          <w:b/>
          <w:sz w:val="20"/>
        </w:rPr>
        <w:t>juz 5.: سورة النساء  :. hal 82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24.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wanita yang bersuami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manusia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kecuali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miliki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tangan kananmu/budak-budakmu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ketetapan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 kalian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dihalalkan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 kalian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dibelakang (selain)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demikian itu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bahwa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mencari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hartamu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untuk dikawini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tidak/bukan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untuk berzina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telah kamu nikmati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dengannya (wanita itu)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dari/diantara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berikan kepada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mahar/maskawin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suatu kewajiban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berdosa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atas kalian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terhadap apa (sesuatu)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saling merelakan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dengannya (wanita itu)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sesudah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ditentukan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sesungguhnya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adalah Dia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Maha Mengetahui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Maha Bijaksana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25.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barang siapa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cukup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dari/di antara kamu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perbelanjaan/nafkah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sesungguhnya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mengawini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wanita-wanita merdeka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yang beriman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memiliki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tangan kananmu/budakmu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pemudi-pemudimu/wanitamu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yang beriman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lebih mengetahui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keimananmu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sebagian kamu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sebagian lain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nikahilah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seizin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ahlinya/tuannya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berilah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mahar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dengan/menurut yang patut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wanita-wanita merdeka/yang memelihara diri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bukan/tidak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wanita-wanita pezina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bukan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wanita yang mengambil laki-laki lain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gendak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apabila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telah menjaga diri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jika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mendatangi/melakukan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perbuatan keji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atas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separuh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atas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wanita-wanita yang merdeka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siksa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demikian itu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 orang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(ia) takut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sulit menjaga diri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dari/di antara kamu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jika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bersabar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lebih baik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 kalian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Maha Pengampun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Maha Penyayang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26.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menghendaki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untuk Dia menerangkan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 kalian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Dia memberi petunjuk kepadamu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jalan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sebelum kalian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Dia hendak menerima taubat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atas kalian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Maha Mengetahui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Maha Bijaksana </w:t>
      </w:r>
    </w:p>
    <w:p>
      <w:r>
        <w:br w:type="page"/>
      </w:r>
    </w:p>
    <w:p>
      <w:pPr>
        <w:jc w:val="center"/>
      </w:pPr>
      <w:r>
        <w:rPr>
          <w:rFonts w:ascii="Arial" w:hAnsi="Arial"/>
          <w:b/>
          <w:sz w:val="20"/>
        </w:rPr>
        <w:t>juz 5.: سورة النساء  :. hal 83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27.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 hendak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supaya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 menerima taubat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atas kalian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dan/sedang menghendaki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(mereka) mengikuti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hawa nafsu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supaya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berpaling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berpaling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besar/sejauh-jauhnya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28.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menghendaki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supaya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 memberi keringanan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kalian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dijadikan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manusia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lemah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29.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wahai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beriman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jangan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memakan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hartamu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diantara/sesamamu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jalan yang batil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kecuali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bahwa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adalah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(dengan jalan) perniagaan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saling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suka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dari/diantara kamu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jangan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membunuh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diri kalian sendiri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adalah Dia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dengan/untuk kalian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Maha Penyayang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30.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barang siapa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(ia) berbuat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demikian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bermusuhan/melanggar hak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aniaya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Kami masukkan 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neraka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adalah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demikian itu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atas/bagi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mudah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31.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jika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menjauhi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dosa-dosa besar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dilarang (mengerjakan)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daripadanya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(niscaya) Kami hapus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kalian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kesalahan-kesalahanmu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Kami masukkan kamu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 tempat masuk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mulia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32.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jangan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berangan-angan(iri hati)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memberi karunia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sebagian kamu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sebagian yang lain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 orang laki-laki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daripada 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usahakan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bagi orang-orang perempuan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daripada 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usahakan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mohonlah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karuniaNya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sesungguhnya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adalah Dia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dengan/terhadap segala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sesuatu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Maha Mengetahui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33.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bagi tiap-tiap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jadikan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pewaris-pewaris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apa (harta)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meninggalkan/(peninggalan)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kedua orang tua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kerabat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orang-orang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telah mengikat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sumpahmu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berilah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bagian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adalah Dia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segala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sesuatu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menjadi saksi (menyaksikan) </w:t>
      </w:r>
    </w:p>
    <w:p>
      <w:r>
        <w:br w:type="page"/>
      </w:r>
    </w:p>
    <w:p>
      <w:pPr>
        <w:jc w:val="center"/>
      </w:pPr>
      <w:r>
        <w:rPr>
          <w:rFonts w:ascii="Arial" w:hAnsi="Arial"/>
          <w:b/>
          <w:sz w:val="20"/>
        </w:rPr>
        <w:t>juz 5.: سورة النساء  :. hal 84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34.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kaum laki-laki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pemimpin/lebih kuat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atas/bagi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kaum wanita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sebab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telah melebihkan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sebagian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atas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sebagian yang lain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dengan sebab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menafkahkan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harta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wanita-wanita yang saleh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yang taat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yang menjaga diri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 waktu gaib/tidak hadir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sebab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menjaga/memelihara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wanita-wanita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khawatirkan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'nusyuz'nya/kedurhakaannya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nasehati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pindahkan/pisahkan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pada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tempat tidur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pukullah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jika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mentaatimu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janganlah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mencari-cari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atas/terhadap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jalan (untuk menyusahkan)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sesungguhnya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adalah Dia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Maha Tinggi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Maha Besar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35.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jika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khawatir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(adanya)perpecahan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antara keduanya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utuslah/kirimlah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seorang hakam (pendamai)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keluarganya (laki-laki)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seorang hakam (pendamai)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keluarganya (perempuan)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jika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keduanya menghendaki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perdamaian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akan memberi taufik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kepada keduanya (suami-isteri)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sesungguhnya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adalah Dia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Maha mengetahui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Maha Mengerti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36.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sembahlah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janganlah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mempersekutukan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sesuatu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kepada kedua orang tua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(berbuat) baik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(dengan/terhadap)yang dimiliki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kerabat dekat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anak-anak yatim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orang-orang miskin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tetangga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yang memiliki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dekat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tetangga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yang jauh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teman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sejawat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ibnu (orang)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sabil (dalam perjalanan)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apa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miliki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budak-budakmu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menyukai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adalah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sombong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membanggakan diri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37.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(mereka) kikir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(mereka) menyuruh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manusia/orang lain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berbuat kikir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mereka menyembunyikan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 (karunia)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memberikan kepada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karuniaNya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Kami sediakan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untuk orang-orang kafir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siksa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menghinakan </w:t>
      </w:r>
    </w:p>
    <w:p>
      <w:r>
        <w:br w:type="page"/>
      </w:r>
    </w:p>
    <w:p>
      <w:pPr>
        <w:jc w:val="center"/>
      </w:pPr>
      <w:r>
        <w:rPr>
          <w:rFonts w:ascii="Arial" w:hAnsi="Arial"/>
          <w:b/>
          <w:sz w:val="20"/>
        </w:rPr>
        <w:t>juz 5.: سورة النساء  :. hal 85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38.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orang-orang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(mereka) menafkahkan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harta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riya'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manusia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beriman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kepada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dengan/kepada hari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akhirat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barang siapa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ia adalah/menjadikan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syaitan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(sebagai) teman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sejahat-jahat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teman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39.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apakah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atas/bagi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sekiranya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beriman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kepada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hari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akhirat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mereka menafkahkan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dari/sebagian 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memberi rezki kepada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adalah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terhadap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Maha Mengetahui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40.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 menganiaya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seberat/sebesar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zarrah/biji sangat kecil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jika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ada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kebajikan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 melipat gandakannya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Dia memberikan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sisiNya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pahala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yang besar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41.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bagaimana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jika/apabila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Kami datangkan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tiap-tiap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ummat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seorang saksi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Kami datangkan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engkau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itu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sebagai saksi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42.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pada hari itu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ingin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kafir/ingkar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orang-orang yang mendurhakai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rasul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sekiranya/supaya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disama-ratakan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bumi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menyembunyikan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sesuatu kejadian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43.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wahai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beriman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janganlah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mendekati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sholat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kalian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mabuk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sehingga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mengetahui/mengerti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ucapkan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janganlah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dalam keadaan junub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kecuali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sekedar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berlalu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sehingga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mandi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jika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kalian adalah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sakit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atas/dalam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perjalanan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datang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seseorang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diantara kamu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tempat buang air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menyentuh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perempuan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maka/kemudian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mendapatkan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air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bertayamumlah kamu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debu/tanah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bersih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sapulah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dengan/pada mukamu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tanganmu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sesungguhnya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adalah Dia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Maha Pemaaf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Maha Pengampun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44.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apakah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memperhatikan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kepada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(mereka) diberi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 Kitab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membeli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kesesatan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mereka menghendaki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supaya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tersesat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jalan </w:t>
      </w:r>
    </w:p>
    <w:p>
      <w:r>
        <w:br w:type="page"/>
      </w:r>
    </w:p>
    <w:p>
      <w:pPr>
        <w:jc w:val="center"/>
      </w:pPr>
      <w:r>
        <w:rPr>
          <w:rFonts w:ascii="Arial" w:hAnsi="Arial"/>
          <w:b/>
          <w:sz w:val="20"/>
        </w:rPr>
        <w:t>juz 5.: سورة النساء  :. hal 86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45.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lebih mengetahui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dengan/tentang musuh-musuhmu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cukuplah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(menjadi) pelindung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cukuplah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(menjadi) penolong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46.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Yahudi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merubah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perkataan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tempat-tempatnya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mereka berkata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kami mendengar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dan/tetapi kami mendurhakai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dengarlah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tidak/bukan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mendengar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peliharalah kami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memutar-mutar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lidah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mencela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dalam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agama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sekiranya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bahwasanya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(mereka) berkata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kami mendengar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kami mentaati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dengarkan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perhatikanlah kami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tentu itu adalah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lebih baik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lebih tepat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akan tetapi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mengutuk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dengan/karena kekafiran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beriman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kecuali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sedikit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47.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wahai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(mereka) diberi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 Kitab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berimanlah kamu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Kami turunkan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yang membenarkan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 apa (Kitab)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bersamamu/ada padamu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sebelum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bahwa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merubah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muka-muka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maka/lalu Kami putarkannya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atas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belakangnya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kutuk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sebagaimana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mengutuki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hari Sabtu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adalah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ketetapan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berlaku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48.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mengampuni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bahwa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dipersekutukan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Dia mengampuni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selain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demikian/itu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 siapa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 kehendaki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barang siapa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mempersekutukan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sungguh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ia telah berbuat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dosa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besar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49.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perhatikan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kepada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(mereka) membersihkan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diri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akan tetapi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 membersihkan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siapa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 kehendaki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dianiaya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sedikitpun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50.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perhatikanlah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bagaimana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mengada-adakan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atas/terhadap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dusta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cukuplah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dengannya/perbuatan itu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dosa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nyata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51.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apakah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perhatikan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kepada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(mereka) diberi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 Kitab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beriman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dengan/kepada Jibti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Tagut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mereka mengatakan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kepada orang-orang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kafir/ingkar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itu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lebih mendapat petunjuk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beriman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jalan </w:t>
      </w:r>
    </w:p>
    <w:p>
      <w:r>
        <w:br w:type="page"/>
      </w:r>
    </w:p>
    <w:p>
      <w:pPr>
        <w:jc w:val="center"/>
      </w:pPr>
      <w:r>
        <w:rPr>
          <w:rFonts w:ascii="Arial" w:hAnsi="Arial"/>
          <w:b/>
          <w:sz w:val="20"/>
        </w:rPr>
        <w:t>juz 5.: سورة النساء  :. hal 87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52.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itulah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mengutuk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barang siapa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mengutuk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sekali-kali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mendapat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penolong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53.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kekuasaan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jika demikian/kendatipun ada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akan mendatangkan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manusia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sedikitpun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54.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dengki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manusia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 (karunia)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memberikan kepada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karuniaNya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sungguh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Kami telah memberikan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keluarga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Ibrahim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kitab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Hikmah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Kami telah memberikan kepada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kerajaan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besar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55.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diantara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ia beriman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denganNya (Allah)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diantara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ia menghalangi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daripadaNya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cukuplah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neraka jahanam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menyala-nyala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56.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kafir/ingkar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dengan/kepada ayat-ayat Kami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kelak/bakal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masukkan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api/neraka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setiap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hangus/terbakar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kulit-kulit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Kami ganti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kulit-kulit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lainnya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supaya merasakan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azab/siksa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sesungguhnya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adalah Dia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Maha Perkasa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Maha Bijaksana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57.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orang-orang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beriman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mereka mengerjakan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kebajikan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akan Kami masukkan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surga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mengalir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bawahnya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sungai-sungai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kekal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 dalamnya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selama-lamanya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 dalamnya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isteri-isteri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yang suci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Kami masukkan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tempat teduh/naungan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nyaman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58.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 menyuruh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untuk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menyampaikan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amanat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kepada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yang berhak menerimanya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apabila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menetapkan hukum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diantara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manusia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supaya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menetapkan hukum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adil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sesungguhnya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sebaik-baiknya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 memberi pelajaran kepadamu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adlah Dia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Maha Mendengar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Maha Melihat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59.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wahai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beriman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taatlah kamu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taatlah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Rasul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ulil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Amri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diantara kamu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jika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berselisih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dalam/tentang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sesuatu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kembalikanlah 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kepada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Rasul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jika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kalian adalah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(kamu) beriman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kepada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hari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akhirat/akhir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dmikian itu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lebih baik/utama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sebaik-baik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kesudahan/akibatnya </w:t>
      </w:r>
    </w:p>
    <w:p>
      <w:r>
        <w:br w:type="page"/>
      </w:r>
    </w:p>
    <w:p>
      <w:pPr>
        <w:jc w:val="center"/>
      </w:pPr>
      <w:r>
        <w:rPr>
          <w:rFonts w:ascii="Arial" w:hAnsi="Arial"/>
          <w:b/>
          <w:sz w:val="20"/>
        </w:rPr>
        <w:t>juz 5.: سورة النساء  :. hal 88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60.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apakah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perhatikan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kepada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mengaku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sesungguhnya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beriman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dengan/kepada 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diturunkan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kepadamu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diturunkan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sebelum kamu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hendak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bahwa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berhakim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kepada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Tagut (berhala)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sungguh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diperintah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untuk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mengingkari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menghendaki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syaitan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untuk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menyesatkan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penyesatan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sejauh-jauhnya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61.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apabila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dikatakan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kepada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marilah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kepada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apa (hukum)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telah turunkan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kepada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Rasul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lihat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munafik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(mereka) menghalangi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kamu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halangan yang sangat kuat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62.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bagaimanakah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apabila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menimpa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musibah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sebab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perbuatan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tangan-tangan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kemudian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datang kepadamu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bersumpah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dengan/demi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sekali-kali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kami menghendaki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kecuali/selain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kebaikan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perdamaian yang sempurna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63.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itu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mengetahui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 dalam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hati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berpalinglah kamu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berilah mereka pelajaran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katakanlah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kepada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dalam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diri/jiwa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perkataan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berbekas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64.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mengutus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seorang Rasul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melainkan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untuk ditaati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seizin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jikalau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sesungguhnya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ketika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menganiaya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diri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datang kepadamu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maka/lalu mereka mohon ampun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memohonkan ampun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untuk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Rasul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tentu mereka mendapati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Maha Penerima Taubat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Maha Penyayang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65.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dan/demi Tuhanmu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beriman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hingga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menjadikan kamu hakim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terhadap apa/perkara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perselisihan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diantara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kemudian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mendapatkan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dalam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diri/hati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keberatan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terhadap 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putuskan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mereka menerima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penerima sepenuhnya </w:t>
      </w:r>
    </w:p>
    <w:p>
      <w:r>
        <w:br w:type="page"/>
      </w:r>
    </w:p>
    <w:p>
      <w:pPr>
        <w:jc w:val="center"/>
      </w:pPr>
      <w:r>
        <w:rPr>
          <w:rFonts w:ascii="Arial" w:hAnsi="Arial"/>
          <w:b/>
          <w:sz w:val="20"/>
        </w:rPr>
        <w:t>juz 5.: سورة النساء  :. hal 89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66.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kalau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sesungguhnya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Kami perintahkan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atas/kepada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bahwa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bunuhlah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diri kalian sendiri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keluarlah kamu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kampungmu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melakukannya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kecuali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sedikit/sebagian kecil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kalau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sesungguhnya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(mereka) melaksanakan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apa/pelajaran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diberikan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tentulah ia/demikian itu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lebih baik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sangat/lebih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menguatkan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67.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kalau demikian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pasti Kami berikan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sisi Kami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pahala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besar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68.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pasti Kami beri petunjuk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jalan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lurus/benar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69.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barang siapa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mentaati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Rasul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mereka itu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bersama-sama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menganugerahi nikmat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para Nabi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para siddiqin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para syuhada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orang-orang saleh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sebaik-baik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itulah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teman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70.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demikian itu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karunia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cukup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mengetahui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71.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wahai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beriman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ambillah olehmu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kewaspadaanmu/kesiapanmu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pergilah kamu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berkelompok-kelompok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pergilah/majulah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bersama-sama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72.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diantara kamu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ada orang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sangat berlambat-lambat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jika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menimpa kamu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bencana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ia berkata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sungguh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telah menganugerahkan nikmat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atasku/atas diriku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karena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adalah aku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bersama-sama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menyaksikan (berperang)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73.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sungguh jika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menimpa kamu (kamu memperoleh)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karunia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tentu ia mengatakan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seakan-akan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pernah ada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antara kamu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antara 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kasih sayang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Wahai kiranya saya ada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adalah aku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bersama-sama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tentu saya mendapat kemenangan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kemenangan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besar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74.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hendaklah berperang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dalam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jalan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(mereka) menukar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kehidupan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dunia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akhirat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barang siapa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berperang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jalan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lalu terbunuh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memperoleh kemenangan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kelak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akan Kami berikan kepadanya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pahala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besar </w:t>
      </w:r>
    </w:p>
    <w:p>
      <w:r>
        <w:br w:type="page"/>
      </w:r>
    </w:p>
    <w:p>
      <w:pPr>
        <w:jc w:val="center"/>
      </w:pPr>
      <w:r>
        <w:rPr>
          <w:rFonts w:ascii="Arial" w:hAnsi="Arial"/>
          <w:b/>
          <w:sz w:val="20"/>
        </w:rPr>
        <w:t>juz 5.: سورة النساء  :. hal 90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75.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mengapa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 kalian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berperang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jalan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orang-orang yang lemah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laki-laki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perempuan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anak-anak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mengatakan/mendoakan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ya Tuhan kami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keluarkanlah kami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ini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negeri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yang dzalim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penduduknya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jadikan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 kami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sisi Engkau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pelindung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jadikanlah/berilah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untuk kami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sisi Engkau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penolong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76.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beriman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berperang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jalan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orang-orang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kafir/ingkar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berperang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jalan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Tagut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perangilah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kawan-kawan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syaitan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sesungguhnya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tipu daya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syaitan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adalah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lemah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77.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perhatikan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kepada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dikatakan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kepada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tahanlah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tanganmu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dirikanlah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sholat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tunaikan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zakat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setelah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diwajibkan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atas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berperang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tiba-tiba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segolongan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takut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manusia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seperti takut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lebih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takut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mereka berkata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 Tuhan kami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mengapa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Engkau wajibkan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atas kami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berperang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mengapa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Engkau tangguhkan kami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sampai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waktu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dekat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katakanlah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kesenangan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dunia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sedikit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akhirat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lebih baik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 orang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bertakwa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dianiaya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sedikitpun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78.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dimana saja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kalian menjadi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akan mendapatkan kamu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kematian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kendatipun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kalian adalah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 dalam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benteng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yang kokoh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jika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menimpa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kebaikan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berkata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ini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sisi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jika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menimpa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kejahatan/bencana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berkata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ini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sisi kamu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katakan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semuanya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sisi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mengapa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itu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kaum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hampir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memahami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pembicaraan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79.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menimpamu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kebaikan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menimpamu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kejelekan/bencana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dirimu sendiri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Kami utus kamu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kepada manusia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Rasul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cukuplah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menjadi saksi </w:t>
      </w:r>
    </w:p>
    <w:p>
      <w:r>
        <w:br w:type="page"/>
      </w:r>
    </w:p>
    <w:p>
      <w:pPr>
        <w:jc w:val="center"/>
      </w:pPr>
      <w:r>
        <w:rPr>
          <w:rFonts w:ascii="Arial" w:hAnsi="Arial"/>
          <w:b/>
          <w:sz w:val="20"/>
        </w:rPr>
        <w:t>juz 5.: سورة النساء  :. hal 91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80.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barang siapa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mentaati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Rasul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sesungguhnya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 mentaati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barang siapa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 berpaling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mengutusmu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atas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pemelihara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81.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mereka mengatakan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taat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apabila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telah pergi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sisimu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mengambil keputusan di malam hari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segolongan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bukan/selain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 katakan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 menulis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putuskan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berpalinglah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bertawakkallah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atas/kepada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cukuplah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pelindung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82.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apakah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memperhatikan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 Qur'an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jika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adalah 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sisi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selain/bukan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tentu mereka mendapati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 dalamnya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pertentangan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banyak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83.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apabila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datang kepada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perkara/berita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keamanan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ketakutan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menyiarkan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jikalau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mengembalikan/menyerahkannya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kepada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Rasul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kepada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ulil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amri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dari/diantara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tentu akan mengetahuinya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(mereka) menyelidikinya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dari/diantara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kalau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karunia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atas kalian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rahmatNya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tentu kamu mengikuti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syaitan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kecuali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sedikit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84.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berperanglah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jalan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dibebani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kecuali/melainkan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dirimu sendiri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kobarkanlah semangat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mukmin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mudah-mudahan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menolak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kekuatan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kafir/ingkar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sangat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kekuatan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sangat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keras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85.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barang siapa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memberi syafa'at/pertolongan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syafa'at/pertolongan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baik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adalah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daripadanya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barang siapa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memberi syafa'at/pertolongan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syafa'at/pertolongan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buruk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adalah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memikul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daripadanya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adalah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atas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segala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sesuatu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Maha Kuasa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86.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apabila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dihormati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penghormatan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hormatilah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yang lebih baik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daripadanya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kembalikan 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adalah Dia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segala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sesuatu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perhitungan </w:t>
      </w:r>
    </w:p>
    <w:p>
      <w:r>
        <w:br w:type="page"/>
      </w:r>
    </w:p>
    <w:p>
      <w:pPr>
        <w:jc w:val="center"/>
      </w:pPr>
      <w:r>
        <w:rPr>
          <w:rFonts w:ascii="Arial" w:hAnsi="Arial"/>
          <w:b/>
          <w:sz w:val="20"/>
        </w:rPr>
        <w:t>juz 5.: سورة النساء  :. hal 92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87.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tidak ada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Tuhan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kecuali/melainkan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sungguh Dia akan mengumpulkan kamu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kepada/sampai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hari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kiamat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tidak ada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keraguan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didalamnya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barang siapa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lebih benar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perkataan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88.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mengapa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 kalian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dalam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munafik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dua golongan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menjerumuskan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sebab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usahakan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apakah kamu bermaksud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bahwa/akan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memberi petunjuk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menyesatkan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barang siapa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menyesatkan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mendapatkan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baginya/kepadanya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jalan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89.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ingin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kalian kafir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sebagaimana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kafir/ingkar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kamu adalah/menjadi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sama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jangalah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mengambil menjadikan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dari/di antara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pemimpin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sehingga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berhijrah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di/pada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jalan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jika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berpaling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ambillah/tawanlah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bunuhlah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dimana saja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menemui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janganlah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ambil/jadikan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diantara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pemimpin/pelindung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jangan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menjadi penolong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90.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kecuali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(mereka) mengadakan hubungan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kepada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kaum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antara kamu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antara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perjanjian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datang kepadamu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terkepung/merasa berat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dada/hati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membunuh kamu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memerangi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kaum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kalau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menghendaki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tentu memberi kekuasaan kepada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 kalian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pasti mereka memerangi kamu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maka/tetapi jika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membiarkan kamu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memerangi kamu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mereka mengemukakan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kepadamu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perdamaian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menjadikan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 kalian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atas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jalan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91.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kelak kamu akan dapati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(golongan) yang lain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menghendaki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bahwa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aman dari kamu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mereka aman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kaum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setiap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apa/kali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diajak kembali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kepada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fitnah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terjerumus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didalamnya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jika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membiarkan kamu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mengemukakan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kepadamu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perdamaian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mereka menahan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tangan-tangan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tawanlah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bunuhlah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dimana saja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dapati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mereka itu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jadikan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 kalian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kekuasaan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nyata </w:t>
      </w:r>
    </w:p>
    <w:p>
      <w:r>
        <w:br w:type="page"/>
      </w:r>
    </w:p>
    <w:p>
      <w:pPr>
        <w:jc w:val="center"/>
      </w:pPr>
      <w:r>
        <w:rPr>
          <w:rFonts w:ascii="Arial" w:hAnsi="Arial"/>
          <w:b/>
          <w:sz w:val="20"/>
        </w:rPr>
        <w:t>juz 5.: سورة النساء  :. hal 93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92.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boleh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 seorang mukmin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membunuh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seorang mukmin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kecuali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bersalah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barang siapa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membunuh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seorang mukmin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bersalah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hendaklah memerdekakan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hamba sahaya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yang beriman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membayar diyat/ganti rugi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diserahkan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kepada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keluarganya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kecuali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memberikan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jika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ada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kaum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permusuhan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 kalian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seorang mukmin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hendaklah memerdekakan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hamba sahaya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yang beriman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jika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ada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kaum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diantara kamu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diantara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perjanjian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membayar diyat/ganti rugi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diserahkan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kepada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keluarganya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memerdekakan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hamba sahaya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yang beriman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barang siapa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mendapatkan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berpuasa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dua bulan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berturut-turut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taubat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adalah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Maha Mengetahui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Maha Bijaksana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93.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barang siapa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membunuh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seorang mukmin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sengaja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balasannya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neraka Jahanam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kekal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 dalamnya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murka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atasnya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mengutuknya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Dia menyediakan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siksa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besar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94.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wahai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beriman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apabila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berperang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pada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jalan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teliti olehmu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jangan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mengatakan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kepada orang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menjatuhkan/mengatakan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kepadamu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salam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bukan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seorang mukmin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mencari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harta benda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kehidupan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dunia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disisi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rampasan perang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yang banyak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demikianlah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kalian adalah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sebelum/dahulu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menganugerahkan nikmat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 kalian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telitilah olehmu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sesungguhnya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adalah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dengan/terhadap 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kerjakan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Maha Mengetahui </w:t>
      </w:r>
    </w:p>
    <w:p>
      <w:r>
        <w:br w:type="page"/>
      </w:r>
    </w:p>
    <w:p>
      <w:pPr>
        <w:jc w:val="center"/>
      </w:pPr>
      <w:r>
        <w:rPr>
          <w:rFonts w:ascii="Arial" w:hAnsi="Arial"/>
          <w:b/>
          <w:sz w:val="20"/>
        </w:rPr>
        <w:t>juz 5.: سورة النساء  :. hal 94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95.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sama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duduk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dari/diantara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mukmin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tidak/bukan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mempunyai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uzur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orang-orang yang berjihad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pada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jalan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harta benda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jiwa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melebihkan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berjihad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harta benda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jiwa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duduk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satu derajat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makanlah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menjanjikan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kebaikan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melebihkan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berjihad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duduk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pahala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besar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96.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beberapa derajat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daripadaNya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ampunan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rahmat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adalah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Maha Pengampun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Maha Penyayang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97.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mewafatkan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Malaikat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(keadaan) menganiaya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diri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berkata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bagaimana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kalian adalah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berkata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kami adalah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tertindas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bumi/negeri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berkata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bukankah/tidakkah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adalah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bumi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luas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kamu berpindah-pindah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 dalamnya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mereka itu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tempat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neraka Jahanam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seburuk-buruk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tempat kembali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98.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kecuali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tertindas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laki-laki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perempuan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anak-anak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mampu/kuasa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daya upaya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mendapat petunjuk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jalan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99.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mereka itu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mudah-mudahan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memaafkan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adalah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Maha Pemaaf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Maha Pengampun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100.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barang siapa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berhijrah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jalan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ia mendapat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muka bumi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tempat perlindungan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banyak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luas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barang siapa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keluar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rumahnya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berhijrah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kepada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RasulNya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kemudian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menemuinya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kematian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sungguh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telah tetap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pahalanya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adalah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Maha Pengampun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Maha Penyayang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101.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apabila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bepergian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muka bumi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 kalian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berdosa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bahwa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mengqasar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sholat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jika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takut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memfitnah/menyerang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kafir/ingkar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sesungguhnya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kafir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adalah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 kalian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musuh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nyata </w:t>
      </w:r>
    </w:p>
    <w:p>
      <w:r>
        <w:br w:type="page"/>
      </w:r>
    </w:p>
    <w:p>
      <w:pPr>
        <w:jc w:val="center"/>
      </w:pPr>
      <w:r>
        <w:rPr>
          <w:rFonts w:ascii="Arial" w:hAnsi="Arial"/>
          <w:b/>
          <w:sz w:val="20"/>
        </w:rPr>
        <w:t>juz 5.: سورة النساء  :. hal 95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102.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apabila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adalah kamu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 dalam/di tengah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maka/lalu kamu mendirikan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bagi/bersama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sholat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hendaklah berdiri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segolongan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bersama kamu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hendaklah mereka menyandang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senjata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apabila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telah sujud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hendaklah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dari/di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belakangmu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hendaklah datang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segolongan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yang lain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sholat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sholatlah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bersama kamu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hendaklah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kewaspadaan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senjata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ingin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kafir/ingkar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sekiranya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lengah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senjatamu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harta bendamu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mereka akan menyerbu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atas kalian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serbuan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satu/sekaligus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berdosa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 kalian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jika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adalah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dengan/untuk kalian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kesusahan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hujan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kalian adalah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sakit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meletakkan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senjatamu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ambillah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kewaspadaanmu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 menyediakan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 orang-orang kafir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siksa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menghinakan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103.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apabila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telah menyelesaikan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sholat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ingatlah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 waktu berdiri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di waktu duduk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diwaktu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berbaring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apabila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telah merasa aman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dirikanlah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sholat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sesungguhnya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sholat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adalah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atas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beriman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suatu kewajiban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ditentukan waktunya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104.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janganlah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berhati hina/lemah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dalam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mencari/mengejar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kaum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bahwa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kalian menjadi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menderita sakit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sesungguhnya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menderita sakit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sebagaimana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menderita sakit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kamu mengharapkan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harapkan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adalah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Maha Mengetahui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Maha Bijaksana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105.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telah menurunkan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kepadamu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Kitab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kebenaran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supaya kamu mengadili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diantara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manusia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memperlihatkan/mewahyukan kepadamu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jangan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menjadi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 orang-orang yang mengkhianati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penentang </w:t>
      </w:r>
    </w:p>
    <w:p>
      <w:r>
        <w:br w:type="page"/>
      </w:r>
    </w:p>
    <w:p>
      <w:pPr>
        <w:jc w:val="center"/>
      </w:pPr>
      <w:r>
        <w:rPr>
          <w:rFonts w:ascii="Arial" w:hAnsi="Arial"/>
          <w:b/>
          <w:sz w:val="20"/>
        </w:rPr>
        <w:t>juz 5.: سورة النساء  :. hal 96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106.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mohonlah ampun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adalah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Maha Pengampun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Maha Penyayang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107.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janganlah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berdebat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(mereka) mengkhianati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diri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menyukai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adalh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 yang berkhianat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bergelimang dosa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108.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bersembunyi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manusia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bersembunyi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Dia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beserta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ketika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menetapkan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 meridhai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perkataan/keputusan (rahasia)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adalah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dengan/terhadap 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kerjakan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Maha Meliputi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109.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itulah kamu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adalah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berdebat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dalam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kehidupan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dunia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barang siapa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mendebat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hari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kiamat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siapa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adalah/menjadi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atas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pelindung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110.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barang siapa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mengerjakan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kejahatan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menganiaya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dirinya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kemudian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memohon ampun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ia mendapati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Maha Pengampun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Maha Penyayang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111.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barang siapa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mengerjakan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dosa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sesungguhnyalah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ia mengerjakannya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dirinya sendiri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adalah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Maha Mengetahui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Maha Bijaksana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112.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barang siapa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mengerjakan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kesalahan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dosa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kemudian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ia melemparkan/menuduhkan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 yang tidak bersalah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sesungguhnya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ia menanggung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kebohongan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dosa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nyata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113.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sekiranya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karunia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atasmu/kepadamu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rahmatNya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tentulah bermaksud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segolongan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menyesatkan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menyesatkan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kecuali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diri mereka sendiri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mudharatkan kamu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sesuatu (sedikitpun)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telah menurunkan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atasmu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Kitab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Hikmah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Dia mengajarkan kamu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ketahui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adalah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karunia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besar </w:t>
      </w:r>
    </w:p>
    <w:p>
      <w:r>
        <w:br w:type="page"/>
      </w:r>
    </w:p>
    <w:p>
      <w:pPr>
        <w:jc w:val="center"/>
      </w:pPr>
      <w:r>
        <w:rPr>
          <w:rFonts w:ascii="Arial" w:hAnsi="Arial"/>
          <w:b/>
          <w:sz w:val="20"/>
        </w:rPr>
        <w:t>juz 5.: سورة النساء  :. hal 97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114.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 ada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kebaikan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dalam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kebanyakan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bisikan-bisikan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kecuali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menyuruh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memberi sedekah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berbuat kebaikan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mengadakan perdamaian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antara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manusia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barang siapa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berbuat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demikian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(karena) mencari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keridhaan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akan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memberinya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pahala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besar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115.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barang siapa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menentang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Rasul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sesudah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sudah jelas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petunjuk (kebenaran)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dia mengikuti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bukan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jalan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mukmin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palingkan dia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 kuasai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Kami masukkan dia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neraka Jahanam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seburuk-buruk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tempat kembali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116.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mengampuni (dosa)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menyekutukan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denganNya/Dia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Dia mengampuni (dosa)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selain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demikian/itu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 siapa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 kehendaki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barang siapa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mempersekutukan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kepada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ia telah sesat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kesesatan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jauh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117.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sembah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Dia/Allah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kecuali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berhala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sembah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kecuali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syaitan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yang durhaka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118.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telah mengutuknya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(syaitan) berkata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sungguh aku akan mengambil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hamba-hambaMu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yang ditentukan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119.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sungguh saya akan menyesatkan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sungguh saya akan membangkitkan angan-angan kosong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sungguh saya akan menyuruh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sungguh mereka akan memotong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telinga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binatang ternak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sungguh saya akan menyuruh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sungguh mereka akan merubah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ciptaan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barang siapa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mengambil/menjadikan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syaitan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pelindung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selain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sesungguhnya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ia menderita rugi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kerugian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nyata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120.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(syaitan) memberikan janji kepada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memberikan angan-angan kosong kepada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menjanjikan pada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syaitan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kecuali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tipuan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121.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itu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tempat kembali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neraka Jahanam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mendapat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daripadanya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tempat lari </w:t>
      </w:r>
    </w:p>
    <w:p>
      <w:r>
        <w:br w:type="page"/>
      </w:r>
    </w:p>
    <w:p>
      <w:pPr>
        <w:jc w:val="center"/>
      </w:pPr>
      <w:r>
        <w:rPr>
          <w:rFonts w:ascii="Arial" w:hAnsi="Arial"/>
          <w:b/>
          <w:sz w:val="20"/>
        </w:rPr>
        <w:t>juz 5.: سورة النساء  :. hal 98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122.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orang-orang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beriman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mereka beramal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kebajikan/saleh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kelak akan Kami masukkan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surga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mengalir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bawahnya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sungai-sungai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kekal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 dalamnya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selama-lamanya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janji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benar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barang siapa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lebih benar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perkataan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123.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tidak/bukan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angan-anganmu yang kosong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angan-angan kosong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ahli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kitab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barang siapa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mengerjakan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kejahatan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akan diberi balasan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dengannya (kejahatan itu)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 mendapat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selain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pelindung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penolong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124.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barang siapa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beramal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yang saleh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laki-laki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perempuan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dia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seorang yang beriman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mereka itu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(mereka) masuk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surga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dianiaya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sedikitpun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125.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siapakah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lebih baik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agama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orang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menyerahkan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wajahnya/dirinya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kepada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dan/sedang dia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 yang berbuat baik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mengikuti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agama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Ibrahim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betul/lurus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mengambil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Ibrahim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kesayangan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126.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kepunyaan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apa-apa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langit(jamak)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apa-apa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bumi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adalah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dengan/terhadap segala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sesuatu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meliputi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127.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mereka minta fatwa kepadamu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dalam/tentang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perempuan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katakanlah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memberi fatwa kepadamu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tentang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apa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dibacakan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 kalian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dalam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Kitab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dalam/tentang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anak-anak yatim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perempuan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memberikan pada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ditetapkan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kamu suka/ingin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menikahi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yang lemah-lemah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anak-anak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mengurus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untuk anak-anak yatim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adil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kalian kerjakan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kebaikan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sesungguhnya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adalah Dia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Maha Mengetahui </w:t>
      </w:r>
    </w:p>
    <w:p>
      <w:r>
        <w:br w:type="page"/>
      </w:r>
    </w:p>
    <w:p>
      <w:pPr>
        <w:jc w:val="center"/>
      </w:pPr>
      <w:r>
        <w:rPr>
          <w:rFonts w:ascii="Arial" w:hAnsi="Arial"/>
          <w:b/>
          <w:sz w:val="20"/>
        </w:rPr>
        <w:t>juz 5.: سورة النساء  :. hal 99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128.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jika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seorang wanita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takut/khawatir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suaminya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nusyuz/membuat kesalahan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pergi meninggalkan/tidak acuh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mengapa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atas keduanya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berdamai keduanya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antara keduanya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perdamaian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perdamaian itu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lebih baik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kebiasaan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jiwa/manusia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kikir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jika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berbuat kebaikan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kamu memelihara diri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sesungguhnya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adalah Dia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dengan/terhadap 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kerjakan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Maha Mengetahui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129.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dapat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berbuat adil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diantara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isteri-isteri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walaupun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ingin sekali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janganlah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cenderung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seluruh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kecenderungan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maka/sehingga kamu membiarkannya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seperti tergantung/terkatung-katung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jika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mengadakan perbaikan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kamu memelihara diri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sesungguhnya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adalah Dia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Maha Pengampun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Maha Penyayang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130.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jika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keduanya bercerai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akan memberi kecukupan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masing-masing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keluasanNya (karuniaNya)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adalah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Maha Luas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Maha Bijaksana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131.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milik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apa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langit(jamak)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apa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bumi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sesungguhnya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Kami telah mewasiatkan/memerintahkan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(mereka) diberi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Kitab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sebelum kalian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kepada kamu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supaya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bertakwa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jika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kafir/ingkar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milik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langit(jamak)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apa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bumi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adalah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Maha Kaya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Maha Terpuji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132.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milik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apa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langit(jamak)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apa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bumi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cukuplah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dengan/kepada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(sebagai) pelindung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133.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jika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(Allah) menghendaki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 memusnahkan kamu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hai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manusia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Dia mendatangkan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yang lain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adalah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demikian itu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Maha Kuasa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134.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barang siapa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adalah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menghendaki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pahala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dunia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di sisi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pahala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dunia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akhirat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adalah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Maha Mendengar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Maha Melihat </w:t>
      </w:r>
    </w:p>
    <w:p>
      <w:r>
        <w:br w:type="page"/>
      </w:r>
    </w:p>
    <w:p>
      <w:pPr>
        <w:jc w:val="center"/>
      </w:pPr>
      <w:r>
        <w:rPr>
          <w:rFonts w:ascii="Arial" w:hAnsi="Arial"/>
          <w:b/>
          <w:sz w:val="20"/>
        </w:rPr>
        <w:t>juz 5.: سورة النساء  :. hal 100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135.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wahai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beriman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jadilah kamu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menegakkan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keadilan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menjadi saksi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bagi/karena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walaupun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atas/terhadap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diri kalian sendiri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kedua orang tua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kaum kerabat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jika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adalah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miskin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lebih dekat (tahu)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keduanya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janganlah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mengikuti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hawa nafsu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agar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berbuat adil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jika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memutar balikkan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menentang/enggan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sesungguhnya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adalah Dia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dengan/terhadap 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kerjakan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Maha Mengetahui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136.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wahai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beriman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tetaplah kamu beriman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dengan/kepada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Rasul-RasulNya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Kitab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 turunkan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Rasul-RasulNya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Kitab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(Allah) turunkan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sebelumnya.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barang siapa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kafir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dengan/kepada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Malaikat-MalaikatNya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Kitab-KitabNya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Rasul-RasulNya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hari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akhirat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ia telah sesat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kesesatan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jauh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137.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beriman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kemudian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kafir/ingkar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kemudian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beriman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kemudian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kafir/ingkar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kemudian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bertambah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kekafiran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ada/akan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untuk memberi ampun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bagi/kepada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untuk memberi petunjuk kepada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jalan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138.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kabarkanlah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munafik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bahwasanya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siksa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sangat pedih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139.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(mereka) mengambil/menjadikan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kafir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pelindung/penolong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selain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mukmin.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apakah mereka mencari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 sisi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kekuatan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kekuatan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milik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semuanya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140.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sungguh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(Allah) menurunkan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atas kalian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 dalam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Kitab/Al Quran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bahwa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apabila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mendengar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ayat-ayat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diingkari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dengannya/daripadanya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memperolok-olok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jangan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duduk-duduk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beserta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sehingga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memasuki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dalam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pembicaraan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lainnya,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kalian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jika demikian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serupa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sesungguhnya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mengumpulkan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munafik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orang-orang kafir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dalam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neraka Jahanam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semuanya </w:t>
      </w:r>
    </w:p>
    <w:p>
      <w:r>
        <w:br w:type="page"/>
      </w:r>
    </w:p>
    <w:p>
      <w:pPr>
        <w:jc w:val="center"/>
      </w:pPr>
      <w:r>
        <w:rPr>
          <w:rFonts w:ascii="Arial" w:hAnsi="Arial"/>
          <w:b/>
          <w:sz w:val="20"/>
        </w:rPr>
        <w:t>juz 5.: سورة النساء  :. hal 101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141.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(mereka) menunggu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dengan/untuk kalian.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jika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ada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 kalian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kemenangan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berkata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bukankah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berada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beserta kamu,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jika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ada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 orang-orang kafir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bagian/kemenangan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berkata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bukankah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turut memenangkan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atas kalian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membela kamu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mukmin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memberi keputusan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 antara kamu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hari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kiamat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akan menjadikan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 orang-orang kafir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mukmin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jalan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142.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munafik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(mereka) akan menipu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Dia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membalas tipuan mereka.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apabila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berdiri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kepada/untuk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sholat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berdiri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malas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riya'/ingin dilihat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manusia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ingat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kecuali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sedikit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143.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dalam keadaan ragu-ragu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antara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demikian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kepada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ini/itu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kepada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ini/itu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barang siapa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menyesatkan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mendapat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jalan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144.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wahai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beriman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jangan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mengambil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kafir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pelindung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selain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mukmin.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apakah kamu ingin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bahwa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kalian jadikan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atas kalian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alasan/kekuasaan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nyata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145.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munafik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dalam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tingkatan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paling bawah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neraka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mendapat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penolong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146.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kecuali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(mereka) bertaubat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mereka mengadakan perbaikan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mereka berpegang teguh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kepada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mereka mengikhlaskan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agama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kepada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mereka itu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beserta/bersama-sama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beriman.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kekal/bakal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memberikan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mukmin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pahala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besar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147.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apa/mengapa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berbuat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menyiksa kamu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jika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bersyukur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kamu beriman,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adalah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Maha Mensyukuri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Maha Mengetahui </w:t>
      </w:r>
    </w:p>
    <w:p>
      <w:r>
        <w:br w:type="page"/>
      </w:r>
    </w:p>
    <w:p>
      <w:pPr>
        <w:jc w:val="center"/>
      </w:pPr>
      <w:r>
        <w:rPr>
          <w:rFonts w:ascii="Arial" w:hAnsi="Arial"/>
          <w:b/>
          <w:sz w:val="20"/>
        </w:rPr>
        <w:t>juz 6.: سورة النساء  :. hal 102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148.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menyukai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terus terang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dengan/pada yang buruk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ucapan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kecuali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teraniaya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adalah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Maha Mendengar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Maha Mengetahui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149.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jika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melahirkan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kebaikan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menyembunyikannya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memaafkan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seburuk-buruk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sesungguhnya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adalah Dia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Maha Pemaaf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Maha Kuasa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150.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(mereka) kafir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kepada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RasulNya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mereka bermaksud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untuk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membedakan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antara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RasulNya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mereka mengatakan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kami beriman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dengan/kepada sebagian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kami kafir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dengan/kepada sebagian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mereka bermaksud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untuk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mengambil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antara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demikian itu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jalan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151.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itulah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kafir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sebenar-benarnya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Kami menyediakan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untuk orang-orang kafir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siksa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menghinakan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152.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orang-orang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beriman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kepada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RasulNya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membeda-bedakan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antara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seorangpun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mereka (Rasul-Rasul)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itulah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kelak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 akan memberikan kepada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pahala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adalah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Maha Pengampun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Maha Penyayang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153.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akan meminta kepadamu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ahli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kitab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bahwa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menurunkan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atas/kepada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kitab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langit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sesungguhnya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telah meminta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Musa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lebih besar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demikian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mereka berkata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perlihatkan kepada kami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nyata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menimpa/menyambar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petir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dengan/karena kedzaliman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kemudian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mengambil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anak sapi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sesudah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datang kepada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bukti-bukti yang nyata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Kami memaafkan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demikian itu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Kami berikan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Musa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kekuasaan/keterangan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nyata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154.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Kami angkat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bukit Tursina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perjanjian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Kami katakan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kepada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masuklah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pintu/gerbang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bersujud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Kami katakan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kepada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jangan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melanggar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dalam/tentang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hari Sabtu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Kami telah mengambil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perjanjian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kokoh </w:t>
      </w:r>
    </w:p>
    <w:p>
      <w:r>
        <w:br w:type="page"/>
      </w:r>
    </w:p>
    <w:p>
      <w:pPr>
        <w:jc w:val="center"/>
      </w:pPr>
      <w:r>
        <w:rPr>
          <w:rFonts w:ascii="Arial" w:hAnsi="Arial"/>
          <w:b/>
          <w:sz w:val="20"/>
        </w:rPr>
        <w:t>juz 6.: سورة النساء  :. hal 103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155.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disebabkan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pelanggaran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perjanjian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kekafiran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dengan/terhadap ayat-ayat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pembunuhan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Nabi-Nabi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tidak/tanpa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kebenaran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perkataan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hati kami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tertutup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tetapi/bahkan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telah mengunci mati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atasnya/hati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dengan/karena kekafiran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beriman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kecuali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sedikit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156.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karena kekafiran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perkataan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atas/terhadap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Maryam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kedustaan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besar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157.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perkataan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sesungguhnya kami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(kami) telah membunuh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 Masih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Isa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putera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Maryam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Rasul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membunuhnya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menyalibnya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akan tetapi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diserupakan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(mereka) berselisih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padanya (Isa)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benar-benar dalam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keragu-raguan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daripadanya (yang dibunuh itu)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dengannya (tentang yang dibunuh itu)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pengetahuan/keyakinan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kecuali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mengikuti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persangkaan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membunuhnya (Isa)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yakin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158.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tetapi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telah mengangkatnya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kepadaNya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adalah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Maha Perkasa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Maha Bijaksana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159.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ahli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kitab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kecuali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benar-benar ia akan beriman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dengannya/kepadanya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sebelum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kematiannya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hari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kiamat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adalah ia (Isa)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atas/terhadap 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menjadi saksi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160.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disebabkan kezaliman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Yahudi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Kami haramkan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yang baik-baik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dibolehkan/dihalalkan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karena mereka menghalangi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jalan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banyak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161.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pengambilan/makan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riba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telah dilarang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daripadanya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makan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harta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manusia/orang lain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jalan bathil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Kami sediakan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 orang-orang kafir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diantara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siksa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yang pedih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162.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akan tetapi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mendalam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 dalam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ilmu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diantara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orang-orang mukmin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beriman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dengan/kepada 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diturunkan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kepadamu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diturunkan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sebelummu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orang-orang yang mendirikan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sholat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orang-orang yang menunaikan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zakat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orang-orang yang beriman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kepada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hari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akhirat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itulah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akan Kami berikan pada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pahala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besar </w:t>
      </w:r>
    </w:p>
    <w:p>
      <w:r>
        <w:br w:type="page"/>
      </w:r>
    </w:p>
    <w:p>
      <w:pPr>
        <w:jc w:val="center"/>
      </w:pPr>
      <w:r>
        <w:rPr>
          <w:rFonts w:ascii="Arial" w:hAnsi="Arial"/>
          <w:b/>
          <w:sz w:val="20"/>
        </w:rPr>
        <w:t>juz 6.: سورة النساء  :. hal 104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163.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telah menwahyukan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kepadamu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sebagaimana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Kami telah mewahyukan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kepada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Nuh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Nabi-Nabi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sesudahnya/kemudiannya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Kami wahyukan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kepada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Ibrahim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Ismail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Ishaq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Ya'qub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anak-anak cucunya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Isa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Ayyub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Yunus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Harun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Sulaiman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Kami berikan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Daud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Zabur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164.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Rasul-Rasul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sungguh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Kami kisahkan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kepadamu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sebelum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Rasul-Rasul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Kami kisahkan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kepadamu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telah berbicara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Musa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pembicaraan/secara langsung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165.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Rasul-Rasul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pembawa berita gembira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pemberi peringatan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supaya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ada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 manusia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atas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alasan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sesudah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Rasul-Rasul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adalah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Maha Perkasa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Maha Bijaksana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166.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akan tetapi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 menyaksikan/mengakui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apa (Al Quran)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 menurunkan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kepadamu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 menurunkannya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ilmuNya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Malaikat-Malaikat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menjadi saksi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cukuplah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kepada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menjadi saksi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167.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kafir/ingkar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mereka menghalang-halangi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jalan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sungguh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telah sesat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kesesatan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sejauh-jauhnya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168.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kafir/ingkar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mereka berbuat dzalim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adalah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akan mengampuni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bagi/kepada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 akan menunjukkan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jalan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169.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kecuali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jalan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neraka jahanam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kekal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 dalamnya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selama-lamanya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adalah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demikian itu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atas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mudah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170.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wahai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manusia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sungguh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telah datang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seorang Rasul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kebenaran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Tuhan kalian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berimanlah kamu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lebih baik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 kalian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jika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kafir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sesungguhnya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milik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segala 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langit(jamak)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bumi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adalah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Maha Mengetahui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Maha Bijaksana </w:t>
      </w:r>
    </w:p>
    <w:p>
      <w:r>
        <w:br w:type="page"/>
      </w:r>
    </w:p>
    <w:p>
      <w:pPr>
        <w:jc w:val="center"/>
      </w:pPr>
      <w:r>
        <w:rPr>
          <w:rFonts w:ascii="Arial" w:hAnsi="Arial"/>
          <w:b/>
          <w:sz w:val="20"/>
        </w:rPr>
        <w:t>juz 6.: سورة النساء  :. hal 105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171.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Wahai ahli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kitab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jangan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melampaui batas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dalam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agamamu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jangan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mengatakan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terhadap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kecuali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benar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hanyalah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 Masih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Isa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putera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Maryam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Rasul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kalimatNya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 sampaikannya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kepada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Maryam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roh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daripadaNya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berimanlah kamu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kepada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RasulNya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jangan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mengatakan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tiga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hentikanlah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lebih baik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 kalian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hanyalah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Tuhan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satu/esa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Maha Suci Dia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bahwa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adalah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seorang anak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bagiNya/milikNya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langit(jamak)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bumi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cukuplah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pelindung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172.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sekali-kali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enggan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 Masih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bahwa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adalah ia/menjadi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hamba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Malaikat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yang terdekat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barang siapa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enggan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menyembahNya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ia menyombongkan diri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Dia/Allah akan mengumpulkan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kepadaNya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semuanya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173.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adapun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beriman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mereka beramal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kebajikan/saleh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Dia/Allah akan menyempurnakan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pahala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Dia/Allah menambah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karuniaNya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adapun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(mereka) enggan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mereka menyombongkan diri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Dia/Allah akan menyiksa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siksaan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pedih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mendapatkan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selain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pelindung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penolong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174.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wahai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manusia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sungguh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telah datang kepadamu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bukti kebenaran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Tuhan kalian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Kami telah menurunkan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kepadamu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cahaya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terang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175.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adapun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beriman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kepada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mereka berpegang teguh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dengan/kepadaNYa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Dia/Allah akan memasukkan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 dalam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rahmat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daripadaNya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karunia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Dia/Allah akan memberi petunjuk pada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kepadaNya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jalan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lurus </w:t>
      </w:r>
    </w:p>
    <w:p>
      <w:r>
        <w:br w:type="page"/>
      </w:r>
    </w:p>
    <w:p>
      <w:pPr>
        <w:jc w:val="center"/>
      </w:pPr>
      <w:r>
        <w:rPr>
          <w:rFonts w:ascii="Arial" w:hAnsi="Arial"/>
          <w:b/>
          <w:sz w:val="20"/>
        </w:rPr>
        <w:t>juz 6.: سورة النساء  :. hal 106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176.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akan meminta fatwa kepadamu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katakanlah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memberi fatwa kepadamu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dalam/tentang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kalalah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jika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seseorang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binasa/meninggal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tidak ada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seorang anak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baginya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saudara perempuan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baginya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seperdua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 (harta)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tinggalkan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ia (saudara laki-laki)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mewarisinya (harta saudara perempuan)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jika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adalah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baginya/mempunyai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anak laki-laki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jika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adalah keduanya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dua orang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bagi keduanya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dua pertiga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daripada apa/harta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ia tinggalkan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jika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adalah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beberapa saudara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laki-laki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perempuan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bagi laki-laki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seperti (sebanyak)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dua saudara perempuan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menerangkan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 kalian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supaya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tersesat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dengan/terhadap segala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sesuatu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Maha Mengetahui </w:t>
      </w:r>
    </w:p>
    <w:p>
      <w:pPr>
        <w:jc w:val="center"/>
      </w:pPr>
      <w:r>
        <w:rPr>
          <w:rFonts w:ascii="Arial" w:hAnsi="Arial"/>
          <w:b/>
          <w:sz w:val="28"/>
        </w:rPr>
        <w:t>5. سورة المائدة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wahai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beriman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penuhilah olehmu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dengan/akan janji-janji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dihalalkan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 kalian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binatang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ternak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kecuali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dibacakan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atas kalian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bukan/tidak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menghalalkan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berburu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kalian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ihram/mengerjakan haji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 menetapkan hukum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 kehendaki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wahai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beriman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jangan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melanggar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syiar-syiar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jangan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bulan-bulan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haram/suci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jangan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binatang hadiah/korban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jangan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binatang yang diberi kalung untuk korban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jangan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mengunjungi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Baitul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Haram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bermaksud mencari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karunia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Tuhan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keridhaan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apabila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telah menyelesaikan ibadah haji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berburulah kamu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jangan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ganjaran(dosa) yang kamu lakukan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kebencian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suatu kaum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bahwa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menghalang-halangi kamu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Masjidil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Haram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bahwa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melampaui batas/aniaya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tolong menolonglah kamu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atas/dalam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kebaikan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takwa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jangan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tolong menolong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atas/dalam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berbuat dosa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permusuhan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bertakwalah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sangat keras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siksa </w:t>
      </w:r>
    </w:p>
    <w:p>
      <w:r>
        <w:br w:type="page"/>
      </w:r>
    </w:p>
    <w:p>
      <w:pPr>
        <w:jc w:val="center"/>
      </w:pPr>
      <w:r>
        <w:rPr>
          <w:rFonts w:ascii="Arial" w:hAnsi="Arial"/>
          <w:b/>
          <w:sz w:val="20"/>
        </w:rPr>
        <w:t>juz 6.: سورة المائدة  :. hal 107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3.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diharamkan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 kalian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bangkai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darah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daging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babi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apa (binatang)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disembelih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karena bukan (atas nama)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yang tercekik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yang dipukul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yang jatuh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binatang yang ditanduk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apa (binatang)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memakan (menerkam)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binatang buas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kecuali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menyembelihnya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apa (binatang)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disembelih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atas/untuk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berhala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bahwa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mengundi nasib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anak panah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demikian itu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fasik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pada hari ini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putus asa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kafir/ingkar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agamamu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janganlah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takut kepada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takutlah kepadaKu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pada hari ini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Aku sempurnakan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 kalian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agamamu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Aku cukupkan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atas kalian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nikmatKu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Aku telah rela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 kalian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Islam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agama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barang siapa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terpaksa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dalam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kelaparan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bukan/tanpa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disengaja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untuk berbuat dosa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sesungguhnya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Maha Pengampun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Maha Penyayang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4.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akan bertanya kepadamu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apa-apa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dihalalkan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katakanlah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dihalalkan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 kalian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yang baik-baik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ajari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binatang buas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melatih untuk berburu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mengajarnya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apa/menurut 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mengajarkan kepadamu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makanlah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ia tangkap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atas kalian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sebutlah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nama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atasnya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bertakwalah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sesungguhnya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sangat cepat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perhitungan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5.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pada hari ini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dihalalkan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 kalian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yang baik-baik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makanan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(mereka) diberi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Kitab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halal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 kalian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makananmu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halal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wanita-wanita yang menjaga kehormatan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wanita-wanita mukmin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wanita-wanita yang menjaga kehormatan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(mereka) diberi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kitab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sebelum kalian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jika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memberikan kepada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mas kawin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mengawininya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bukan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berzina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menjadikannya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gundik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barang siapa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kafir/ingkar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dengan/sesudah beriman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sungguh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terhapus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amalnya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dia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akhirat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dari/termasuk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rugi </w:t>
      </w:r>
    </w:p>
    <w:p>
      <w:r>
        <w:br w:type="page"/>
      </w:r>
    </w:p>
    <w:p>
      <w:pPr>
        <w:jc w:val="center"/>
      </w:pPr>
      <w:r>
        <w:rPr>
          <w:rFonts w:ascii="Arial" w:hAnsi="Arial"/>
          <w:b/>
          <w:sz w:val="20"/>
        </w:rPr>
        <w:t>juz 6.: سورة المائدة  :. hal 108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6.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wahai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beriman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apabila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berdiri/mengerjakan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kepada/untuk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sholat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basuhlah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mukamu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tanganmu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sampai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siku-siku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sapulah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dengan/pada kepalamu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kaki-kakimu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sampai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kedua mata-kaki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jika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kalian adalah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berjunub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bersucilah kamu,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jika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kalian adalah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sakit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atas/dalam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perjalanan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datang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seseorang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 antara kamu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tempat buang air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menyentuh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perempuan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mendapatkan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air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bertayamunlah kamu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debu/tanah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baik/bersih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usaplah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dengan/pada mukamu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tangan-tangan kamu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padanya.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menghendaki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untuk menjadikan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atas kalian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kesempitan/kesulitan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akan tetapi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 menghendaki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untuk membersihkan kamu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untuk menyempurnakan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nikmat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atas kalian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agar kalian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kalian bersyukur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7.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ingatlah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nikmat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 kalian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perjanjianNya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 janjikan kepadamu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ketika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mengatakan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kami dengar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kami taat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bertakwalah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Maha Mengetahui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dengan/terhadap isi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hati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8.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wahai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beriman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adalah/jadilah kamu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menegakkan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karena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saksi-saksi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adil.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jangan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membuatmu berdosa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kebencian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kaum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atas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untuk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berlaku adil,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berlaku adillah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lebih dekat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untuk/kepada takwa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bertakwalah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sesungguhnya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Maha Mengetahui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dengan/terhadap 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kerjakan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9.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telah menjanjikan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beriman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mereka beramal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kebajikan/saleh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ampunan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pahala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besar </w:t>
      </w:r>
    </w:p>
    <w:p>
      <w:r>
        <w:br w:type="page"/>
      </w:r>
    </w:p>
    <w:p>
      <w:pPr>
        <w:jc w:val="center"/>
      </w:pPr>
      <w:r>
        <w:rPr>
          <w:rFonts w:ascii="Arial" w:hAnsi="Arial"/>
          <w:b/>
          <w:sz w:val="20"/>
        </w:rPr>
        <w:t>juz 6.: سورة المائدة  :. hal 109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10.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orang-orang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kafir/ingkar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mereka mendustakan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ayat-ayat Kami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penghuni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neraka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wahai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beriman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ingatlah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nikmat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atas kalian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ketika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berkehendak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kaum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untuk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memanjangkan/meluaskan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kepadamu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tangan-tangan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Dia menahan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tangan-tangan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kalian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bertakwalah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atas/kepada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hendaklah bertawakkal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mukmin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telah mengambil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perjanjian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Bani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Israil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Kami telah mengangkat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diantara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dua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belas (orang)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pemimpin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berfirman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sesungguhnya Aku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beserta kamu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sungguh jika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mendirikan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sholat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kamu menunaikan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zakat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kamu beriman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kepada Rasul-Rasul-Ku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kamu membantu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kamu meminjamkan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pinjaman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baik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sungguh Aku akan menghapus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kalian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kesalahan-kesalahanmu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sungguh Aku akan memasukkan kamu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sorga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mengalir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bawahnya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sungai-sungai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barang siapa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kafir/ingkar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sesudah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demikian/itu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diantara kamu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sungguh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 telah sesat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sama/lurus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jalan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13.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dengan sebab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melanggar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perjanjian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mengutuk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Kami jadikan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hati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keras membatu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merubah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perkataan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tempat-tempatnya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mereka melupakan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telah diperingatkan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jangan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senantiasa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akan melihat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 yang khianat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diantara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kecuali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sedikit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diantara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maafkanlah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biarkanlah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 menyukai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berbuat baik </w:t>
      </w:r>
    </w:p>
    <w:p>
      <w:r>
        <w:br w:type="page"/>
      </w:r>
    </w:p>
    <w:p>
      <w:pPr>
        <w:jc w:val="center"/>
      </w:pPr>
      <w:r>
        <w:rPr>
          <w:rFonts w:ascii="Arial" w:hAnsi="Arial"/>
          <w:b/>
          <w:sz w:val="20"/>
        </w:rPr>
        <w:t>juz 6.: سورة المائدة  :. hal 110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14.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dari/diantara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(mereka) mengatakan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sesungguhnya kami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Nasrani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telah  mengambil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perjanjian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maka/tetapi mereka melupakan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diperingatkan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Kami timbulkan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 antara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permusuhan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kebencian/kemarahan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sampai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hari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kiamat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kelak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akan memberitahukan pada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adalah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(mereka) kerjakan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15.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Wahai ahli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Kitab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sungguh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telah datang kepadamu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Rasul Kami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 menjelaskan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 kalian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banyak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kalian adalah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(kamu) sembunyikan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(isi) Kitab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memaafkan/membiarkan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kebanyakan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sungguh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telah datang kepadamu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cahaya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kitab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terang/nyata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16.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memberi petunjuk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dengannya (Kitab)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mengikuti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keridhaanNya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jalan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keselamatan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Dia mengeluarkan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kegelapan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kepada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cahaya/terang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izinNya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Dia memberi petunjuk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kepada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jalan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lurus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17.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sungguh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telah kafir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(mereka) berkata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 Masih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putera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Maryam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katakanlah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siapakah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yang menguasai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sesuatu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jika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menghendaki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untuk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membinasakan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 Masih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putera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Maryam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ibunya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siapa/orang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bumi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seluruhnya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milik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kerajaan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langit(jamak)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bumi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diantara keduanya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 menciptakan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 kehendaki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atas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segala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sesuatu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Maha Kuasa </w:t>
      </w:r>
    </w:p>
    <w:p>
      <w:r>
        <w:br w:type="page"/>
      </w:r>
    </w:p>
    <w:p>
      <w:pPr>
        <w:jc w:val="center"/>
      </w:pPr>
      <w:r>
        <w:rPr>
          <w:rFonts w:ascii="Arial" w:hAnsi="Arial"/>
          <w:b/>
          <w:sz w:val="20"/>
        </w:rPr>
        <w:t>juz 6.: سورة المائدة  :. hal 111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18.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berkata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Yahudi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orang-orang Nasrani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anak-anak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kekasih-kekasihNya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katakan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mengapa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 menyiksa kamu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karena dosa-dosa kamu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bahkan/tetapi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manusia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diantara orang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 ciptakan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 mengampuni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 siapa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 kehendaki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Dia menyiksa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orang/siapa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 kehendaki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milik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kerajaan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langit(jamak)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bumi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diantara keduanya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kepadaNya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tempat kembali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19.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Wahai ahli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Kitab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sungguh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telah datang kepadamu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Rasul Kami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 menjelaskan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 kalian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terputusnya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para Rasul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supaya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mengatakan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datang kepada kami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pembawa berita gembira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pembawa peringatan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sungguh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telah datang kepadamu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pembawa berita gembira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pembawa peringatan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atas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segala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sesuatu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Maha Kuasa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20.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ketika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berkata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Musa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kepada kaumnya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wahai kaumku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ingatlah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nikmat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atas kalian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ketika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 menjadikan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diantara kamu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para Nabi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Dia menjadikan kamu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penguasa-penguasa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Dia memberikan kamu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tidak/belum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 berikan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seseorang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alam semesta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21.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wahai kaumku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masuklah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tanah/bumi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suci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tentukan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 kalian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jangan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berbalik/lari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atas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belakangmu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kamu akan kembali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rugi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22.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berkata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wahai musa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 dalamnya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kaum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gagah perkasa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sesungguhnya kami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tidak 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kami memasukinya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sehingga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keluar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daripadanya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jika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keluar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daripadanya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sesungguhnya kami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masuk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23.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berkata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dua orang laki-laki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dari/diantara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(mereka) takut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telah memberi nikmat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 keduanya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masuklah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pintu gerbang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jika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telah memasukinya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sesungguhnya kamu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mengalahkan/menang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kepada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bertawakkallah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jika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kalian adalah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beriman </w:t>
      </w:r>
    </w:p>
    <w:p>
      <w:r>
        <w:br w:type="page"/>
      </w:r>
    </w:p>
    <w:p>
      <w:pPr>
        <w:jc w:val="center"/>
      </w:pPr>
      <w:r>
        <w:rPr>
          <w:rFonts w:ascii="Arial" w:hAnsi="Arial"/>
          <w:b/>
          <w:sz w:val="20"/>
        </w:rPr>
        <w:t>juz 6.: سورة المائدة  :. hal 112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24.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berkata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wahai musa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kami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tidak 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kami memasukinya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selama-lamanya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selama/selagi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 dalamnya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pergilah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Tuhanmu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berperanglah kamu berdua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sesungguhnya kami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 sini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duduk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25.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(Musa) berkata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 Tuhanku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aku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aku menguasai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kecuali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diriku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saudaraku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pisahkanlah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antara kami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antara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kaum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fasik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26.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(Allah) berfirman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sesungguhnya ia (negeri itu)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diharamkan/dilarang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empat puluh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tahun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mengembara kebingungan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di/pada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bumi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jangan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putus asa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atas/terhadap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kaum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fasik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27.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bacakanlah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berita/cerita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dua orang anak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Adam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sebenarnya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ketika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keduanya mempersembahkan korban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korban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diterima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salah satunya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diterima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yang lain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 berkata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sungguh aku akan membunuhmu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ia berkata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sesungguhnya hanyalah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akan menerima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bertakwa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28.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sungguh jika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mengembangkan/mengayunkan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kepadaku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tanganmu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untuk membunuhmu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aku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mengembangkan/mengayunkan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tanganku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kepadamu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untuk membunuhmu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sesungguhnya aku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aku takut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Tuhan Pemelihara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alam semesta/seru sekalian alam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29.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aku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aku ingin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agar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kembali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dosaku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dosamu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kamu adalah/menjadi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penghuni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neraka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yang demikian itu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pembalasan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dzalim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30.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menjadikan mudah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baginya (Qabil)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hawa nafsunya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membunuh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saudaranya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ia membunuhnya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jadilah 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rugi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31.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mengirimkan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seekor burung gagak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menggali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bumi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untuk memperlihatkannya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bagaimana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menutupi/mengubur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mayat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saudaranya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ia berkata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aduh celakalah aku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mengapa aku tidak mampu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agar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aku adalah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seperti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ini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burung gagak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maka/lalu aku menutupi/menguburkan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mayat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saudaraku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jadilah 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menyesal </w:t>
      </w:r>
    </w:p>
    <w:p>
      <w:r>
        <w:br w:type="page"/>
      </w:r>
    </w:p>
    <w:p>
      <w:pPr>
        <w:jc w:val="center"/>
      </w:pPr>
      <w:r>
        <w:rPr>
          <w:rFonts w:ascii="Arial" w:hAnsi="Arial"/>
          <w:b/>
          <w:sz w:val="20"/>
        </w:rPr>
        <w:t>juz 6.: سورة المائدة  :. hal 113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32.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sebab/oleh karena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itu/demikian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tetapkan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atas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Bani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Israil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bahwasanya 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barang siapa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membunuh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seorang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bukan karena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seseorang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membuat kerusakan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bumi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seakan-akan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ia membunuh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manusia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seluruhnya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barang siapa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menghidupkannya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seakan-akan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ia menghidupkan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manusia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seluruhnya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sesungguhnya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telah datang kepada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Rasul-Rasul Kami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keterangan-keterangan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kemudian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sungguh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banyak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dari/diantara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sesudah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itu/demikian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bumi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sungguh orang-orang yang melampaui batas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33.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hanyalah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pembalasan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(mereka) memerangi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rasulNya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mereka berusaha/membuat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bumi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kerusakan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bahwa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dibunuh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disalib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dipotong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tangan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kaki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berlainan/silang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dibuang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muka bumi/negeri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demikian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kehinaan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dunia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bagi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akhirat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siksaan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besar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34.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kecuali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(mereka) bertaubat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sebelum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bahwa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menguasai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ketahuilah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bahwasanya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Maha Pengampun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Maha Penyayang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35.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wahai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beriman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bertakwalah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carilah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kepadaNya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jalan yang mendekatkan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berjihadlah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di/pada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jalanNya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agar kalian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mendapatkan keuntungan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36.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kafir/ingkar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sekiranya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bahwasanya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 mereka/mereka mempunyai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apa-apa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bumi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seluruhnya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seperti/sebanyak itu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bersamanya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untuk menebus diri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siksaan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hari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kiamat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diterima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bagi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siksaan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yang pedih </w:t>
      </w:r>
    </w:p>
    <w:p>
      <w:r>
        <w:br w:type="page"/>
      </w:r>
    </w:p>
    <w:p>
      <w:pPr>
        <w:jc w:val="center"/>
      </w:pPr>
      <w:r>
        <w:rPr>
          <w:rFonts w:ascii="Arial" w:hAnsi="Arial"/>
          <w:b/>
          <w:sz w:val="20"/>
        </w:rPr>
        <w:t>juz 6.: سورة المائدة  :. hal 114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37.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ingin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supaya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keluar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neraka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keluar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daripadanya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bagi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siksaan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lama/kekal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38.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pencuri laki-laki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pencuri perempuan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potonglah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tangan keduanya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pembalasan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dengan/bagi 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keduanya lakukan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siksaan/pembalasan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Maha Perkasa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Maha Bijaksana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39.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barang siapa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kembali/bertaubat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sesudah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kedzalimannya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ia memperbaiki diri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akan menerima taubat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Maha Pengampun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Maha Penyayang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40.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tidakkah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mengetahui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bahwasanya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bagiNya (mempunyai)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kerajaan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langit(jamak)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bumi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 menyiksa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siapa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 kehendaki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Dia mengampuni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 siapa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 kehendaki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segala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sesuatu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Maha Kuasa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41.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wahai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Rasul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janganlah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menyedihkan kamu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(mereka) bersegera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dalam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kekafiran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(mereka) berkata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beriman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mulut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dan/padahal belum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beriman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hati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Yahudi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suka mendengarkan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pada yang bohong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suka mendengar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kepada kaum/orang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yang lain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datang kepadamu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merubah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perkataan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sesudah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tempat-tempatnya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mengatakan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jika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diberikan kepadamu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ini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ambillah dia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jika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diberikannya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hati-hatilah kamu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barangsiapa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menghendaki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fitnahnya/kesesatannya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tidak mampu (menolak)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sedikitpun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itulah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menghendaki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agar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membersihkan diri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hati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dunia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kehinaan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bagi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akhirat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siksaan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besar </w:t>
      </w:r>
    </w:p>
    <w:p>
      <w:r>
        <w:br w:type="page"/>
      </w:r>
    </w:p>
    <w:p>
      <w:pPr>
        <w:jc w:val="center"/>
      </w:pPr>
      <w:r>
        <w:rPr>
          <w:rFonts w:ascii="Arial" w:hAnsi="Arial"/>
          <w:b/>
          <w:sz w:val="20"/>
        </w:rPr>
        <w:t>juz 6.: سورة المائدة  :. hal 115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42.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suka mendengarkan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pada yang bohong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banyak memakan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 yang haram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jika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datang kepadamu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putuskanlah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diantara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berpalinglah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jika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berpaling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memudharatkan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sedikitpun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jika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memutuskan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putuskanlah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diantara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adil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 menyukai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berbuat adil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43.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bagaimana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mengangkatmu menjadi hakim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disisi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Taurat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 dalamnya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hukum-hukum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kemudian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berpaling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sesudah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itu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bukan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orang-orang yang beriman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44.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telah turunkan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Taurat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 dalamnya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petunjuk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cahaya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memutuskan perkara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Nabi-Nabi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(mereka) menyerahkan diri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terhadap orang-orang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Yahudi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orang-orang alim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para pendeta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sebab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diperintah memelihara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Kitab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mereka menjadi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saksi-saksi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jangan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takut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manusia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takutlah kepadaKu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jangan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jual/menukar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ayat-ayatKu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harga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sedikit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barang siapa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memutuskan perkara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menurunkan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mereka itu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kafir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45.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Kami telah menetapkan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 dalamnya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bahwasanya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jiwa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jiwa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mata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mata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hidung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hidung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telinga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telinga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gigi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gigi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luka-luka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balasan (qisas)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barang siapa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bersedekah/melepaskan hak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dengannya (qisas)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dia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penembus (dosa)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barang siapa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memutuskan perkara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dengan/menurut 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menurunkan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mereka itu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dzalim </w:t>
      </w:r>
    </w:p>
    <w:p>
      <w:r>
        <w:br w:type="page"/>
      </w:r>
    </w:p>
    <w:p>
      <w:pPr>
        <w:jc w:val="center"/>
      </w:pPr>
      <w:r>
        <w:rPr>
          <w:rFonts w:ascii="Arial" w:hAnsi="Arial"/>
          <w:b/>
          <w:sz w:val="20"/>
        </w:rPr>
        <w:t>juz 6.: سورة المائدة  :. hal 116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46.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Kami telah mengiringkan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jejak-jejak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Isa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putera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Maryam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yang membenarkan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terhadap apa (Kitab)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antara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dua tangannya/sebelumnya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Taurat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Kami telah memberitakannya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Injil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 dalamnya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petunjuk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cahaya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yang membenarkan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terhadap apa (Kitab)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antara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dua tangannya/sebelumnya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Taurat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menjadi petunjuk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pelajaran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 orang-orang yang bertakwa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47.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hendaklah memutuskan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keluarga/pengikut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Injil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dengan/menurut 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menurunkan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 dalamnya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barang siapa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memutuskan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dengan/menurut 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menurunkan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mereka itu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fasik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48.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Kami telah menurunkan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kepadamu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Kitab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kebenaran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yang membenarkan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terhadap 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antara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dua tangan/sebelumnya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Kitab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yang menjaga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putuskanlah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diantara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dengan/menurut 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menurunkan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janganlah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mengikuti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hawa nafsu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telah datang kepadamu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kebenaran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 tiap-tiap ummat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telah menjadikan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diantara kamu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peraturan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jalan yang terang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sekiranya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menghendaki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niscaya Dia menjadikan kamu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ummat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yang satu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akan tetapi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 hendak menguji kamu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dalam/terhadap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 berikan kepadamu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berlomba-lombalah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kebajikan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kepada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tempat kembalimu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semua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lalu Dia memberitahukan padamu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dengan/tentang 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kalian adalah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 dalamnya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perselisihkan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49.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hendaklah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memutuskan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diantara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dengan/menurut 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menurunkan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jangan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mengikuti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hawa nafsu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hati-hatilah terhadap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bahwa/supaya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(tidak) memalingkan/menyesatkan kamu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sebagian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menurunkan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kepadamu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jika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berpaling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ketahuilah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bahwasanya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menghendaki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agar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menimpakan bencana kepada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sebagian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dosa-dosa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kebanyakan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manusia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sungguh orang-orang fasik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50.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apakah hukum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Jahiliyah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kehendaki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siapakah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lebih baik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hukumNya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 kaum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yakin </w:t>
      </w:r>
    </w:p>
    <w:p>
      <w:r>
        <w:br w:type="page"/>
      </w:r>
    </w:p>
    <w:p>
      <w:pPr>
        <w:jc w:val="center"/>
      </w:pPr>
      <w:r>
        <w:rPr>
          <w:rFonts w:ascii="Arial" w:hAnsi="Arial"/>
          <w:b/>
          <w:sz w:val="20"/>
        </w:rPr>
        <w:t>juz 6.: سورة المائدة  :. hal 117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51.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wahai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beriman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jangan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mengambil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Yahudi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orang-orang Nasrani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pemimpin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sebagian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pemimpin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sebagian yang lain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barang siapa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mengangkat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diantara kamu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sesungguhnya 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(golongan)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memberi petunjuk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kaum/golongan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dzalim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52.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kamu akan melihat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dalam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hati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penyakit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bersegera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pada mereka (Yahudi dan Nasrani)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berkata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kami takut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agar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menimpa kami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bencana/bahaya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mudah-mudahan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agar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 mendatangkan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kemenangan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keputusan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sisiNya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mereka menjadi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atas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rahasiakan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dalam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diri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menyesal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53.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akan mengatakan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beriman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inikah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(mereka) bersumpah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sungguh-sungguh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sumpah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sesungguhnya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benar-benar besertamu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rusaklah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amal-amal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mereka menjadi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rugi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54.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wahai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beriman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barang siapa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murtad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diantara kamu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agamanya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bakal/akan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mendatangkan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suatu kaum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 mencintai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mencintaiNya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lemah-lembut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mukmin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keras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atas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kafir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berjihad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pada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jalan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takut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celaan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mencela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demikian itu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karunia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 berikan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pada siapa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 kehendaki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Maha Luas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Maha Mengetahui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55.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hanyalah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pemimpin kamu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RasulNya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orang-orang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beriman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(mereka) mendirikan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sholat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mereka menunaikan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zakat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tunduk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56.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barang siapa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menjadikan pemimpin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RasulNya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orang-orang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beriman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golongan/pengikut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menang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57.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wahai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beriman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jangan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mengambil/menjadikan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(mereka) mengambil/menjadikan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agamamu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ejekan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permainan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(mereka) diberi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Kitab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sebelum kalian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orang-orang kafir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pemimpin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 bertakwalah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jika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kalian adalah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beriman </w:t>
      </w:r>
    </w:p>
    <w:p>
      <w:r>
        <w:br w:type="page"/>
      </w:r>
    </w:p>
    <w:p>
      <w:pPr>
        <w:jc w:val="center"/>
      </w:pPr>
      <w:r>
        <w:rPr>
          <w:rFonts w:ascii="Arial" w:hAnsi="Arial"/>
          <w:b/>
          <w:sz w:val="20"/>
        </w:rPr>
        <w:t>juz 6.: سورة المائدة  :. hal 118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58.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jika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menyeru/memanggil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kepada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sholat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menjadikannya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ejekan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permainan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demikian itu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disebabkan mereka benar-benar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kaum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menggunakan akal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59.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katakanlah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Wahai ahli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Kitab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apakah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membenci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dari/kepada kami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kecuali/lantaran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bahwa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kami  beriman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kepada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apa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diturunkan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kepada kami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diturunkan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sebelum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dan/sedangkan sesungguhnya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kebanyakan kamu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fasik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60.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katakanlah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apakah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aku memberitahukan kepadamu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yang lebih buruk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demikian/itu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pembalasan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 sisi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mengutukinya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memurkai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Dia menjadikan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diantara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kera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babi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penyembah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Thagut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itu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lebih buruk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tempat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lebih tersesat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lurus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jalan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61.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jika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datang kepadamu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berkata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beriman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masuk/datang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kekafiran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keluar/pergi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lebih mengetahui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dengan/kepada 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adalah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sembunyikan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62.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kamu akan melihat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kebanyakan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diantara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bersegera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 dalam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dosa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permusuhan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makan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haram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sungguh amat buruk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adalah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(mereka) kerjakan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63.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mengapa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melarang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alim Yahudi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pendeta-pendeta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ucapan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dosa/bohong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makan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haram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sungguh amat buruk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adalah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(mereka) kerjakan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64.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berkata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Yahudi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tangan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terbelenggu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terbelenggu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tangan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mereka dikutuk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dengan/disebabkan 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berkata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tetapi/bahkan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kedua tanganNya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terbuka keduanya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 menafkahkan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sebagaimana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 kehendaki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sungguh akan menambah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kebanyakan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diantara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diturunkan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kepadamu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Tuhanmu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kedurhakaan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kekafiran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Kami jatuhkan/timbulkan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diantara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permusuhan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kebencian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kepada/sampai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hari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kiamat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setiap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menyalakan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untuk peperangan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memadamkan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mereka berusaha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bumi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(membuat) kerusakan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 menyukai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membuat kerusakan </w:t>
      </w:r>
    </w:p>
    <w:p>
      <w:r>
        <w:br w:type="page"/>
      </w:r>
    </w:p>
    <w:p>
      <w:pPr>
        <w:jc w:val="center"/>
      </w:pPr>
      <w:r>
        <w:rPr>
          <w:rFonts w:ascii="Arial" w:hAnsi="Arial"/>
          <w:b/>
          <w:sz w:val="20"/>
        </w:rPr>
        <w:t>juz 6.: سورة المائدة  :. hal 119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65.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kalau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sekiranya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Ahli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Kitab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beriman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(mereka) bertakwa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tentu Kami hapuskan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kesalahan-kesalahan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tentu Kami masukkan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surga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penuh kenikmatan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66.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kalau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sekiranya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(mereka) menegakkan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Taurat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Injil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diturunkan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kepada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Tuhan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niscaya mereka mendapat makanan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atas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bawah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kaki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diantara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umat/golongan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pertengahan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kebanyakan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diantara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amat buruk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kerjakan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67.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wahai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Rasul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sampaikanlah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diturunkan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kepadamu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Tuhanmu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jika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kerjakan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menyampaikan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risalahNya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 memelihara kamu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manusia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 memberi petunjuk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kaum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kafir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68.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katakanlah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Wahai ahli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Kitab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atas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sesuatu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sehingga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menegakkan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Taurat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Injil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diturunkan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kepadamu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Tuhan kalian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sungguh akan menambah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kebanyakan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diantara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diturunkan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kepadamu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Tuhanmu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kedurhakaan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kekafiran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janganlah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berputus asa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kaum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kafir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69.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beriman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orang-orang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Yahudi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Shabi-in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Nasrani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orang/siapa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beriman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kepada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hari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akhirat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beramal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saleh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tidak ada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kekhawatiran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atas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(mereka) bersedih hati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70.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telah mengambil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perjanjian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Bani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Israil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Kami telah mengutus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kepada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Rasul-Rasul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setiap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datang kepada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seorang Rasul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menginginkan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hawa nafsu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segolongan/sebagian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dustakan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segolongan/sebagian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bunuh </w:t>
      </w:r>
    </w:p>
    <w:p>
      <w:r>
        <w:br w:type="page"/>
      </w:r>
    </w:p>
    <w:p>
      <w:pPr>
        <w:jc w:val="center"/>
      </w:pPr>
      <w:r>
        <w:rPr>
          <w:rFonts w:ascii="Arial" w:hAnsi="Arial"/>
          <w:b/>
          <w:sz w:val="20"/>
        </w:rPr>
        <w:t>juz 6.: سورة المائدة  :. hal 120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71.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mereka mengira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bahwa tidak 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terjadi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bencana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mereka menjadi buta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mereka menjadi tuli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kemudian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menerima taubat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kemudian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menjadi buta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mereka menjadi tuli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kebanyakan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diantara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Maha Melihat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dengan/terhadap 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kerjakan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72.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telah kafir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(mereka) mengatakan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 Masih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putera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Maryam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berkata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 Masih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Wahai keturunan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Israil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sembahlah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Tuhanku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Tuhanmu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barang siapa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mempersekutukan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dengan/kepada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sungguh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mengharamkan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surga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tempatnya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neraka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tidaklah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dzalim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penolong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73.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telah kafir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(mereka) mengatakan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tiga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tiga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Tuhan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selain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Tuhan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satu/esa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jika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berhenti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katakan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tentu akan menyentuh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kafir/ingkar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diantara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siksa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pedih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74.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mengapa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bertaubat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kepada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mereka memohon ampun kepadaNya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Maha Pengampun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Maha Penyayang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75.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bukanlah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 Masih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putera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Maryam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melainkan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seorang Rasul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sungguh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telah berlalu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sebelumnya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beberapa Rasul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ibunya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seorang wanita yang sangat benar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adalah keduanya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keduanya memakan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makanan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perhatikanlah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bagaimana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Kami menjelaskan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bagi/kepada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keterangan-keterangan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kemudian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perhatikanlah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kemana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berpaling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76.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katakanlah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mengapa kamu menyembah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selain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berkuasa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 kalian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membahayakan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memberi manfaat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Maha Mendengar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Maha Mengetahui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77.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katakanlah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Wahai ahli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Kitab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janganlah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berlebih-lebihan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dalam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agamamu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tidak/tanpa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kebenaran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janganlah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mengikuti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hawa nafsu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kaum/orang-orang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sungguh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telah sesat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sebelum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mereka menyesatkan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kebanyakan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mereka sesat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lurus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jalan </w:t>
      </w:r>
    </w:p>
    <w:p>
      <w:r>
        <w:br w:type="page"/>
      </w:r>
    </w:p>
    <w:p>
      <w:pPr>
        <w:jc w:val="center"/>
      </w:pPr>
      <w:r>
        <w:rPr>
          <w:rFonts w:ascii="Arial" w:hAnsi="Arial"/>
          <w:b/>
          <w:sz w:val="20"/>
        </w:rPr>
        <w:t>juz 6.: سورة المائدة  :. hal 121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78.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telah dikutuk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kafir/ingkar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Bani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Israil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atas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lisan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Daud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Isa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putera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Maryam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demikian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disebabkan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durhaka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adalah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(mereka) melampaui batas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79.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adalah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saling melarang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perbuatan mungkar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lakukannya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sungguh amat buruk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adalah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(mereka) perbuat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80.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melihat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kebanyakan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diantara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(mereka) menjadikan pemimpin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kafir/ingkar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sungguh amat buruk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telah disediakan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diri mereka sendiri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bahwa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kemurkaan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atas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didalam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siksaan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(mereka) kekal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81.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sekiranya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adalah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beriman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dengan/kepada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Nabi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diturunkan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kepadanya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mengambil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pemimpin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akan tetapi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kebanyakan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diantara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fasik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82.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sungguh kamu akan mendapati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paling keras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manusia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permusuhan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terhadap orang-orang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beriman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Yahudi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orang-orang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(mereka) musyrik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sungguh kamu akan mendapati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paling dekat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persahabatan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terhadap orang-orang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beriman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(mereka) mengatakan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kami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Nasrani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demikian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disebabkan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diantara meraka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pendeta-pendeta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rahib-rahib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bahwasanya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menyombongkan diri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83.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apabila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mendengarkan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diturunkan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kepada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Rasul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lihat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mata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mencucurkan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air mata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apa/disebabkan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ketahui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kebenaran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berkata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ya Tuhan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telah beriman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catatlah kami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bersama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menjadi saksi </w:t>
      </w:r>
    </w:p>
    <w:p>
      <w:r>
        <w:br w:type="page"/>
      </w:r>
    </w:p>
    <w:p>
      <w:pPr>
        <w:jc w:val="center"/>
      </w:pPr>
      <w:r>
        <w:rPr>
          <w:rFonts w:ascii="Arial" w:hAnsi="Arial"/>
          <w:b/>
          <w:sz w:val="20"/>
        </w:rPr>
        <w:t>juz 7.: سورة المائدة  :. hal 122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84.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mengapa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 kami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(kami) beriman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kepada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datang kepada kami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kebenaran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kami menginginkan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agar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memasukkan kami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Tuhan kami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beserta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kaum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saleh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85.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memberi pahala kepada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katakan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surga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mengalir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bawahnya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sungai-sungai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kekal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didalamnya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itulah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balasan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berbuat kebaikan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86.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orang-orang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kafir/ingkar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mereka mendustakan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ayat-ayat Kami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itulah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penghuni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neraka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87.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wahai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beriman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jangan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mengharamkan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yang baik-baik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menghalalkan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 kalian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jangan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melampaui batas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menyukai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melampaui batas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88.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makanlah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telah memberi rezki kepadamu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halal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baik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bertakwalah kamu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beriman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89.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menghukum kamu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karena main-main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 dalam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sumpahmu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tetapi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 menghukum kamu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sebab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sengaja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sumpah-sumpah itu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dendanya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memberi makan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sepuluh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miskin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pertengahan/biasa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berikan makan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keluargamu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memberi mereka pakaian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memerdekakan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seorang budak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barang siapa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mendapatkan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berpuasalah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tiga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hari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demikian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denda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sumpah-sumpahmu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jika/bila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bersumpah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jagalah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sumpah-sumpahmu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seperti demikianlah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menerangkan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 kalian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ayat-ayatNya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agar kalian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kalian bersyukur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90.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wahai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beriman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sesungguhnya hanyalah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minuman keras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judi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berhala-berhala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mengundi nasib dengan anak panah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perbuatan keji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perbuatan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syaitan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jauhilah perbuatan itu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agar kalian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(kamu) beruntung </w:t>
      </w:r>
    </w:p>
    <w:p>
      <w:r>
        <w:br w:type="page"/>
      </w:r>
    </w:p>
    <w:p>
      <w:pPr>
        <w:jc w:val="center"/>
      </w:pPr>
      <w:r>
        <w:rPr>
          <w:rFonts w:ascii="Arial" w:hAnsi="Arial"/>
          <w:b/>
          <w:sz w:val="20"/>
        </w:rPr>
        <w:t>juz 7.: سورة المائدة  :. hal 123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91.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hanyalah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bermaksud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syaitan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hendak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menimbulkan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diantara kamu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permusuhan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kebencian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 dalam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minuman keras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berjudi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ia menghalangi kamu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mengingat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sholat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apakah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berhenti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92.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taatlah kamu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taatlah kamu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Rasul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berhati-hatilah kamu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jika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berpaling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ketahuilah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bahwasanya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Rasul Kami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penyampaian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yang nyata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93.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tidak/bukan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beriman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mereka beramal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kebajikan/saleh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berdosa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tentang 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telah memakannya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apabila/jika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bertakwa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mereka beriman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mereka beramal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kebajikan/saleh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kemudian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bertakwa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mereka beriman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kemudian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bertakwa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mereka berbuat kebaikan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 menyukai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berbuat kebaikan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94.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wahai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beriman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sungguh akan menguji kamu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sesuatu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binatang buruan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perolehnya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tanganmu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tombakmu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karena hendak mengetahui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siapa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takut kepadanya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yang gaib/tidak terlihat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barang siapa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melanggar batas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sesudah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demikian/itu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baginya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siksa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pedih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95.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wahai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beriman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jangan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membunuh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binatang buruan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kalian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berihram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barang siapa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membunuhnya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diantara kamu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sengaja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balasannya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seperti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ia membunuh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binatang ternak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memutuskan hukum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dengannya/padanya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dua orang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adil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diantara kamu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(sebagai) korban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sampai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Ka'bah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(sebagai) denda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memberi makan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miskin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mengganti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demikian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berpuasa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supaya ia merasakan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akibat buruk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urusan/pekerjaannya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telah memaafkan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tentang 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telah lalu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barang siapa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kembali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akan menyiksa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daripadanya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Maha Perkasa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mempunyai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hak menyiksa </w:t>
      </w:r>
    </w:p>
    <w:p>
      <w:r>
        <w:br w:type="page"/>
      </w:r>
    </w:p>
    <w:p>
      <w:pPr>
        <w:jc w:val="center"/>
      </w:pPr>
      <w:r>
        <w:rPr>
          <w:rFonts w:ascii="Arial" w:hAnsi="Arial"/>
          <w:b/>
          <w:sz w:val="20"/>
        </w:rPr>
        <w:t>juz 7.: سورة المائدة  :. hal 124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96.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dihalalkan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 kalian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binatang buruan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laut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memakannya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kesenangan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 kalian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bagi yang dalam perjalanan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diharamkan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 kalian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binatang buruan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selama kamu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berihram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bertakwalah kamu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kepadaNya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dikumpulkan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97.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telah menjadikan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Ka'bah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rumah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suci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menegakkan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 manusia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bulan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suci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binatang kurban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binatang yang diberi kalung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demikian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agar kamu mengetahui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bahwasanya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 mengetahui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 dalam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langit(jamak)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 dalam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bumi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bahwasanya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segala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sesuatu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Maha Mengetahui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98.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ketahuilah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bahwasanya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sangat keras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siksa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bahwa sesungguhnya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Maha Pengampun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Maha Penyayang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99.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Rasul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kecuali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penyampaian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mengetahui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lahirkan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sembunyikan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100.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katakanlah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sama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yang buruk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yang baik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meskipun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menarik hatimu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banyak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yang buruk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bertakwalah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wahai orang-orang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yang berakal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agar kalian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beruntung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101.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wahai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beriman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jangan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menanyakan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sesuatu/perkara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jika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diterangkan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 kalian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menyusahkan kamu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jika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menanyakan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daripadanya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ketika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diturunkan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 Qur'an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diterangkan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 kalian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memaafkan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daripadanya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Maha Pengampun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Maha Penyantun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102.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sungguh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telah menanyakannya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kaum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sebelum kalian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kemudian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jadilah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kafir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103.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menjadikan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bahirah (unta yang dipotong telinganya)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saibah (unta yang tidak boleh diganggu)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wasilah (anak kambing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haam (unta larangan yang tidak boleh dibebani)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akan tetapi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kafir/ingkar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membuat-buat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atas/terhadap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kebohongan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kebanyakan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berakal </w:t>
      </w:r>
    </w:p>
    <w:p>
      <w:r>
        <w:br w:type="page"/>
      </w:r>
    </w:p>
    <w:p>
      <w:pPr>
        <w:jc w:val="center"/>
      </w:pPr>
      <w:r>
        <w:rPr>
          <w:rFonts w:ascii="Arial" w:hAnsi="Arial"/>
          <w:b/>
          <w:sz w:val="20"/>
        </w:rPr>
        <w:t>juz 7.: سورة المائدة  :. hal 125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104.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apabila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dikatakan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kepada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marilah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kepada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menurunkan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kepada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Rasul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berkata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cukuplah kami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dapati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atasnya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bapak-bapak kami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apakah meskipun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adalah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bapak-bapak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mengetahui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sesuatu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mendapat petunjuk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105.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wahai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beriman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 kalian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diri kalian sendiri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memberi mudharat kepadamu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ia sesat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apabila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mendapat petunjuk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kepada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tempat kembalimu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semuanya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Dia akan menerangkan kepadamu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tentang 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kalian adalah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kerjakan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106.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wahai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beriman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penyaksian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diantara kamu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apabila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datang/menghadapi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salah seorang kamu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kematian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ketika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berwasiat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dua orang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mempunyai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keadilan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diantara kamu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dua orang lain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selain kamu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jika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bepergian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bumi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maka/lalu menimpa kamu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bencana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kematian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menahan keduanya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sesudah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sholat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maka/lalu keduanya bersumpah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(nama)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jika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ragu-ragu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kami membeli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harga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walaupun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adalah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memiliki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kerabat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kami menyembunyikan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kesaksian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sesungguhnya kami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jika demikian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tentu termasuk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berdosa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107.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jika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diketahui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atas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keduanya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keduanya berbuat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dosa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dua orang yang lain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keduanya berdiri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tempat kedudukan keduanya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berhak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atas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dua orang pertama/lebih dekat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keduanya bersumpah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(nama)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kesaksian kami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lebih berhak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kesaksian keduanya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melanggar batas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kami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jika demikian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tentu termasuk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dzalim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108.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demikian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lebih dekat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agar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datang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kesaksian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sebenarnya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takut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dikembalikan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sumpah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sesudah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sumpah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bertakwalah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dengarkanlah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memberi petunjuk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kaum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fasik </w:t>
      </w:r>
    </w:p>
    <w:p>
      <w:r>
        <w:br w:type="page"/>
      </w:r>
    </w:p>
    <w:p>
      <w:pPr>
        <w:jc w:val="center"/>
      </w:pPr>
      <w:r>
        <w:rPr>
          <w:rFonts w:ascii="Arial" w:hAnsi="Arial"/>
          <w:b/>
          <w:sz w:val="20"/>
        </w:rPr>
        <w:t>juz 7.: سورة المائدة  :. hal 126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109.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pada hari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mengumpulkan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Rasul-Rasul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lalu Dia berkata/bertanya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bagaimanakah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dijawab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berkata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 ada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pengetahuan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 kami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sesungguhnya Engkau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Engkau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Maha Mengetahui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perkara-perkara gaib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110.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ketika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mengatakan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Wahai Isa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putera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Maryam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ingatlah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nikmatiKu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atasmu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atas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ibumu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ketika/di waktu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Aku menguatkan kamu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ruhul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qudus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berbicara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manusia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dalam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buaian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sesudah dewasa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ketika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Aku mengajarkan kamu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Kitab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Hikmat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Taurat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Injil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ketika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membentuk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tanah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seperti bentuk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burung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izinKu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maka/lalu meniup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 dalamnya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jadilah 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burung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izinKu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kamu menyembuhkan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 buta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orang sakit lepra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izinKu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ketika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mengeluarkan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 mati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izinKu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ketika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Aku menahan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Bani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Israil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kamu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ketika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datang kepada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keterangan-keterangan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berkata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kafir/ingkar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diantara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ini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kecuali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sihir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yang nyata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111.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ketika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Aku wahyukan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kepada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pengikut yang setia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hendaknya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beriman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kepadaKu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kepada RasulKu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berkata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telah beriman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saksikanlah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bahwa sesungguhnya kami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muslim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112.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ketika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berkata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pengikut-pengikut yang setia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Wahai Isa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putera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Maryam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apakah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dapat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Tuhanmu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hendak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menurunkan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 kami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makanan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langit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ia (Isa) berkata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bertakwalah kamu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jika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kalian adalah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beriman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113.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berkata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ingin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untuk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memakan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daripadanya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menentramkan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hati kami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kami mengetahui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bahwa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sungguh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berkata benar kepada kami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kami adalah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atasnya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menyaksikan </w:t>
      </w:r>
    </w:p>
    <w:p>
      <w:r>
        <w:br w:type="page"/>
      </w:r>
    </w:p>
    <w:p>
      <w:pPr>
        <w:jc w:val="center"/>
      </w:pPr>
      <w:r>
        <w:rPr>
          <w:rFonts w:ascii="Arial" w:hAnsi="Arial"/>
          <w:b/>
          <w:sz w:val="20"/>
        </w:rPr>
        <w:t>juz 7.: سورة المائدة  :. hal 127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114.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berkata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Isa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putera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Maryam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ya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Tuhan kami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turunkan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 kami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hidangan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langit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jadilah 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 kami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hari raya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 yang pertama dari kami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yang kemudian dari kami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tanda-tanda kekuasaan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Engkau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berilah kami rezki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Engkau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sebaik-baik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pemberi rezki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115.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berfirman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Aku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menurunkannya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atas kalian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barang siapa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ia ingkar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sesudah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diantara kamu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sesungguhnya Aku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Aku akan menyiksanya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siksaan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belum pernah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Aku menyiksanya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seorang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semesta alam/ummat manusia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116.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ketika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berfirman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Wahai Isa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putera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Maryam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adakah kamu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mengatakan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kepada manusia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jadikanlah aku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ibuku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dua Tuhan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selain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(Isa) berkata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Maha Suci Engkau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ada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bagiku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bahwa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aku mengatakan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bukan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bagiku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hak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jika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aku adalah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aku mengatakannya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sesungguhnya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Engkau mengetahuinya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Engkau mengetahui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 dalam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diriku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aku mengetahui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 dalam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diri Engkau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Engkau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Engkau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Maha Mengetahui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yang gaib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117.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aku mengatakan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kepada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kecuali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Engkau perintahkan kepadaku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hendaknya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sembahlah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Tuhanku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Tuhanmu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aku adalah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menjadi saksi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selama aku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diantara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setelah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Engkau mewafatkan aku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Engkau adalah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Engkau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pengawas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Engkau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segala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sesuatu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menjadi saksi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118.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jika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Engkau menyiksa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sesungguhnya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hamba-hamba Engkau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jika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Engkau mengampuni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kepada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sesungguhnya Engkau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Engkau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Maha Perkasa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Maha Bijaksana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119.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berfirman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inilah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suatu hari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bermanfaat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benar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kebenaran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surga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mengalir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bawahnya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sungai-sungai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kekal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didalamnya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selama-lamanya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ridha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terhadap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ridha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terhadapNya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demikian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keberuntungan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paling besar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120.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bagi/milik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kerajaan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langit(jamak)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bumi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 dalamnya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Dia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segala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sesuatu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Maha Kuasa </w:t>
      </w:r>
    </w:p>
    <w:p>
      <w:r>
        <w:br w:type="page"/>
      </w:r>
    </w:p>
    <w:p>
      <w:pPr>
        <w:jc w:val="center"/>
      </w:pPr>
      <w:r>
        <w:rPr>
          <w:rFonts w:ascii="Arial" w:hAnsi="Arial"/>
          <w:b/>
          <w:sz w:val="20"/>
        </w:rPr>
        <w:t>juz 7.: سورة الأنعام  :. hal 128</w:t>
      </w:r>
    </w:p>
    <w:p>
      <w:pPr>
        <w:jc w:val="center"/>
      </w:pPr>
      <w:r>
        <w:rPr>
          <w:rFonts w:ascii="Arial" w:hAnsi="Arial"/>
          <w:b/>
          <w:sz w:val="28"/>
        </w:rPr>
        <w:t>6. سورة الأنعام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segala puji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telah menciptakan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langit(jamak)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bumi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Dia telah menjadikan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gelap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cahaya/terang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kemudian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kafir/ingkar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Tuhan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menyamakan/mempersekutukan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menciptakan kalian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tanah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kemudian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 menentukan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waktu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waktu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ditentukan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 sisiNya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kemudian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ragu-ragu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3.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Dia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langit(jamak)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di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bumi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 mengetahui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rahasiamu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yang kamu lahirkan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 Dia  mengetahui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yang kamu usahakan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4.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datang kepada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suatu ayat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ayat-ayat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Tuhan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kecuali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adalah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daripadanya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berpaling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5.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telah mendustakan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kebenaran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ketika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datang kepada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kelak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sampai kepada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berita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yang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memperolok-olokkan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6.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apakah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perhatikan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berapa banyak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telah binasakan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sebelum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kurun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Kami telah teguhkan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muka bumi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yang belum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teguhkan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 kalian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Kami telah mengirimkan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langit/hujan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lebat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Kami telah jadikan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sungai-sungai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mengalir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bawah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lalu Kami binasakan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dosa-dosa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Kami tumbuhkan/ciptakan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sesudah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kurun/generasi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yang lain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7.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jika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turunkan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atasmu/kepadamu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tulisan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kertas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lalu mereka menyentuhnya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 tangan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tentulah berkata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kafir/ingkar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jika/tidak lain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ini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kecuali/hanyalah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sihir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yang nyata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8.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mereka berkata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mengapa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diturunkan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atasnya/kepadanya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seorang Malaikat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kalau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Kami turunkan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seorang Malaikat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tentu diputuskan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perkata itu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kemudian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diberi tangguh </w:t>
      </w:r>
    </w:p>
    <w:p>
      <w:r>
        <w:br w:type="page"/>
      </w:r>
    </w:p>
    <w:p>
      <w:pPr>
        <w:jc w:val="center"/>
      </w:pPr>
      <w:r>
        <w:rPr>
          <w:rFonts w:ascii="Arial" w:hAnsi="Arial"/>
          <w:b/>
          <w:sz w:val="20"/>
        </w:rPr>
        <w:t>juz 7.: سورة الأنعام  :. hal 129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9.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jika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jadikannya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seorang Malaikat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tentu Kami jadikan dia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seorang laki-laki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tentu Kami membuat ragu-ragu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atas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ragu-ragukan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10.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telah diperolok-olok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pada beberapa Rasul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sebelum kamu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turunlah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pada orang-orang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(mereka)mencemoohkan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diantara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yang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memperolok-olok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katakanlah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berjalanlah kamu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muka bumi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kemudian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perhatikanlah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bagaimana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adalah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akibat/kesudahan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mendustakan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katakanlah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kepunyaan siapakah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 dalam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langit(jamak)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bumi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katakanlah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untuk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 telah  menetapkan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diriNya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kasih sayang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sungguh Dia akan mengumpulkan kamu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pada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hari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kiamat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 ada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keraguan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padanya/terhadapnya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(mereka)merugikan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diri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mereka itu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beriman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13.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kepunyaanNya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yang diam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pada/di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malam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siang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Dia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Maha Mendengar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Maha Mengetahui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14.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katakanlah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apakah selain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aku mengambil/menjadikan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pelindung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Pencipta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langit(jamak)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bumi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Dia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memberi makan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diberi makan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katakanlah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sesungguhnya aku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aku diperintahkan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supaya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aku ada/menjadi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pertama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menyerahkan diri/islam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tidak/jangan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sekali-kali kamu menjadi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dari/termasuk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musyrik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15.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katakanlah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sesungguhnya aku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aku takut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jika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aku mendurhakai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Tuhanku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azab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hari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yang besar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16.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barang siapa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dipalingkan/dijauhkan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padanya/azab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pada hari itu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sungguh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 telah merahmatinya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demikian/itulah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keuntungan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nyata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17.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jika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menimpakan kepadamu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suatu  bencana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tidak ada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yang menghilangkan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baginya/padanya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kecuali/melainkan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Dia(sendiri)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jika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 menimpakan kepadamu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kebaikan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Dia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segala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sesuatu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Maha Kuasa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18.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Dia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berkuasa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 atas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hamba-hambaNya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Dia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Maha Bijaksana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Maha Mengetahui </w:t>
      </w:r>
    </w:p>
    <w:p>
      <w:r>
        <w:br w:type="page"/>
      </w:r>
    </w:p>
    <w:p>
      <w:pPr>
        <w:jc w:val="center"/>
      </w:pPr>
      <w:r>
        <w:rPr>
          <w:rFonts w:ascii="Arial" w:hAnsi="Arial"/>
          <w:b/>
          <w:sz w:val="20"/>
        </w:rPr>
        <w:t>juz 7.: سورة الأنعام  :. hal 130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19.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katakanlah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manakah/siapakah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perkara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lebih besar/kuat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kesaksian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katakanlah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menjadi saksi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antara aku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antara kamu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diwahyukan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kepadaku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ini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 Qur'an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supaya aku memberi peringatan kepadamu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siapa/orang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ia telah sampai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apakah sesungguhnya kamu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sungguh kamu mengakui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bahwa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bersama/disamping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Tuhan-Tuhan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yang  lain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katakanlah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aku mengakui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katakanlah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sesungguhnya hanyalah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Tuhan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satu/esa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sesungguhnya aku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berlepas diri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apa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persekutukan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20.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berikan kepada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kitab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mengetahui kitanya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sebagaimana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mengetahui/mengenalnya (kitab)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anak-anak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(mereka)merugikan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diri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(mereka)beriman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21.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siapakah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lebih aniaya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daripada orang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mengadakan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atas/terhadap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kedustaan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ia mendustakan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ayat-ayatNya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beruntung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aniaya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22.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pada hari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menghimpun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semua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kemudian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Kami berkata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kepada orang-orang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(mereka)musyrik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dimana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sekutu-sekutu/sesembahan kamu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kalian adalah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katakan/mengakui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23.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kemudian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ada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fitnah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kecuali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bahwa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mengatakan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demi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Tuhan kami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tidak ada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kami menjadi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musyrik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24.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perhatikanlah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bagaimana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mendustakan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diri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telah sesat/hilang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yang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ada-adakan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25.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diantara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ia mendengarkan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kepadamu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Kami telah menjadikan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hati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sumbat/tutup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untuk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memahaminya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dalam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telinga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sumbat/pekak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jika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melihat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segala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ayat-ayat/tanda-tanda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beriman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sehingga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apabila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datang kepadamu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membantahmu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berkata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kafir/ingkar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tidak lain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ini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kecuali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dongeng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dahulu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26.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(mereka)melarang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daripadaNya(Al Quran)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mereka jauhkan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daripadaNya(Al Quran)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jika (dan tidaklah)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membinasakan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kecuali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diri mereka sendiri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dan/sedangkan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menyadari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27.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kalau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melihat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ketika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dihentikan/dihadapkan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atas/ke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neraka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lalu mereka berkata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kiranya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kami dikembalikan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kami akan mendustakan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pada ayat-ayat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Tuhan kami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kami menjadi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beriman </w:t>
      </w:r>
    </w:p>
    <w:p>
      <w:r>
        <w:br w:type="page"/>
      </w:r>
    </w:p>
    <w:p>
      <w:pPr>
        <w:jc w:val="center"/>
      </w:pPr>
      <w:r>
        <w:rPr>
          <w:rFonts w:ascii="Arial" w:hAnsi="Arial"/>
          <w:b/>
          <w:sz w:val="20"/>
        </w:rPr>
        <w:t>juz 7.: سورة الأنعام  :. hal 131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28.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bahkan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telah nyata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apa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adalah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sembunyikan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sebelumnya/dahulu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sekiranya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dikembalikan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tentu mereka kembali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kepada 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dilarang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daripadanya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sesungguhnya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sungguh pendusta-pendusta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29.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mereka berkata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tidak lain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ia/kehidupan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kecuali/hanyalah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kehidupan kita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dunia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tidaklah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kita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dibangkitkan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30.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sekiranya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melihat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ketika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dihentikan/dihadapkan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atas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Tuhan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(Allah)berfirman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bukankah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ini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benar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berkata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 benar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demi Tuhan kami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(Allah)berfirman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rasakanlah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azab ini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sebab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kalian adalah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kalian kafir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31.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sungguh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telah merugi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(mereka)mendustakan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perumpamaan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sehingga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jika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datang kepada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saat/kiamat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tiba-tiba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berkata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Alangkah besarnya penyesalan kami 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kelalaian kami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padanya(kiamat)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memikul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beban/dosa-dosa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atas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punggung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ingatlah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amat buruk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pikul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32.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tidaklah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kehidupan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dunia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kecuali/selain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permainan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senda gurau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sungguh kampung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akhirat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lebih baik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 orang-orang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(mereka)bertakwa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apakah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kalian menggunakan akal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33.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mengetahui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bahwasanya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tentu akan menyedihkan kamu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katakan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sesungguhnya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mendustakan kamu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akan tetapi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dzalim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pada ayat-ayat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menyangkal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34.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telah didustakan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Rasul-Rasul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sebelum kamu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(akan tetapi) mereka sabar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atas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didustakan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mereka dianiaya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sehingga/sampai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datang kepada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pertolongan Kami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dapat merubah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 kalimat-kalimat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sesungguhnya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telah datang kepadamu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sebagian berita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Rasul-Rasul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35.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jika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ada/menjadi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besar/berat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atasmu/bagimu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perpalingan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jika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dapat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bahwa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mencari/membuat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lubang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bumi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tangga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langit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lalu kamu mendatangkan kepada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keterangan-keterangan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jika/kalau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menghendaki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tentu Dia menghimpun/menjadikan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atas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petunjuk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jangan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sekali-kali menjadi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dari/termasuk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jahil </w:t>
      </w:r>
    </w:p>
    <w:p>
      <w:r>
        <w:br w:type="page"/>
      </w:r>
    </w:p>
    <w:p>
      <w:pPr>
        <w:jc w:val="center"/>
      </w:pPr>
      <w:r>
        <w:rPr>
          <w:rFonts w:ascii="Arial" w:hAnsi="Arial"/>
          <w:b/>
          <w:sz w:val="20"/>
        </w:rPr>
        <w:t>juz 7.: سورة الأنعام  :. hal 132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36.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hanyalah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akan memperkenankan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(mereka)mendengar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orang-orang mati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akan membangkitkan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kemudian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kepadaNya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dikembalikan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37.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mereka berkata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mengapa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diturunkan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kepadanya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suatu ayat/mukjizat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Tuhannya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katakanlah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kuasa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bahwa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menurunkan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suatu ayat/mukjizat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akan tetapi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kebanyakan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mengetahui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38.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tidaklah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binatang-binatang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bumi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burung-burung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yang terbang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kedua sayapnya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kecuali/melainkan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ummat-ummat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seperti kamu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alpakan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didalam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 Kitab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sesuatu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kemudian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kepada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Tuhan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akan dihimpun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39.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orang-orang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(mereka)mendustakan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pada ayat-ayat Kami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pekak/tuli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bisu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dalam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kegelapan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barang siapa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menghendaki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 akan menyesatkan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barang siapa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menghendaki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 akan menjadikannya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diatas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jalan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yang lurus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40.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katakanlah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apakah pendapatmu/terangkan kepadaku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jika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datang kepadamu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azab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datang kepadamu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kiamat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apakah selain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menyeru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jika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kalian adalah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benar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41.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bahkan/tetapi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hanya kepada Dia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menyeru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Dia menghilangkan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apa(bahaya)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menyeru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kepadanya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jika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 menghendaki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kalian melupakan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sekutukan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42.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telah mngutus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kepada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ummat-ummat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sebelum kamu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Kami siksa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kesengsaraan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kemelaratan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agar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tunduk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43.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mengapa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ketika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datang kepada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siksaan Kami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menundukan hati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akan tetapi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menjadi keras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hati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menampakan bagus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kepada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syaitan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adalah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kerjakan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44.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setelah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melupakan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diperingatkan kepada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bukakan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atas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pintu-pintu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segala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sesuatu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sehingga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tatkala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bergembira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diberi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siksa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tiba-tiba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ketika itu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putus asa </w:t>
      </w:r>
    </w:p>
    <w:p>
      <w:r>
        <w:br w:type="page"/>
      </w:r>
    </w:p>
    <w:p>
      <w:pPr>
        <w:jc w:val="center"/>
      </w:pPr>
      <w:r>
        <w:rPr>
          <w:rFonts w:ascii="Arial" w:hAnsi="Arial"/>
          <w:b/>
          <w:sz w:val="20"/>
        </w:rPr>
        <w:t>juz 7.: سورة الأنعام  :. hal 133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45.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dipotong/dimusnahkan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seluruh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kaum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(mereka)zalim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segala puji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Tuhan/Pemelihara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semesta alam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46.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katakanlah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bagaimana pendapatmu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jika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mengambil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pendengaranmu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penglihatanmu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Dia menutup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atas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hatimu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siapakah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tuhan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selain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mendatangkan/mengembalikan kepadamu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perhatikanlah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bagaimana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Kami mengulang-ulang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tanda-tanda(kebesaran)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kemudian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berpaling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47.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katakanlah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bagaimanakah pendapatmu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jika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datang kepadamu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azab/siksaan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tiba-tiba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terang-terangan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apakah/tidaklah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akan dibinasakan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kecuali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kaum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zalim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48.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mengutus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para Rasul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kecuali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memberi kabar gembira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memberi peringatan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barang siapa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beriman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mengadakan perbaikan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tidak ada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rasa takut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bersedih hati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49.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orang-orang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(mereka)mendustakan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ayat-ayat Kami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akan menimpa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azab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sebab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adalah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berbuat fasik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50.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katakanlah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aku mengatakan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 kalian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kepunyaanku/ada padaku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perbendaharaan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aku mengetahui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yang gaib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aku mengatakan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 kalian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sesungguhnya aku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malaikat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jika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aku mengikuti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kecuali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diwahyukan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kepadaku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katakanlah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apakah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sama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 yang buta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orang yang melihat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apakah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berpikir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51.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berilah peringatan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dengannya (Al Qur'an)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(mereka)takut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bahwa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akan dikumpulkan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kepada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Tuhan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 ada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selain Dia/Allah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pelindung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penolong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agar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bertakwa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52.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janganlah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mengusir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(mereka)menyeru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Tuhan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pada pagi hari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petang hari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menghendaki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wajahNya/keridhaanNya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atasmu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perhitungan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segala sesuatu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perhitunganmu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atas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segala sesuatu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mengusir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kamu menjadi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dari/termasuk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zalim </w:t>
      </w:r>
    </w:p>
    <w:p>
      <w:r>
        <w:br w:type="page"/>
      </w:r>
    </w:p>
    <w:p>
      <w:pPr>
        <w:jc w:val="center"/>
      </w:pPr>
      <w:r>
        <w:rPr>
          <w:rFonts w:ascii="Arial" w:hAnsi="Arial"/>
          <w:b/>
          <w:sz w:val="20"/>
        </w:rPr>
        <w:t>juz 7.: سورة الأنعام  :. hal 134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53.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demikianlah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menguji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sebagian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sebagian lain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supaya mereka mengatakan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inikah orang-orang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telah menganugerahi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atas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dari/di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antara kita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bukankah/tidakkah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lebih mengetahui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terhadap orang-orang yang bersyukur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54.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apabila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datang kepadamu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(mereka)beriman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kepada ayat-ayat Kami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katakanlah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kebahagiaan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 kalian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telah menetapkan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Tuhan kalian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atas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diriNya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kasih sayang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bahwasanya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barang siapa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berbuat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diantara kamu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kejahatan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karena bodoh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kemudian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ia bertaubat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sesudahnya/itu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ia mengadakan  perbaikan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sesungguhnya Dia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Maha Pengampun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Maha Penyayang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55.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demikianlah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jelaskan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ayat-ayat itu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agar menjadi jelas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jalan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berdosa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56.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katakanlah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sesungguhnya aku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aku dilarang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bahwa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aku menyembah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seru/sembah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selain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katakanlah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aku mengikuti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hawa nafsumu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sungguh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aku tersesat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jika demikian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tidaklah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aku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dari/termasuk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mendapat petunjuk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57.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katakanlah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sesungguhnya aku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 atas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(dasar)keterangan yang nyata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Tuhanku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kamu mendustakan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 ada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padaku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minta disegerakan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tidaklah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keputusan itu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kecuali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 menerangkan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kebenaran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Dia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sebaik-baik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pemberi keputusan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58.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katakanlah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kalau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sekiranya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pada sisiku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minta segerakan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dengannya (kedatangannya)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tentu telah diputuskan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perkara itu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 antaraku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antara kamu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lebih mengetahui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pada orang-orang yang zalim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59.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pada sisiNya/Allah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kunci-kunci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semua yang gaib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tidak ada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mengetahuinya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kecuali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Dia(sendiri)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Dia mengetahui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 dalam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daratan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lautan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jatuh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sehelai daun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melainkan/kecuali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 mengetahuinya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sebutir biji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dalam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kegelapan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bumi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biji yang basah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biji yang kering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melainkan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 dalam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Kitab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yang nyata </w:t>
      </w:r>
    </w:p>
    <w:p>
      <w:r>
        <w:br w:type="page"/>
      </w:r>
    </w:p>
    <w:p>
      <w:pPr>
        <w:jc w:val="center"/>
      </w:pPr>
      <w:r>
        <w:rPr>
          <w:rFonts w:ascii="Arial" w:hAnsi="Arial"/>
          <w:b/>
          <w:sz w:val="20"/>
        </w:rPr>
        <w:t>juz 7.: سورة الأنعام  :. hal 135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60.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Dia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mewafatkan/menidurkan kamu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 malam hari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Dia mengetahui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kerjakan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pada siang hari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kemudian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 membangunkan kamu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padanya(siang hari)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untuk disempurnakan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waktu/umur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telah ditentukan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kemudian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kepadaNya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tempat kembalimu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kemudian/lalu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 menerangkan kepadamu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tentang 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kalian adalah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kerjakan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61.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Dia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berkuasa mutlak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diatas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hamba-hambaNya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Dia mengutus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 kalian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(Malaikat-Malaikat)penjaga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sehingga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apabila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telah datang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salah seorang diantara kamu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kematian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mewafatkannya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utusan-utusan Kami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malalaikan kewajibannya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62.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kemudian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dikembalikan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kepada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Penguasa/Pemimpin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sebenarnya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ketahuilah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segala hukum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Dia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paling cepat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pembuat perhitungan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63.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katakanlah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siapa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yang dapat menyelamatkan kamu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kegelapan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laut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mohon kepadaNya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merendahkan diri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sembunyi/suara lembut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sungguh jika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 menyelamatkan kami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ini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tentu kami menjadi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dari/termasuk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bersyukur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64.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katakanlah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 menyelamatkan kamu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padanya/bencana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segala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kesukaran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kemudian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mempersekutukan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65.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katakanlah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berkuasa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untuk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mengirimkan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atas kalian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azab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 kamu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bawah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kakimu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 mencampurkan kamu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golongan-golongan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Dia merasakan/menimpakan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sebagian kamu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bencana/keganasan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sebagian yang lain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perhatikanlah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bagaimana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mengulang-ulang/menerangkan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ayat-ayat itu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agar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memahami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66.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mendustakan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kaummu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dan/padahal ia/azab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benar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katakanlah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aku bukan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 kalian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yang berkuasa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67.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untuk tiap-tiap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berita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masa kepastiannya/terjadinya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kelak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(kalian) mengetahui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68.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apabila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melihat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(mereka)memperolok-olok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pada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ayat-ayat Kami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berpalinglah/tinggalkanlah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sehingga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memperolok-olok/membicarakan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tentang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pembicaraan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lainnya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jika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menjadikan kamu lupa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syaitan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jangan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duduk-duduk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sesudah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teringat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bersama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kaum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zalim </w:t>
      </w:r>
    </w:p>
    <w:p>
      <w:r>
        <w:br w:type="page"/>
      </w:r>
    </w:p>
    <w:p>
      <w:pPr>
        <w:jc w:val="center"/>
      </w:pPr>
      <w:r>
        <w:rPr>
          <w:rFonts w:ascii="Arial" w:hAnsi="Arial"/>
          <w:b/>
          <w:sz w:val="20"/>
        </w:rPr>
        <w:t>juz 7.: سورة الأنعام  :. hal 136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69.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bukanlah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(mereka)bertakwa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perhitungan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segala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akan tetapi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peringatan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agar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bertakwa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70.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tinggalkanlah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(mereka)mengambil/menjadikan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agama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permainan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senda gurau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menipu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kehidupan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dunia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peringatkanlah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dengannya (Al Qur'an)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bahwa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dibinasakan/dijerumuskan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(setiap) jiwa/diri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disebabkan 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ia kerjakan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 ada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selain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pelindung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penolong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jika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ia menebus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segala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tebusan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diambil/diterima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padanya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itulah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(mereka) dibinasakan/dijerumuskan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disebabkan 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kerjakan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minuman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air yang mendidih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azab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sangat pedih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disebabkan 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adalah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kafir/ingkar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71.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katakanlah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apakah kita akan menyeru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selain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memberi manfaat kepada kita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memberi mudharat kepada kita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kita dikembalikan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tumit/belakang kita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sesudah/setelah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ketika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memberi petunjuk kepada kita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seperti orang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telah menyesatkannya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syaitan-syaitan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bumi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kebingungan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kawan-kawan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memanggilnya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kepada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jalan yang lurus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marilah ikuti kami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katakanlah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petunjuk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itulah/Dialah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petunjuk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kita diperintahkan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agar kita menyerahkan diri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kepada Tuhan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semesta alam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72.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hendaknya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mendirikan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sholat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bertkawalah kepadaNya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Dia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kepadaNYa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dikumpulkan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73.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Dia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menciptakan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langit(jamak)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bumi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benar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pada hari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 berfirman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jadilah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lalu jadilah 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firmanNya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benar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baginya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kerajaan/kekuasaan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pada hari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ditiup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dalam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sangkala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yang mengetahui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yang gaib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yang nampak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Dia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Maha Bijaksana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Maha Mengetahui </w:t>
      </w:r>
    </w:p>
    <w:p>
      <w:r>
        <w:br w:type="page"/>
      </w:r>
    </w:p>
    <w:p>
      <w:pPr>
        <w:jc w:val="center"/>
      </w:pPr>
      <w:r>
        <w:rPr>
          <w:rFonts w:ascii="Arial" w:hAnsi="Arial"/>
          <w:b/>
          <w:sz w:val="20"/>
        </w:rPr>
        <w:t>juz 7.: سورة الأنعام  :. hal 137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74.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tatkala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berkata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Ibrahim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kepada bapaknya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Azar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apakah kamu mengambil/jadikan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berhala-berhala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Tuhan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aku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aku melihat kamu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kaummu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dalam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kesesatan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yang nyata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75.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demikianlah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perhatikan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Ibrahim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kerajaan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langit(jamak)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bumi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agar dia menjadi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yakin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76.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ketika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telah gelap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atasnya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malam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 melihat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bintang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 berkata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ini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Tuhanku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ketika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terbenam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berkata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menyukai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yang terbenam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77.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ketika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 melihat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bulan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terbit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 berkata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ini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Tuhanku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ketika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ia terbenam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 berkata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sungguh jika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memberi petunjuk kepadaku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Tuhanku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tentu aku menjadi/termasuk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kaum/golongan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sesat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78.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ketika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 melihat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matahari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terbit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 berkata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ini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Tuhanku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inilah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lebih besar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ketika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terbenam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 berkata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wahai kaumku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sesungguhnya aku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berlepas diri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persekutukan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79.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aku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aku menghadapkan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wajahku/diriku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kepada (Tuhan)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menciptakan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langit(jamak)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bumi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cenderung/ikhlas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bukanlah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aku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dari/termasuk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mempersekutukan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80.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membantah kepadanya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kaumnya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 berkata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apakah kamu hendak membantahku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tentang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 telah memberi petunjuk padaku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aku takut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persekutukan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denganNya/Allah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kecuali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jika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menghendaki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Tuhanku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sesuatu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meliputi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Tuhanku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segala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sesuatu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ilmu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apakah/maka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ingat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81.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bagaimana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aku takut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persekutukan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takut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bahwa kamu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persekutukan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(Allah) menurunkan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dengannya/tentang itu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 kalian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kekuasaan/keterangan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manakah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dua golongan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lebih berhak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keamanan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jika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kalian adalah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(kalian) mengetahui </w:t>
      </w:r>
    </w:p>
    <w:p>
      <w:r>
        <w:br w:type="page"/>
      </w:r>
    </w:p>
    <w:p>
      <w:pPr>
        <w:jc w:val="center"/>
      </w:pPr>
      <w:r>
        <w:rPr>
          <w:rFonts w:ascii="Arial" w:hAnsi="Arial"/>
          <w:b/>
          <w:sz w:val="20"/>
        </w:rPr>
        <w:t>juz 7.: سورة الأنعام  :. hal 138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82.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beriman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mencampur adukkan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iman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kezaliman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itu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keamanan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mendapat petunjuk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83.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itulah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alasan/hujjah Kami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Kami berikannya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Ibrahim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atas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kaumnya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Kami tinggikan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beberapa derajat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siapa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kehendaki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Tuhanmu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Maha Bijaksana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Maha Mengetahui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84.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Kami berikan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kepadanya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Ishak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Ya'kub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masing-masing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beri petunjuk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Nuh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beri petunjuk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sebelum itu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keturunannya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Daud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Sulaiman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Ayub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Yusuf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Musa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Harun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demikianlah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membalas/ganjaran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berbuat baik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85.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Zakaria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Yahya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Isa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Ilyas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semuanya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termasuk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soleh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86.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Ismail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Alyasa'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Yunus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Luth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makanlah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lebihkan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atas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umat/semesta alam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87.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dari/diantara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bapak-bapak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keturunan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saudara-saudara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Kami telah memilih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Kami beri petunjuk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kepada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jalan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yang lurus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88.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demikianlah/itulah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petunjuk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 memberi petunjuk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siapa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 kehendaki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dari/diantara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hamba-hambaNya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kalau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mempersekutukan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niscaya hilanglah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apa (amalan)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adalah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kerjakan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89.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itulah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telah Kami berikan kepada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kitab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hikmat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kenabian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jika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mengingkari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padanya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ini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menyerahkan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padanya (perkara itu)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kaum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tidaklah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padanya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orang-orang yang ingkar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90.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itulah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memberi petunjuk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dengan petunjuk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ikutilah dia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katakanlah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aku minta kepadamu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upah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tidak lain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kecuali/hanyalah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peringatan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untuk ummat/semesta alam </w:t>
      </w:r>
    </w:p>
    <w:p>
      <w:r>
        <w:br w:type="page"/>
      </w:r>
    </w:p>
    <w:p>
      <w:pPr>
        <w:jc w:val="center"/>
      </w:pPr>
      <w:r>
        <w:rPr>
          <w:rFonts w:ascii="Arial" w:hAnsi="Arial"/>
          <w:b/>
          <w:sz w:val="20"/>
        </w:rPr>
        <w:t>juz 7.: سورة الأنعام  :. hal 139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91.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menghormati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sebenarnya/semestinya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penghormatan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ketika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berkata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menurunkan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atas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manusia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sesuatu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katakanlah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siapa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menurunkan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kitab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datang (dibawa)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Musa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cahaya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petunjuk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 manusia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jadikannya (kitab itu)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lembaran-lembaran kertas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perlihatkannya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kamu sembunyikan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kebanyakan/sebagian besar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kamu diajarkan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belum/tidak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ketahui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bapak-bapak kamu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katakanlah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kemudian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biarkanlah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 dalam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kesesatan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bermain-main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92.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ini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kitab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telah Kami turunkannya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yang diberkahi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yang membenarkan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antara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kedua tangannya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agar kamu memberi peringatan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ummul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Qura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orang-orang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 sekitarnya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orang-orang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beriman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dengan/kepada akhirat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beriman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dengannya/kepadanya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sholat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memelihara/menjaga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93.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siapakah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yang lebih zalim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daripada orang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ia membuat-buat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atas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kedustaan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ia berkata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telah diwahyukan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kepada saya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dan/padahal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diwahyukan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kepadanya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sesuatu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orang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berkata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saya akan menurunkan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seperti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menurunkan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sekiranya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lihat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ketika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zalim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dalam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kesengsaraan/sekarat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maut/mati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Malaikat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mengembangkan/memukul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tangan-tangan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keluarkanlah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diri kalian sendiri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hari ini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dibalas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siksaan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menghinakan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disebabkan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kalian adalah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mengatakan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atas/terhadap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benar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kalian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dari/terhadap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ayat-ayatNya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menyombongkan diri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94.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datang kepada Kami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sendiri-sendiri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seperti/sebagaimana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Kami menciptakan kamu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pertama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kali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kamu tinggalkan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karuniakan kepadamu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belakang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punggungmu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melihat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besertamu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pemberi syafa'atmu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anggap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bahwa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 antara kamu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sekutu-sekutu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sungguh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telah terputus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antara kamu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telah sesat/lenyap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kalian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kalian adalah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sangka/anggap </w:t>
      </w:r>
    </w:p>
    <w:p>
      <w:r>
        <w:br w:type="page"/>
      </w:r>
    </w:p>
    <w:p>
      <w:pPr>
        <w:jc w:val="center"/>
      </w:pPr>
      <w:r>
        <w:rPr>
          <w:rFonts w:ascii="Arial" w:hAnsi="Arial"/>
          <w:b/>
          <w:sz w:val="20"/>
        </w:rPr>
        <w:t>juz 7.: سورة الأنعام  :. hal 140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95.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membelah/menumbuhkan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butir tumbuh-tumbuhan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biji  buah-buahan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 mengeluarkan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yang hidup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yang mati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mengeluarkan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yang mati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yang hidup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demikian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 mengapa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berpaling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96.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 membelah/menyingsingkan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pagi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Dia menjadikan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malam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beristirahat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matahari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bulan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perhitungan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demikianlah/itulah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ketentuan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Maha Kuasa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Maha Mengetahui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97.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Dia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menjadikan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 kalian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bintang-bintang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agar kamu menjadikan petunjuk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dalam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kegelapan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daratan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lautan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sesungguhnya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Kami telah menjelaskan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ayat-ayat/tanda-tanda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 kaum/orang-orang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mengetahui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98.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Dia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menciptakan kamu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jiwa/diri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satu/seorang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tempat tetap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tempat simpanan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telah menjelaskan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ayat-ayat/tanda-tanda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 kaum/orang-orang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yang memahami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99.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Dia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menurunkan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langit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air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lalu Kami keluarkan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dengannya (air itu)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tumbuh-tumbuhan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segala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sesuatu/macam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maka/lalu Kami keluarkan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daripadanya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menghijau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Kami keluarkan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daripadanya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butir buah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yang bersusun-susun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pohon kurma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mayangnya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tangkai-tangkai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menjulai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kebun-kebun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anggur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zaitun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delima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yang serupa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serupa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perhatikanlah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kepada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buahnya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ketika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berbuah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kematangannya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di/pada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yang demikian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sungguh ada tanda-tanda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 kaum/orang-orang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beriman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100.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mereka menjadikan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sekutu-sekutu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jin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dan/padahal Dia menciptakan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mereka mengada-adakan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bagiNya (Allah)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anak laki-laki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anak perempuan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tidak/tanpa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ilmu pengetahuan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Maha Suci Dia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Maha Tinggi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sifatkan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101.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Pencipta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langit(jamak)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bumi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bagaimana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terjadi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anak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ada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teman wanita (isteri)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Dia menciptakan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segala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sesuatu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Dia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segala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sesuatu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Maha Mengetahui </w:t>
      </w:r>
    </w:p>
    <w:p>
      <w:r>
        <w:br w:type="page"/>
      </w:r>
    </w:p>
    <w:p>
      <w:pPr>
        <w:jc w:val="center"/>
      </w:pPr>
      <w:r>
        <w:rPr>
          <w:rFonts w:ascii="Arial" w:hAnsi="Arial"/>
          <w:b/>
          <w:sz w:val="20"/>
        </w:rPr>
        <w:t>juz 7.: سورة الأنعام  :. hal 141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102.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demikian itulah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Tuhan kalian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tidak ada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tuhan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selain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Pencipta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segala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sesuatu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sembahlah Dia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Dia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atas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segala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sesuatu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Pengurus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103.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dapat dicapaiNya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penglihatan (mata)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Dia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dapat mencapai/melihat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penglihatan/yang kelihatan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Dia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Maha Halus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Maha Mengetahui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104.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telah datang kepadamu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beberapa pandangan/keterangan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Tuhan kalian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barang siapa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melihat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untuk dirinya sendiri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barang siapa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buta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atasnya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bukanlah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aku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 kalian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penjaga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105.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demikianlah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mengulang-ulang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ayat-ayat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supaya mereka berkata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telah mempelajari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agar Kami menjelaskan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 kaum orang-orang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mengetahui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106.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ikutilah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diwahyukan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kepadamu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Tuhanmu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 ada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Tuhan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kecuali/selain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berpalinglah kamu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 musyrik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107.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kalau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menghendaki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mempersekutukan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Kami menjadikan kamu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penjaga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tidak/bukan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pengurus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108.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jangan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memaki-maki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(mereka) seru/sembah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selain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mereka akan memaki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melampaui batas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tidak/tanpa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pengetahuan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demikianlah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jadikan mereka memandang baik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 setiap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ummat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pekerjaan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kemudian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kepada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Tuhan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tempat kembali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lalu Dia menerangkan kepada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adalah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kerjakan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109.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mereka bersumoah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kesungguhan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sumpah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jika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datang kepada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suatu mukjizat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tentu mereka akan beriman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dengannya/padanya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katakanlah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hanyalah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mukjizat itu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 sisi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sadar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bahwa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apabila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datang ia/mukjizat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beriman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110.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Kami memutar balikkan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hati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penglihatan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sebagaimana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beriman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dengannya/kepadanya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pertama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kali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Kami biarkan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dalam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kedurhakaan/kesesatan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kebingungan </w:t>
      </w:r>
    </w:p>
    <w:p>
      <w:r>
        <w:br w:type="page"/>
      </w:r>
    </w:p>
    <w:p>
      <w:pPr>
        <w:jc w:val="center"/>
      </w:pPr>
      <w:r>
        <w:rPr>
          <w:rFonts w:ascii="Arial" w:hAnsi="Arial"/>
          <w:b/>
          <w:sz w:val="20"/>
        </w:rPr>
        <w:t>juz 8.: سورة الأنعام  :. hal 142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111.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kalau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sekiranya Kami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Kami menurunkan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kepada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Malaikat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berbicara dengan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 mati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Kami mengumpulkan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atas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segala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sesuatu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berhadapan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adalah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akan beriman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kecuali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jika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dikehendaki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akan tetapi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kebanyakan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bodoh/tidak mengetahui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112.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demikianlah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jadikan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 tiap-tiap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Nabi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musuh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syaitan-syaitan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manusia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jin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membisikkan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sebagian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kepada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sebagian yang lain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palsu yang indah-indah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perkataan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tipuan/menipu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jika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menghendaki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Tuhanmu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mengerjakannya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tinggalkan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mengada-adakan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113.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supaya cenderung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kepadanya (bisikan)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hati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beriman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kepada hari akhirat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supaya senang kepadanya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supaya mereka kerjakan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mengerjakan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114.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apakah selain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aku mencari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hakim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Dia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menurunkan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kepadamu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Kitab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terperinci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orang-orang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datangkan kepada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Kitab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mengetahui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bahwasanya 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diturunkan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Tuhanmu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sebenarnya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jangan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menjadi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ragu-ragu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115.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telah sempurna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beberapa kalimat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Tuhanmu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kebenaran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keadilan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tidak dapat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merubah-rubah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pada kalimatNya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Dia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Maha Mendengar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Maha Mengetahui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116.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jika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mengikuti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kebanyakan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bumi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ia menyesatkan kamu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jalan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mengikuti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kecuali/hanyalah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prasangka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tidaklah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kecuali/hanyalah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berdusta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117.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Tuhanmu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lebih mengetahui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tersesat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jalanNya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Dia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lebih mengetahui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pada orang-orang yang mendapat petunjuk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118.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makanlah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apa (binatang)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disebut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nama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jika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kalian adalah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kepada ayat-ayatNya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beriman </w:t>
      </w:r>
    </w:p>
    <w:p>
      <w:r>
        <w:br w:type="page"/>
      </w:r>
    </w:p>
    <w:p>
      <w:pPr>
        <w:jc w:val="center"/>
      </w:pPr>
      <w:r>
        <w:rPr>
          <w:rFonts w:ascii="Arial" w:hAnsi="Arial"/>
          <w:b/>
          <w:sz w:val="20"/>
        </w:rPr>
        <w:t>juz 8.: سورة الأنعام  :. hal 143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119.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 kalian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kecuali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memakan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apa (binatang)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disebut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nama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atasnya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dan/padahal sungguh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 telah menjelaskan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 kalian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 haramkan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atas kalian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kecuali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terpaksa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kepadanya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sesungguhnya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kebanyakan (manusia)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sungguh hendak menyesatkan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hawa nafsu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tidak/tanpa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pengetahuan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sesungguhnya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Tuhanmu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lebih mengetahui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kepada orang-orang yang melampaui batas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120.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tinggalkanlah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yang lahir/tampak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dosa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yang tersembunyi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(mereka) mengerjakan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dosa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kelak akan diberi balasan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apa/disebabkan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adalah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perbuat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121.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janganlah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memakan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apa (binatang)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disebut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nama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sesungguhnya (perbuatan) itu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kefasikan/kejahatan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syaitan-syaitan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membisikkan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kepada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kawan-kawan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agar mereka membantah kamu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jika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menuruti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kalian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tentu orang-orang musyrik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122.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Ataukah orang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adalah dia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mati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maka/kemudian Kami menghidupkannya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Kami jadikan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untuknya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cahaya yang terang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berjalan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dengannya (cahaya itu)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 (tengah-tengah)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manusia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seperti orang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serupa dengan dia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dalam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kegelapan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tidak dapat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keluar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daripadanya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demikianlah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dijadikan memandang baik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 orang-orang kafir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adalah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kerjakan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123.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demikianlah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telah menjadikan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pada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tiap-tiap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negeri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pembesar-pembesar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berdosa/jahat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agar mereka mengadakan tipu daya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didalamnya (negeri itu)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tidaklah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memperdayakan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kecuali/melainkan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pada diri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dan/sedang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menyadari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124.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apabila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datang kepada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sesuatu ayat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berkata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beriman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sehingga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diberi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seperti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diberikan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Rasul-Rasul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lebih mengetahui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 mana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  menjadikan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kerasulanNya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akan menimpa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(mereka) berdoa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kecil/kehinaan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disisi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siksa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yang sangat pedih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apa/disebabkan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adalah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membuat tipu daya </w:t>
      </w:r>
    </w:p>
    <w:p>
      <w:r>
        <w:br w:type="page"/>
      </w:r>
    </w:p>
    <w:p>
      <w:pPr>
        <w:jc w:val="center"/>
      </w:pPr>
      <w:r>
        <w:rPr>
          <w:rFonts w:ascii="Arial" w:hAnsi="Arial"/>
          <w:b/>
          <w:sz w:val="20"/>
        </w:rPr>
        <w:t>juz 8.: سورة الأنعام  :. hal 144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125.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barang siapa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menghendaki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bahwa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memberikan petunjukNya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 melapangkan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dadanya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untuk Islam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barang siapa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 kehendaki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bahwa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 menyesatkannya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 akan menjadikan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dadanya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sempit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kesukaran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seakan-akan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ia mendaki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di/ke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langit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demikianlah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menjadikan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kekejian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atas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beriman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126.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inilah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jalan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Tuhanmu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yang lurus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telah menjelaskan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ayat-ayat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bagi/kepada kaum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memperhatikan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127.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rumah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perdamaian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 sisi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Tuhan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Dia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Pelindung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dengan/disebabkan 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adalah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kerjakan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128.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pada hari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(Allah) menghimpun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semuanya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hai golongan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jin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sesungguhnya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telah banyak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manusia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berkata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kawan-kawan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manusia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 Tuhan kami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telah mendapat kesenangan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sebagian kami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dengan/dari sebagian yang lain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Kami telah sampai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ajal/waktu kami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Engkau tentukan waktunya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 kami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(Allah) berfirman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neraka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tempat tinggal kamu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yang kekal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 dalamnya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kecuali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 (jika)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menghendaki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sesungguhnya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Tuhanmu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Maha Bijaksana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Maha Mengetahui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129.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demikianlah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jadikan pemimpin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sebagian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zalim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sebagian yang lain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apa disebabkan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adalah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usahakan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130.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hai golongan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jin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manusia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apakah belum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datang kepadamu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Rasul-Rasul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antara kamu sendiri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menceritakan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atas kalian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ayat-ayatKu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mereka memberi peringatan Kami kepadamu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pertemuan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hari kamu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ini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berkata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menjadi saksi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atas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diri kami sendiri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telah menipu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kehidupan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dunia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mereka menjadi saksi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atas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diri mereka sendiri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bahwa sesungguhnya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adalah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 kafir </w:t>
      </w:r>
    </w:p>
    <w:p>
      <w:r>
        <w:br w:type="page"/>
      </w:r>
    </w:p>
    <w:p>
      <w:pPr>
        <w:jc w:val="center"/>
      </w:pPr>
      <w:r>
        <w:rPr>
          <w:rFonts w:ascii="Arial" w:hAnsi="Arial"/>
          <w:b/>
          <w:sz w:val="20"/>
        </w:rPr>
        <w:t>juz 8.: سورة الأنعام  :. hal 145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131.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yang demikian itu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bahwa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akan ada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Tuhanmu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membinasakan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negeri-negeri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aniaya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penduduknya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lengah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132.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bagi tiap-tiap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derajat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apa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kerjakan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tidaklah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Tuhanmu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lengah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apa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kerjakan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133.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Tuhanmu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Maha Kaya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mempunyai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rahmat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jika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 menghendaki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 akan melenyapkan kamu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Dia menggantikan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sesudah kamu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apa/siapa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 kehendaki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sebagaimana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 menjadikan kamu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keturunan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kaum/orang-orang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yang lain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134.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apa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dijanjikan kepadamu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pasti akan datang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tidaklah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menolak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135.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katakanlah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wahai kaumku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bekerjalah kamu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atas/menurut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kesanggupanmu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sesungguhnya aku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 yang  bekerja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kelak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(kalian) mengetahui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siapa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adalah kamu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kesudahan (hasil)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tempat kediaman/dunia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mendapatkan keuntungan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zalim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136.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mereka menjadikan/menyediakan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untuk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apa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 telah ciptakan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ladang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binatang ternak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bagian/sebagian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lalu mereka mengatakan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ini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untuk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menurut anggapan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ini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untuk sekutu/berhala kami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apa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ada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untuk sekutu/berhala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 sampai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kepada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apa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ada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untuk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Dia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sampai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kepada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sekutu/berhala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amat buruk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tetapkan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137.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demikianlah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menjadikan memandang baik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 kebanyakan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musyrik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membunuh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anak-anak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sekutu/pemimpin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untuk membinasakan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untuk mencampurkan/mengaburkan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atas 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agama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jika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menghendaki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mengerjakannya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tinggalkanlah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ada-adakan </w:t>
      </w:r>
    </w:p>
    <w:p>
      <w:r>
        <w:br w:type="page"/>
      </w:r>
    </w:p>
    <w:p>
      <w:pPr>
        <w:jc w:val="center"/>
      </w:pPr>
      <w:r>
        <w:rPr>
          <w:rFonts w:ascii="Arial" w:hAnsi="Arial"/>
          <w:b/>
          <w:sz w:val="20"/>
        </w:rPr>
        <w:t>juz 8.: سورة الأنعام  :. hal 146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138.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mereka mengatakan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ini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binatang ternak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tanaman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larangan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tidak (boleh)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memakannya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kecuali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kehendaki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menurut anggapan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binatang ternak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diharamkan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punggungnya/menungganginya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binatang ternak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menyebut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nama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mengada-adakan (untuk mendustakan)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atasNya/terhadap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kelak (Allah) akan memberi balasan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dengan/terhadap 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adalah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mengada-adakan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139.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mereka berkata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apa yang ada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didalam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perut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ini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binatang ternak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khusus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untuk laki-laki kami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yang diharamkan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isteri-isteri kami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jika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adalah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mati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padanya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bersekutu (makan) bersama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kelak (Allah) akan membalas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ketetapan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sesungguhnya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Maha Bijaksana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Maha Mengetahui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140.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rugilah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(mereka) membunuh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anak-anak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kebodohan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pengetahuan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mereka mengharamkan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rezkikan kepada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mengada-adakan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atas/terhadap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sesungguhnya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sesat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tidaklah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mendapat petunjuk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141.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Dia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menumbuhkan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kebun-kebun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yang berjunjung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yang berjunjung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pohon kurma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 tanaman-tanaman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bermacam-macam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makannya/rasanya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zaitun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delima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yang serupa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serupa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makanlah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buahnya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apabila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berbuah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berikan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haknya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pada hari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mengetamnya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jangan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berlebih-lebihan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sesungguhnya Dia/Allah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 menyukai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berlebihan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142.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diantara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binatang ternak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untuk pengangkutan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untuk disembelih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makanlah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memberikan rezki kepadamu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jangan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mengikuti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langkah-langkah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syaitan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ia/syaitan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 kalian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musuh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yang nyata </w:t>
      </w:r>
    </w:p>
    <w:p>
      <w:r>
        <w:br w:type="page"/>
      </w:r>
    </w:p>
    <w:p>
      <w:pPr>
        <w:jc w:val="center"/>
      </w:pPr>
      <w:r>
        <w:rPr>
          <w:rFonts w:ascii="Arial" w:hAnsi="Arial"/>
          <w:b/>
          <w:sz w:val="20"/>
        </w:rPr>
        <w:t>juz 8.: سورة الأنعام  :. hal 147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143.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delapan (binatang)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berpasangan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domba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dua (sepasang)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kambing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dua (sepasang)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katakanlah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apakah dua yang jantan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(Allah) mengharamkan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ataukah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dua yang betina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terkandung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rahim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dua yang betina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terangkanlah kepadaku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pengetahuan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jika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kalian adalah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benar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144.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unta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dua (sepasang)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sapi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dua (sepasang)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katakanlah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apakah dua yang jantan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(Allah) mengharamkan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ataukah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dua yang betina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yang terkandung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rahim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dua yang betina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ataukah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kalian adalah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menjadi saksi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ketika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mewasiatkan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ini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barang siapa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lebih zalim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daripada orang-orang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mengada-adakan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atas/terhadap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dusta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untuk menyesatkan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manusia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tidak/tanpa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pengetahuan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memberi petunjuk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kaum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zalim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145.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katakanlah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aku mendapati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 dalam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diwahyukan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kepadaku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sesuatu yang diharamkan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atas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 yang makan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memakannya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kecuali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bahwa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adalah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bangkai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tertumpah/mengalir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daging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babi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sesungguhnya itu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kotor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kejahatan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disembelih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 selain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barang siapa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terpaksa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tidak/bukan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sengaja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melampaui batas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sesungguhnya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Tuhanmu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Maha Pengasih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Maha Penyayang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146.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atas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(mereka) Yahudi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haramkan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setiap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memiliki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berkuku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sapi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kambing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Kami haramkan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lemak dari kedua-duanya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kecuali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terbawa/melekat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punggung keduanya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perut besar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tercampur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tulang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demikianlah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Kami beri balasan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sebab kedurhakaan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sesungguhnya Kami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sungguh yang benar </w:t>
      </w:r>
    </w:p>
    <w:p>
      <w:r>
        <w:br w:type="page"/>
      </w:r>
    </w:p>
    <w:p>
      <w:pPr>
        <w:jc w:val="center"/>
      </w:pPr>
      <w:r>
        <w:rPr>
          <w:rFonts w:ascii="Arial" w:hAnsi="Arial"/>
          <w:b/>
          <w:sz w:val="20"/>
        </w:rPr>
        <w:t>juz 8.: سورة الأنعام  :. hal 148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147.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jika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mendustakan kamu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katakanlah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Tuhan kalian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mempunyai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rahmat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yang luas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tidak dapat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ditolak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siksaNya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kaum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 -orang yang berdosa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148.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nanti akan mengatakan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(mereka) mempersekutukan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jikalau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menghendaki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mempersekutukan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bapak-bapak kami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mengharamkan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barang sesuatu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demikianlah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telah mendustakan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sebelum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sehingga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merasakan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siksaan Kami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katakanlah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apakah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disisimu/kamu mempunyai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pengetahuan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maka/lalu kamu mengemukakannya/mengeluarkannya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kepada kami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jika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mengikuti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kecuali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prasangka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tidak lain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kecuali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berdusta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149.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katakanlah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bagi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hujjah/alasan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yang jelas lagi kuat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jika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 menghendaki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pasti Dia memberi petunjuk kepadamu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semuanya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150.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katakanlah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bawalah kemari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saksi-saksi kamu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(mereka) mempersaksikan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bahwasanya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mengharamkan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ini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jika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mempersaksikan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janganlah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menjadi saksi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bersama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jangan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mengikuti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hawa nafsu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(mereka) mendustakan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ayat-ayat Kami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orang-orang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beriman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kehidupan akhirat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dan/sedang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Tuhan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mempersekutukan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151.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katakanlah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marilah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aku bacakan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mengharamkan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Tuhan kalian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atas kalian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bahwa janganlah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mempersekutukan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denganNya/Tuhan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sesuatu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dan/terhadap kedua orang tua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berbuat baiklah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jangan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membunuh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anak-anakmu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kemiskinan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memberi rezki kepadamu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kepada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janganlah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mendekati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perbuatan keji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nampak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daripadanya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tersembunyi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janganlah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membunuh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jiwa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mengharamkan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kecuali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hak/benar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demikian itu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(Allah) mewasiatkan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agar kalian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kalian menggunakan akal </w:t>
      </w:r>
    </w:p>
    <w:p>
      <w:r>
        <w:br w:type="page"/>
      </w:r>
    </w:p>
    <w:p>
      <w:pPr>
        <w:jc w:val="center"/>
      </w:pPr>
      <w:r>
        <w:rPr>
          <w:rFonts w:ascii="Arial" w:hAnsi="Arial"/>
          <w:b/>
          <w:sz w:val="20"/>
        </w:rPr>
        <w:t>juz 8.: سورة الأنعام  :. hal 149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152.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janganlah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dekati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harta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anak yatim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kecuali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yang (cara)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lebih baik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sehingga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 sampai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dewasa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penuhilah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takaran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timbangan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adil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Kami membebani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seseorang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kecuali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kesanggupannya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apabila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 berkata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berlaku adillah kamu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walaupun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adalah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mempunyai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kerabat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dengan janji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penuhilah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demikian itu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(Allah) mewasiatkan kepadamu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agar kalian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ingat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153.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ini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jalanku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yang lurus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ikutilah dia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janganlah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mengikuti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jalan-jalan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karena maka mereka mencerai beraikan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dengan/untuk kalian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jalanNya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demikian itu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(Allah) mewasiatkan padamu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agar kalian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bertakwa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154.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kemudian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telah berikan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Musa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 Kitab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menyempurnakan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berbuat baik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penjelasan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 segala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sesuatu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petunjuk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rahmat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agar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perjumpaan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Tuhan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beriman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155.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inilah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kitab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Kami turunkannya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diberkati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ikutilah dia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bertakwalah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agar kalian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diberi rahmat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156.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bahwa/supaya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mengatakan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sesungguhnya/hanyalah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diturunkan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kitab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dua golongan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sebelum kami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sesungguhnya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pelajaran/bacaan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sungguh orang-orang yang lalai/tidak memperhatikan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157.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mengatakan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jikalau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sesungguhnya Kami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diturunkan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 kami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kitab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sungguh kami adalah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lebih mendapat petunjuk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daripada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telah datang kepadamu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keterangan yang nyata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Tuhan kalian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petunjuk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rahmat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siapakah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lebih zalim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daripada orang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mendustakan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ayat-ayat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dia berpaling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daripadanya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kelak Kami kelak akan memberi balasan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(mereka) berpaling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ayat-ayat Kami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seburuk-buruk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siksaan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apa/disebabkan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adalah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berpaling </w:t>
      </w:r>
    </w:p>
    <w:p>
      <w:r>
        <w:br w:type="page"/>
      </w:r>
    </w:p>
    <w:p>
      <w:pPr>
        <w:jc w:val="center"/>
      </w:pPr>
      <w:r>
        <w:rPr>
          <w:rFonts w:ascii="Arial" w:hAnsi="Arial"/>
          <w:b/>
          <w:sz w:val="20"/>
        </w:rPr>
        <w:t>juz 8.: سورة الأنعام  :. hal 150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158.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menanti-nanti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kecuali/selain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bahwa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datang kepadamu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Malaikat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datang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Tuhanmu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datang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sebagian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ayat-ayat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Tuhanmu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pada hari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datang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sebagian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ayat-ayat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Tuhanmu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bermanfaat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dirinya sendiri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imannya/seseorang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adalah/ada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ia beriman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sebelum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ia mengusahakan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dalam/pada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imannya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kebaikan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katakanlah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tunggulah olehmu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sesungguhnya kami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menunggu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159.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(mereka) memecah belah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agama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mereka adalah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bergolong-golong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tidaklah kamu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dari/diantara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dalam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sesuatu/sedikitpun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hanyalah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urusan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kepada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kemudian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 menerangkan kepada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adalah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perbuat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160.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barang siapa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datang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kebaikan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baginya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sepuluh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serupanya/kali lipat amalnya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barang siapa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datang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kejahatan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diberi balasan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kecuali/melainkan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serupa/seimbang dengannya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dan/sedang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dianiaya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161.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katakanlah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sesungguhnya aku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telah memimpin aku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Tuhanku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kepada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jalan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yang lurus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agama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benar/lurus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agama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Ibrahim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yang lurus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tidaklah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 adalah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dari/termasuk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musyrik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162.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katakanlah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sesungguhnya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sholatku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ibadahku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hidupku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matiku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untuk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Tuhan/Pemelihara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semesta alam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163.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sekutu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dengan demikian/itulah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aku diperintahkan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aku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pertama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menyerahkan diri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164.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katakanlah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apakah selain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aku mencari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tuhan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dan/padahal Dia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Tuhan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segala/tiap-tiap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sesuatu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mengerjakan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tiap-tiap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seseorang/jiwa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kecuali/melainkan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atasnya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memikul beban/dosa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 yang berdosa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beban/dosa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 lain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kemudian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kepada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Tuhan kalian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tempat kembalimu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Dia akan menerangkan kepadamu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tentang 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kalian adalah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didalamnya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perselisihkan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165.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Dia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menjadikan kamu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penguasa-penguasa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bumi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Dia meninggikan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sebagian kamu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diatas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sebagian lainnya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beberapa derajat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karena Dia hendak mengujimu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dalam/tentang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 telah berikan kepadamu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Tuhanmu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amat cepat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siksa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sesungguhnya Dia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sungguh Maha Pengampun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Maha Penyayang </w:t>
      </w:r>
    </w:p>
    <w:p>
      <w:r>
        <w:br w:type="page"/>
      </w:r>
    </w:p>
    <w:p>
      <w:pPr>
        <w:jc w:val="center"/>
      </w:pPr>
      <w:r>
        <w:rPr>
          <w:rFonts w:ascii="Arial" w:hAnsi="Arial"/>
          <w:b/>
          <w:sz w:val="20"/>
        </w:rPr>
        <w:t>juz 8.: سورة الأعراف  :. hal 151</w:t>
      </w:r>
    </w:p>
    <w:p>
      <w:pPr>
        <w:jc w:val="center"/>
      </w:pPr>
      <w:r>
        <w:rPr>
          <w:rFonts w:ascii="Arial" w:hAnsi="Arial"/>
          <w:b/>
          <w:sz w:val="28"/>
        </w:rPr>
        <w:t>7. سورة الأعراف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Alif Lam Mim Shad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Kitab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diturunkan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kepadamu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janganlah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ada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dalam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dadamu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kesempitan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daripadanya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supaya kamu memberi peringatan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pelajaran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 orang-orang yang beriman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3.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ikutilah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diturunkan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kepadamu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Tuhan kalian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jangan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mengikuti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selain Dia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pemimpin-pemimpin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amat sedikit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mengambil pelajaran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4.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berapa banyak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negeri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telah kami binasakannya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datang kepadanya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siksaan Kami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diwaktu malam hari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istirahat ditengah siang hari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5.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ada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seruan/keluhan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ketika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datang kepada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siksaan kami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kecuali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bahwa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mengatakan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sesungguhnya kami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adalah kami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dzalim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6.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sesungguhnya Kami akan menanyai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diutus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kepada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sesungguhnya Kami akan menanyai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para Rasul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7.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sesungguhnya Kami akan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pengetahuan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tidaklah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Kami adalah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yang gaib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8.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timbangan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pada hari itu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kebenaran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siapa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timbangannya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mereka itu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beruntung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9.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siapa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ringan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timbangannya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mereka itu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(mereka) merugikan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diri mereka sendiri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adalah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ayat-ayat Kami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ingkar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10.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telah menempatkan kamu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bumi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Kami telah menjadikan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 kalian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didalamnya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penghidupan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sedikit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sekali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kalian bersyukur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telah menciptakan kamu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kemudian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membentuk rupa (tubuh)mu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kemudian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katakan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kepada para malaikat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bersujudlah kamu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kepada Adam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mereka bersujud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kecuali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iblis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 ada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dari/termasuk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bersujud </w:t>
      </w:r>
    </w:p>
    <w:p>
      <w:r>
        <w:br w:type="page"/>
      </w:r>
    </w:p>
    <w:p>
      <w:pPr>
        <w:jc w:val="center"/>
      </w:pPr>
      <w:r>
        <w:rPr>
          <w:rFonts w:ascii="Arial" w:hAnsi="Arial"/>
          <w:b/>
          <w:sz w:val="20"/>
        </w:rPr>
        <w:t>juz 8.: سورة الأعراف  :. hal 152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(Allah) berfirman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menghalangimu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untuk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bersujud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ketika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Aku memerintahkan kamu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(iblis) berkata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saya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lebih baik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daripadanya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Engkau ciptakan saya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Engkau ciptakan dia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tanah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13.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(Allah) berfirman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turunlah kamu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daripadanya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ada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bahwa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menyombongkan diri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 dalamnya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keluarlah kamu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kamu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dari/termasuk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rendah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14.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(iblis) berkata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beri tangguhlah saya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sampai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hari (waktu)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dibangkitkan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15.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(Allah) berfirman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sesungguhnya kamu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dari/termasuk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diberi tangguh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16.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(iblis) berkata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dengan 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Engkau menghukum saya tersesat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sungguh saya akan duduk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kepada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jalan Engkau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yang lurus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17.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kemudian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sungguh saya akan mendatanginya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antara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muka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belakang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kanan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kiri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Engkau mendapati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kebanyakan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bersyukur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18.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(Allah) berfirman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keluarlah kamu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daripadanya (surga)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tercela/terhina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terbuang/terusir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sesungguhnya siapa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mengikuti kamu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diantara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sungguh Aku akan penuhi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neraka jahanam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dari/dengan kamu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semuanya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19.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(Dan Allah berfirman) Hai Adam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tinggallah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isterimu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surga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makanlah kamu berdua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mana saja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berdua kehendaki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jangan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berdua menghendaki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ini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pohon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kamu berdua adalah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dari/termasuk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dzalim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20.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membisikkan pikiran jahat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kepada keduanya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syaitan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untuk menampakkan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kepada keduanya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yang tertutup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keduanya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keburukan/aurat keduanya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(syaitan) berkata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melarang kamu berdua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Tuhanmu berdua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ini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pohon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kecuali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bahwa/supaya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adalah kamu berdua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Malaikat keduanya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berdua adalah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kekal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21.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dia bersumpah kepada keduanya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sesungguhnya saya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kepada kamu berdua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sungguh dari/termasuk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memberi nasehat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22.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dia membujuk keduanya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tipu daya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setelah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keduanya merasakan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pohon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nampaklah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 keduanya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keburukan/aurat keduanya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keduanya memulai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keduanya menutupi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atas keduanya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daun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surga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memanggil keduanya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Tuhan keduanya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bukankah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Aku telah larang kamu berdua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itu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pohon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Aku telah katakan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kepada kamu berdua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sesungguhnya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syaitan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 kamu berdua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musuh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yang nyata </w:t>
      </w:r>
    </w:p>
    <w:p>
      <w:r>
        <w:br w:type="page"/>
      </w:r>
    </w:p>
    <w:p>
      <w:pPr>
        <w:jc w:val="center"/>
      </w:pPr>
      <w:r>
        <w:rPr>
          <w:rFonts w:ascii="Arial" w:hAnsi="Arial"/>
          <w:b/>
          <w:sz w:val="20"/>
        </w:rPr>
        <w:t>juz 8.: سورة الأعراف  :. hal 153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23.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keduanya berkata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 Tuhan kami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kami telah menganiaya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diri kami sendiri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jika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Engkau ampuni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 kami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Engkau memberi rahmat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sungguh kami adalah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dari/termasuk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rugi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24.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(Allah) berfirman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pergilah kalian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sebagian kamu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 sebagian yang lain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musuh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bagi kamu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bumi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tempat menetap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kesenangan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sampai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waktu yang ditentukan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25.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(Allah) berfirman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didalamnya (bumi)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hidup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didalamnya (bumi)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mati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daripadanya (bumi)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dikeluarkan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26.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Wahai keturunan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Adam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telah menurunkan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atas kalian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pakaian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menutupi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keburukan/auratmu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perhiasan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pakaian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takwa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demikian/itu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lebih baik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demikian itu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sebagian tanda-tanda kekuasaan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supaya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ingat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27.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Wahai keturunan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Adam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jangan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dapat menipu kamu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syaitan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sebagaimana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ia mengeluarkan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kedua ibu-bapakmu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surga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ia mencabut/menanggalkan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keduanya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pakaian keduanya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untuk memperlihatkan keduanya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keburukan/aurat keduanya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sesungguhnya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melihat kamu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golongannya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mana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lihat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sesungguhnya Kami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Kami telah menjadikan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syaitan-syaitan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pemimpin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 orang-orang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beriman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28.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apabila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melakukan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perbuatan keji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berkata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kami dapati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nenek moyang kami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menyuruh kami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katakan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sesungguhnya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menyuruh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perbuatan keji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mengapa kamu mengatakan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atas/terhadap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(kalian) mengetahui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29.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katakanlah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telah menyuruh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Tuhanku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berbuat keadilan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dirikanlah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wajahmu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setiap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bersujud (sholat)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berdoalah padaNya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mengikhlaskan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kepadaNya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agama/ketaatan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sebagaimana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 mulai menciptakan kamu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akan dikembalikan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30.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segolongan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 beri petunjuk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segolongan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haq/pasti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atas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kesesatan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menjadikan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syaitan-syaitan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pelindung/pemimpin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selain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mereka mengira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bahwasanya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mendapat petunjuk </w:t>
      </w:r>
    </w:p>
    <w:p>
      <w:r>
        <w:br w:type="page"/>
      </w:r>
    </w:p>
    <w:p>
      <w:pPr>
        <w:jc w:val="center"/>
      </w:pPr>
      <w:r>
        <w:rPr>
          <w:rFonts w:ascii="Arial" w:hAnsi="Arial"/>
          <w:b/>
          <w:sz w:val="20"/>
        </w:rPr>
        <w:t>juz 8.: سورة الأعراف  :. hal 154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31.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Wahai keturunan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Adam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pakailah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perhiasanmu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setiap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masjid/bersujud/sholat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makanlah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minumlah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jangan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berlebih-lebihan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sesungguhnya Dia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menyukai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berlebih-lebihan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32.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katakanlah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siapakah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mengharamkan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perhiasan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 keluarkan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untuk hamba-hambaNya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yang baik-baik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rezki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katakanlah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ia/semuanya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 orang-orang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beriman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dalam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kehidupan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dunia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khusus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hari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kiamat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demikianlah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Kami jelaskan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ayat-ayat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 kaum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mengetahui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33.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katakanlah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sesungguhnya hanyalah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mengharamkan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Tuhanku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perbuatan keji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nampak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daripadanya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tersembunyi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perbuatan dosa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melanggar hak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tanpa (alasan)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yang benar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bahwa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mepersekutukan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 turunkan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keterangan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supaya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 mengatakan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atas/terhadap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(kalian) mengetahui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34.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bagi tiap-tiap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ummat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waktu tertentu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jika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telah datang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waktu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dapat mengundurkan diri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sesaat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dapat memajukan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35.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Wahai keturunan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Adam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adapun/jika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datang kepada kalian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Rasul-Rasul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diantara kamu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menceritakan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 kalian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ayat-ayat-Ku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barang siapa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bertakwa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mengadakan perbaikan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tidak ada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rasa takut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atas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bersedih hati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36.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orang-orang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(mereka) mendustakan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ayat-ayat Kami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mereka menyombongkan diri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daripadanya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itulah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penghuni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nereka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 dalamnya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kekal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37.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siapakah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yang lebih dzalim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daripada orang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mengada-adakan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atas/terhadap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kedustaan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 mendustakan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ayat-ayatNya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itu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akan memperoleh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bagian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Kitab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sehingga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apabila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telah datang kepadamu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utusan-utusan Kami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mewafatkan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berkata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dimana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kalian adalah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seru/sembah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selain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berkata/menjawab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telah lenyap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kami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mereka mengakui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atas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diri mereka sendiri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bahwasanya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adalah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kafir </w:t>
      </w:r>
    </w:p>
    <w:p>
      <w:r>
        <w:br w:type="page"/>
      </w:r>
    </w:p>
    <w:p>
      <w:pPr>
        <w:jc w:val="center"/>
      </w:pPr>
      <w:r>
        <w:rPr>
          <w:rFonts w:ascii="Arial" w:hAnsi="Arial"/>
          <w:b/>
          <w:sz w:val="20"/>
        </w:rPr>
        <w:t>juz 8.: سورة الأعراف  :. hal 155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38.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(Allah) berfirman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masuklah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dalam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ummat-ummat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sungguh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telah lebih dulu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sebelum kalian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jin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manusia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dalam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neraka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setiap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masuk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suatu ummat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mengutuk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kawannya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sehingga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apabila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mendapati/berkumpul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 dalamnya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semuanya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berkatalah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terakhir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kepada orang-orang yang terdahulu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ya Tuhan kami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itulah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telah menyesatkan kami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datangkan kepada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siksaan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berlipat ganda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apai neraka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(Allah) berfirman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 masing-masing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berlipat ganda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akan tetapi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(kalian) mengetahui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39.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berkatalah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terdahulu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kepada orang-orang yang terakhir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ada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 kalian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atas kami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kelebihan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rasakanlah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siksaan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kalian adalah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kerjakan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40.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(mereka) mendustakan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ayat-ayat Kami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mereka menyombongkan diri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daripadanya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dibukakan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pintu-pintu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langit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masuk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surga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sehingga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masuk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unta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dalam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lubang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jarum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demikianlah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memberi balasan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berdosa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41.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neraka jahanam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tempat tidur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tutup/selimut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demikianlah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Kami memberi balasan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dzalim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42.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orang-orang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beriman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mereka berbuat/beramal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kebajikan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memaksakan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seseorang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kecuali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kesanggupannya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itu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penghuni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surga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didalamnya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kekal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43.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Kami telah mencabut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 dalam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dada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dendam/kedengkian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mengalir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bawah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sungai-sungai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mereka berkata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segala puji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telah menunjuki kami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kepada ini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tidaklah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adalah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kami akan mendapat petunjuk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jika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bahwa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memberi kami petunjuk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sesungguhnya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telah datang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Rasul-Rasul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Tuhan kami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kebenaran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mereka diserukan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bahwa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itulah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surga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diwariskannya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kalian adalah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kerjakan </w:t>
      </w:r>
    </w:p>
    <w:p>
      <w:r>
        <w:br w:type="page"/>
      </w:r>
    </w:p>
    <w:p>
      <w:pPr>
        <w:jc w:val="center"/>
      </w:pPr>
      <w:r>
        <w:rPr>
          <w:rFonts w:ascii="Arial" w:hAnsi="Arial"/>
          <w:b/>
          <w:sz w:val="20"/>
        </w:rPr>
        <w:t>juz 8.: سورة الأعراف  :. hal 156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44.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berseru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penghuni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surga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penghuni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neraka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bahwa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telah memperoleh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menjanjikan kepada kami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Tuhan kami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sebenarnya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apakah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memperoleh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menjanjikan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Tuhan kalian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sebenarnya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berkata/menjawab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menyeru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seorang penyeru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diantara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bahwa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kutukan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atas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dzalim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45.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(mereka) meghalang-halangi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jalan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mereka menginginkan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bengkok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dengan/pada akhirat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ingkar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46.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diantara keduanya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dinding/batas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diatas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A'raf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beberapa orang laki-laki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mengenal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masing-masing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tanda-tanda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mereka menyeru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penghuni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surga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bahwa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sejahtera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 kalian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belum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memasukinya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mengharapkan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47.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apabila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dipalingkan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pandangan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menemui/kearah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penghuni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neraka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berkata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 Tuhan kami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jangan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Engkau jadikan kami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bersama-sama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kaum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dzalim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48.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berseru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penghuni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A'raf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beberapa orang laki-laki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mengenalnya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tanda-tanda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berkata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mencukupi/memberi manfaat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kalian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kumpulkan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kalian adalah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sombongkan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49.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inikah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bersumpah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akan menerima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rahmat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masuklah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surga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tidak ada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rasa takut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 kalian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tidaklah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merasa sedih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50.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menyeru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penghuni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neraka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penghuni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surga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bahwa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limpahkanlah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 kami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air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apa-apa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rezkikan kepadamu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berkata/menjawab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sesungguhnya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mengharamkan keduanya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atas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kafir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51.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(mereka) mengambil/menjadikan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agama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senda gurau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main-main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telah menipu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kehidupan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dunia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pada hari itu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melupakan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sebagaimana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melupakan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pertemuan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hari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ini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adalah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ayat-ayat Kami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mengingkari </w:t>
      </w:r>
    </w:p>
    <w:p>
      <w:r>
        <w:br w:type="page"/>
      </w:r>
    </w:p>
    <w:p>
      <w:pPr>
        <w:jc w:val="center"/>
      </w:pPr>
      <w:r>
        <w:rPr>
          <w:rFonts w:ascii="Arial" w:hAnsi="Arial"/>
          <w:b/>
          <w:sz w:val="20"/>
        </w:rPr>
        <w:t>juz 8.: سورة الأعراف  :. hal 157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52.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telah Kami datangkan kepada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sebuah kitab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jelaskannya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atas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ilmu pengetahuan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petunjuk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rahmat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 kaum/orang-orang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beriman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53.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apakah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menunggu-nunggu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kecuali/hanya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kesudahan kejadiannya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 hari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datang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kesudahan kejadiannya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berkatalah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(mereka) melupakannya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sebelum/dahulu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telah datang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Rasul-Rasul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Tuhan kami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kebenaran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apakah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 kami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pemberi syafaat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mereka memberi syafaat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 kami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kami dikembalikan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lalu kami beramal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selain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adalah kami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beramal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merugikan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diri mereka sendiri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telah lenyap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adalah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ada-adakan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54.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Tuhan kalian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telah menciptakan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langit(jamak)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bumi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pada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enam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hari/masa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kemudian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 menuju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diatas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Arasy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 menutup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malam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siang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mengikutinya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cepat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matahari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bulan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bintang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tunduk (menjalani kewajiban)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perintahNya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ingatlah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penciptaan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perintah/pengurusan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Maha Suci/Berkah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Tuhan/Pemelihara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semesta alam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55.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berdoalah kamu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Tuhan kalian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merendahkan diri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suara yang lembut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Dia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menyukai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melampaui batas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56.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jangan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kalian membuat kerusakan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bumi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sesudah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memperbaikinya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berdoalah kepadaNya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perasaan takut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penuh pengharapan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sesungguhnya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rahmat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dekat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berbuat baik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57.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Dia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mengirim/meniup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angin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berita gembira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diantara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hadapan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rahmatNya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sehingga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apabila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membawa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awan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tebal/berat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halau dia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 negeri/tanah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mati/tandus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lalu Kami turunkan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air/hujan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Kami keluarkan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setiap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buah-buahan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seperti demikianlah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keluarkan/bangkitkan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 yang telah mati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agar kalian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mengambil pelajaran </w:t>
      </w:r>
    </w:p>
    <w:p>
      <w:r>
        <w:br w:type="page"/>
      </w:r>
    </w:p>
    <w:p>
      <w:pPr>
        <w:jc w:val="center"/>
      </w:pPr>
      <w:r>
        <w:rPr>
          <w:rFonts w:ascii="Arial" w:hAnsi="Arial"/>
          <w:b/>
          <w:sz w:val="20"/>
        </w:rPr>
        <w:t>juz 8.: سورة الأعراف  :. hal 158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58.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negeri/tanah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yang baik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keluar/tumbuh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tanaman/tanamannya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seizin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Tuhannya/Allah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buruk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keluar/tumbuh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kecuali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merana/kerdil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seperti demikian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jelaskan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tanda-tanda kekuasaan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 kaum/orang-orang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bersyukur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59.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utus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Nuh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kepada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kaumnya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lalu dia berkata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wahai kaumku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sembahlah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 kalian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Tuhan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selain Dia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aku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aku takut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atas kalian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siksaan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hari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besar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60.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berkata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pemuka-pemuka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kaumnya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memandang kamu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dalam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kesesatan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yang nyata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61.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(Nuh) berkata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wahai kaumku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denganku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kesesatan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akan tetapi aku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utusan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Tuhan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semesta alam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62.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aku menyampaikan kepadamu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risalah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Tuhanku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aku menasehatkan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 kalian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aku mengetahui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(kalian) mengetahui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63.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ataukah mengherankan kamu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bahwa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telah datang kepadamu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peringatan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Tuhan kalian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atas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seorang laki-laki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diantara kamu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untuk memberi peringatan kepadamu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supaya kamu bertakwa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agar kamu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dirahmati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64.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lalu mereka mendustakannya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Kami selamatkannya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orang-orang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bersama dia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dalam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perahu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Kami tenggelamkan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(mereka) mendustakan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ayat-ayat Kami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adalah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kaum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buta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65.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kepada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kaum 'Ad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saudara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Hud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 berkata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wahai kaumku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sembahlah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 kalian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Tuhan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selain Dia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mengapa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bertakwa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66.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berkata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pemuka-pemuka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kafir/ingkar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kaumnya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kami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memandang kamu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dalam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keadaan kurang akal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sesungguhnya kami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menganggap kamu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berdusta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67.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(Hud) berkata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wahai kaumku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bukanlah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 aku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kurang akal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akan tetapi aku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utusan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Tuhan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semesta alam </w:t>
      </w:r>
    </w:p>
    <w:p>
      <w:r>
        <w:br w:type="page"/>
      </w:r>
    </w:p>
    <w:p>
      <w:pPr>
        <w:jc w:val="center"/>
      </w:pPr>
      <w:r>
        <w:rPr>
          <w:rFonts w:ascii="Arial" w:hAnsi="Arial"/>
          <w:b/>
          <w:sz w:val="20"/>
        </w:rPr>
        <w:t>juz 8.: سورة الأعراف  :. hal 159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68.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aku menyampaikan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risalah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Tuhanku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aku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 kalian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pemberi nasehat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dapat dipercaya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69.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apakah kamu heran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bahwa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telah datang kepadamu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peringatan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Tuhan kalian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atas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seorang laki-laki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diantara kamu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untuk memperingatkan kepadamu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ingatlah olehmu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ketika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(Allah) menjadikan kamu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pengganti-pengganti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sesudah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kaum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Nuh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Dia menambahkan kamu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dalam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penciptaan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tegap/kuat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ingatlah olehmu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nikmat-nikmat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agar kalian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beruntung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70.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berkata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apakah kamu datang kepada kami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agar kami menyembah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sendiriNya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kami meninggalkan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adalah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menyembah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bapak-bapak kami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datanglah kepada kami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ancamkan pada kami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jika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adalah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benar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71.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 berkata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sungguh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akan menimpa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 kalian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Tuhan kalian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azab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kemurkaan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apakah kamu akan mendebatku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dalam/tentang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nama-nama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menamakannya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nenek moyangmu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menurunkan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hujjah/keterangan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tunggulah alehmu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sesungguhnya aku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bersamamu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dari/termasuk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menunggu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72.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Kami selamatkan dia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orang-orang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bersama dia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rahmat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Kami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Kami potong/tumpas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semua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(mereka) mendustakan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ayat-ayat Kami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tidak ada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adalah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beriman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73.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kepada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kaum Samud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saudara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saleh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  berkata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wahai kaumku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sembahlah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 ada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 kalian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Tuhan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selain Dia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sesungguhnya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telah datang kepadamu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bukti nyata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Tuhan kalian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ini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unta betina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 kalian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suatu tanda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biarkan dia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bumi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jangan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mengganggunya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menyakiti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akan menimpa kamu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siksaan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pedih </w:t>
      </w:r>
    </w:p>
    <w:p>
      <w:r>
        <w:br w:type="page"/>
      </w:r>
    </w:p>
    <w:p>
      <w:pPr>
        <w:jc w:val="center"/>
      </w:pPr>
      <w:r>
        <w:rPr>
          <w:rFonts w:ascii="Arial" w:hAnsi="Arial"/>
          <w:b/>
          <w:sz w:val="20"/>
        </w:rPr>
        <w:t>juz 8.: سورة الأعراف  :. hal 160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74.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ingatlah kamu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ketika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 menjadikan kamu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pengganti-pengganti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sesudah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kaum 'Ad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Dia menempatkan kamu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bumi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dirikan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tanah datarnya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istana-istana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kamu pahat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gunung-gunung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rumah-rumah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ingatlah kamu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nikmat-nikmat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jangan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melampaui batas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bumi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membuat kerusakan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75.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berkata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pemuka-pemuka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(mereka) menyombongkan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kaumnya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 orang-orang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(mereka) dianggap lemah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 orang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beriman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diantara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tahukah kamu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bahwa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Saleh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menjadi Rasul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Tuhannya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berkata/menjawab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kami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diutus/disampaikan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beriman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76.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berkata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(mereka) menyombongkan diri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sesungguhnya kami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imankan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ingkar/tidak percaya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77.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mereka menyembelih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unta betina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mereka durhaka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perintah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Tuhan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mereka berkata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Hai shaleh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datangkan kepada kami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ancamkan pada kami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jika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adalah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diutus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78.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menimpa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gempa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jadilah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dalam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rumah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mayat-mayat yang bergelimpangan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79.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dia berpaling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dia berkata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wahai kaumku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aku telah menyampaikan kepadamu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risalah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Tuhanku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aku telah memberi nasehat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 kalian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tetapi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menyukai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memberi nasehat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80.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Luth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ketika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 berkata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kepada kaumnya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mengapa kamu kerjakan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yang keji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tidak/belum pernah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dikerjakan kamu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seorang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semesta alam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81.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kalian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sungguh kamu mendatangi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 laki-laki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nafsu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selain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perempuan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bahkan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kaum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melampaui batas </w:t>
      </w:r>
    </w:p>
    <w:p>
      <w:r>
        <w:br w:type="page"/>
      </w:r>
    </w:p>
    <w:p>
      <w:pPr>
        <w:jc w:val="center"/>
      </w:pPr>
      <w:r>
        <w:rPr>
          <w:rFonts w:ascii="Arial" w:hAnsi="Arial"/>
          <w:b/>
          <w:sz w:val="20"/>
        </w:rPr>
        <w:t>juz 8.: سورة الأعراف  :. hal 161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82.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ada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jawaban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kaumnya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kecuali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bahwa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mengatakan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keluarlah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negerimu ini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manusia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mensucikan diri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83.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Kami selamatkan dia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keluarganya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kecuali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isterinya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adalah dia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dari/termasuk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tertinggal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84.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Kami hujani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hujan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perhatikanlah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bagaimana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adalah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akibat/kesudahan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berdosa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85.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kepada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penduduk Madyan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saudara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Syuaib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 berkata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wahai kaumku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sembahlah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 ada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 kalian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Tuhan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selain Dia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sesungguhnya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telah datang kepadamu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bukti nyata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Tuhan kalian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sempurnakanlah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takaran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timbangan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jangan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kurangi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manusia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segala sesuatu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jangan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kalian membuat kerusakan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bumi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sesudah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memperbaikinya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demikian itu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lebih baik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 kalian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jika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kalian adalah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beriman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86.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jangan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duduk-duduk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 setiap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jalanan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menakut-nakuti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kamu menghalang-halangi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jalan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beriman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kamu menginginkannya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bengkok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ingatlah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ketika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kalian adalah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sedikit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maka/lalu Dia memperbanyak kamu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perhatikanlah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bagaimana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adalah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akibat/kesudahan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berbuat kerusakan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87.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jika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ada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segolongan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diantara kamu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beriman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aku diutus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segolongan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beriman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bersabarlah kamu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sehingga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menetapkan hukum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diantara kita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Dia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sebaik-baik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Penghukum/Hakim </w:t>
      </w:r>
    </w:p>
    <w:p>
      <w:r>
        <w:br w:type="page"/>
      </w:r>
    </w:p>
    <w:p>
      <w:pPr>
        <w:jc w:val="center"/>
      </w:pPr>
      <w:r>
        <w:rPr>
          <w:rFonts w:ascii="Arial" w:hAnsi="Arial"/>
          <w:b/>
          <w:sz w:val="20"/>
        </w:rPr>
        <w:t>juz 9.: سورة الأعراف  :. hal 162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88.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berkata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pemuka-pemuka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menyombongkan diri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kaumnya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untuk mengusir kamu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wahai Syu'aib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orang-orang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beriman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bersamamu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negeri kami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sungguh kembali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dalam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agama kami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(Syu'aib) berkata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apakah meskipun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adalah kami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membenci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89.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mengada-adakan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atas/terhadap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kebohongan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jika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kami kembali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dalam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agamamu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sesudah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ketika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menyelamatkan/melepaskan kami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daripadanya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patut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 kami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bahwa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menghendaki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didalamnya/kepadanya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kecuali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bahwa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dikehendaki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Tuhan kami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luas/meliputi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Tuhan kami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segala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sesuatu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pengetahuan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atas/kepada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kami bertawakkal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Tuhan kami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berilah keputusan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antara kami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antara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kaum kami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hak/adil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Engkau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sebaik-baik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pemberi keputusan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90.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berkata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pemuka-pemuka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kafir/ingkar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kaumnya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sungguh jika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mengikuti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Syu'aib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sesungguhnya kalian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jika demikian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tentu orang-orang yang merugi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91.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menimpa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gempa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jadilah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dalam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rumah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mayat-mayat yang bergelimpangan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92.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(mereka) mendustakan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Syu'aib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berdiam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 dalamnya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(mereka) mendustakan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Syu'aib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adalah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merugi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93.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dia berpaling/meninggalkan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dia berkata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wahai kaumku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aku telah menyampaikan kepadamu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risalah-risalah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Tuhanku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aku telah memberi nasehat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 kalian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bagaimana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aku bersedih hati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atas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kaum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kafir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94.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mengutus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 dalam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sebuah negeri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seorang nabi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kecuali/melainkan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ambil/timpakan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penduduknya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kesempitan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penderitaan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supaya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merendahkan diri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95.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kemudian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ganti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tempat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yang jelek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yang baik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sehingga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berkembang biak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mereka berkata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sungguh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telah menimpa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bapak-bapak/nenek moyang kami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penderitaan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kesenangan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Kami timpakan kepada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tiba-tiba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menyadari </w:t>
      </w:r>
    </w:p>
    <w:p>
      <w:r>
        <w:br w:type="page"/>
      </w:r>
    </w:p>
    <w:p>
      <w:pPr>
        <w:jc w:val="center"/>
      </w:pPr>
      <w:r>
        <w:rPr>
          <w:rFonts w:ascii="Arial" w:hAnsi="Arial"/>
          <w:b/>
          <w:sz w:val="20"/>
        </w:rPr>
        <w:t>juz 9.: سورة الأعراف  :. hal 163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96.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sekiranya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bahwasanya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penduduk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negeri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beriman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mereka bertakwa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pasti Kami bukakan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keberkahan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langit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bumi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akan tetapi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mendustakan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Kami timpakan kepada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sebab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adalah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perbuat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97.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apakah merasa aman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penduduk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negeri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jika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akan datang kepada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siksaan Kami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pada waktu malam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tidur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98.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atau merasa aman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penduduk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negeri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jika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akan datang kepada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siksaan Kami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pada waktu pagi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bermain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99.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apakah mereka merasa aman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rencana/azab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merasa aman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rencana/azab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melainkan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kaum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merugi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100.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apakah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 memberi peunjuk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 orang-orang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(mereka) mewarisi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bumi/negeri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sesudah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penduduknya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bahwa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kalau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Kami menghendaki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azab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dosa-dosa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Kami tutup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atas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hati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dapat mendengar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101.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itulah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negeri-negeri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Kami kisahkan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kepadamu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beritanya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telah datang kepada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Rasul-Rasul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bukti-bukti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adalah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untuk mereka beriman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dengan/kepada 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telah mendustakan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sebelum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demikianlah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menutup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atas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hati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kafir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102.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mendapati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 kebanyakan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janji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sesungguhnya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Kami mendapati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kebanyakan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sungguh orang-orang fasik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103.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kemudian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utus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sesudah mereka (rasul-rasul)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Musa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ayat-ayat Kami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kepada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Fir'aun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pemuka-pemukanya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lalu mereka mengingkari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dengannya/padanya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perhatikanlah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bagaimana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adalah 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akibat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membuat kerusakan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104.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berkata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Musa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Hai fir'aun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sesungguhnya aku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seorang Rasul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Tuhan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semesta alam </w:t>
      </w:r>
    </w:p>
    <w:p>
      <w:r>
        <w:br w:type="page"/>
      </w:r>
    </w:p>
    <w:p>
      <w:pPr>
        <w:jc w:val="center"/>
      </w:pPr>
      <w:r>
        <w:rPr>
          <w:rFonts w:ascii="Arial" w:hAnsi="Arial"/>
          <w:b/>
          <w:sz w:val="20"/>
        </w:rPr>
        <w:t>juz 9.: سورة الأعراف  :. hal 164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105.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sebenarnya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bahwa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mengatakan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atas/terhadap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kecuali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benar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sesungguhnya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aku datang kepadamu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bukti-bukti nyata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Tuhan kalian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lepaskanlah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bersama aku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Israil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106.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 berkata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jika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adalah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datang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suatu ayat/bukti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datangkanlah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jika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adalah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benar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107.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ia menjatuhkan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tongkatnya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tiba-tiba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ia (tongkat)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ular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nyata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108.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ia menarik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tangannya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tiba-tiba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ia (tongkat)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putih (bercahaya)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 orang-orang yang melihat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109.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berkata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pemuka-pemuka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kaum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Fir'aun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sesungguhnya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ini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sungguh ahli sihir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yang pandai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110.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 bermaksud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bahwa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mengeluarkan kamu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bumi/negerimu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apa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perintahkan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111.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berkata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tahanlah 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saudaranya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kirimlah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di/ke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kota-kota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berkumpul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112.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akan datang kepadamu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seluruh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ahli sihir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yang pandai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113.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datanglah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ahli-ahli sihir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Fir'aun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mengatakan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 kami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sungguh (dapat) upah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jika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kami adalah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menang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114.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 (Fir'aun) berkata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sesungguhnya kamu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sungguh dari/termasuk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dekat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115.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berkata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wahai musa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apakah/ataukah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bahwa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melemparkan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apakah/ataukah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bahwa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adalah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melemparkan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116.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 berkata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lemparkanlah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setelah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melemparkan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menyihir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mata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manusia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menjadikan takut kepada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mereka mendatangkan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sihir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yang besar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117.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Kami wahyukan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kepada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Musa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bahwa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lemparkanlah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tongkatmu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tiba-tiba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ia (tongkat)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menelan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pertunjukkan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118.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nyatalah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yang benar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lenyaplah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adalah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kerjakan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119.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mereka dikalahkan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disana (ditempat itu)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mereka kembali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menjadi kecil (kehinaan)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120.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menjatuhkan diri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ahli-ahli sihir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bersujud </w:t>
      </w:r>
    </w:p>
    <w:p>
      <w:r>
        <w:br w:type="page"/>
      </w:r>
    </w:p>
    <w:p>
      <w:pPr>
        <w:jc w:val="center"/>
      </w:pPr>
      <w:r>
        <w:rPr>
          <w:rFonts w:ascii="Arial" w:hAnsi="Arial"/>
          <w:b/>
          <w:sz w:val="20"/>
        </w:rPr>
        <w:t>juz 9.: سورة الأعراف  :. hal 165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121.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berkata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beriman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kepada Tuhan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semesta alam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122.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Tuhan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Musa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Harun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123.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berkata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Fir'aun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apakah kamu beriman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dengannya/kepadanya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sebelum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sesungguhnya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memberi izin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 kalian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ini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suatu muslihat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telah merencanakannya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 dalam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kota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untuk kamu mengeluarkan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padanya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penduduknya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kelak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(kalian) mengetahui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124.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sungguh aku akan memotong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tanganmu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kakimu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berlainan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kemudian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sungguh aku akan menyalibmu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semuanya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125.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berkata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sesungguhnya kami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kepada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Tuhan kami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dikembalikan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126.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membalas dendam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kami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kecuali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bahwa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beriman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ayat-ayat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Tuhan kami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setelah/ketika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datang kepada kami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ya Tuhan kami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limpahkan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kepada kami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kesabaran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wafatkan kami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menyerahkan diri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127.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berkata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pemuka-pemuka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Fir'aun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apakah kamu membiarkan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Musa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kaumnya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untuk membuat kerusakan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bumi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meninggalkan kamu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Tuhan-Tuhanmu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(Fir'aun) berkata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kita akan membunuh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anak-anak laki-laki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kita biarkan hidup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perempua-perempuan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sesungguhnya kita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diatas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berkuasa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128.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berkata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Musa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kepada kaumnya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mohon pertolongan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kepada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bersabarlah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bumi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milik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diwariskannya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siapa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 kehendaki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hamba-hambaNya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akibatnya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 orang-orang yang bertakwa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129.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berkata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telah ditindas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sebelum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datang kepada kami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sesudah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datang kepada kami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(Musa) berkata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mudah-mudahan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Tuhan kalian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membinasakan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musuhmu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menjadikan kamu khalifah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bumi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Dia akan melihat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bagaimana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kerjakan/perbuat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130.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telah menghukum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keluarga/kaum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Fir'aun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beberapa tahun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kekurangan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buah-buahan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supaya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mengambil pelajaran </w:t>
      </w:r>
    </w:p>
    <w:p>
      <w:r>
        <w:br w:type="page"/>
      </w:r>
    </w:p>
    <w:p>
      <w:pPr>
        <w:jc w:val="center"/>
      </w:pPr>
      <w:r>
        <w:rPr>
          <w:rFonts w:ascii="Arial" w:hAnsi="Arial"/>
          <w:b/>
          <w:sz w:val="20"/>
        </w:rPr>
        <w:t>juz 9.: سورة الأعراف  :. hal 166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131.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apabila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datang kepada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kebaikan/kemakmuran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berkata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bagi/karena kami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ini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jika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menimpa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kejelekan/kesusahan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melemparkan kesialan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kepada Musa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orang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besertanya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ingatlah/ketahuilah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hanyalah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kesialan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disisi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akan tetapi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kebanyakan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mengetahui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132.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mereka berkata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bagaimanapun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mendatangkan kepada kami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ayat/keterangan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untuk menyihir kami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tidaklah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kepadamu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beriman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133.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Kami kirimkan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atas/kepada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taufan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belalang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kutu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katak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darah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bukti-bukti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terperinci/jelas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mereka menyombongkan diri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adalah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kaum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berdosa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134.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ketika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menimpa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atas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azab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berkata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wahai musa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berdoalah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 kami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Tuhanmu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 janjikan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disisimu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jika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dapat menghilangkan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kami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azab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sungguh kami akan beriman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kepadamu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sungguh kami akan membiarkan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bersamamu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Bani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Israil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135.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setelah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hilangkan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azab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hingga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waktu yang ditentukan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sampai kepadanya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tiba-tiba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ingkari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136.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Kami menghukum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Kami tenggelamkan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dalam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laut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(sebab)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mendustakan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pada ayat-ayat Kami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adalah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daripadanya (ayat-ayat)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lalai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137.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Kami wariskan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kaum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adalah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telah tertindas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bagian timur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bumi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bagian baratnya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berkati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padanya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telah sempurna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beberapa kalimat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Tuhanmu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yang baik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Bani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Israil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sebab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bersabar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Kami hancurkan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adalah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membuat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Fir'aun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kaumnya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adalah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bangun </w:t>
      </w:r>
    </w:p>
    <w:p>
      <w:r>
        <w:br w:type="page"/>
      </w:r>
    </w:p>
    <w:p>
      <w:pPr>
        <w:jc w:val="center"/>
      </w:pPr>
      <w:r>
        <w:rPr>
          <w:rFonts w:ascii="Arial" w:hAnsi="Arial"/>
          <w:b/>
          <w:sz w:val="20"/>
        </w:rPr>
        <w:t>juz 9.: سورة الأعراف  :. hal 167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138.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Kami seberangkan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Bani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Israil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lautan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mereka sampai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atas/kepada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kaum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menyembah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atas/kepada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berhala-berhala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(Bani Israil) berkata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wahai musa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jadikanlah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untuk kami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sebuah tuhan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sebagaimana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beberapa tuhan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(Musa) berkata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kalian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kaum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yang bodoh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139.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itu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akan dihancurkan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didalamnya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sia-sia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adalah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kerjakan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140.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(Musa) berkata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apakah selain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aku akan mencarikan kamu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tuhan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Dia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melebihkan kamu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semesta alam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141.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ketika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menyelamatkan kamu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kaum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Fir'aun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menimpakan kalian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seburuk-buruk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azab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membunuh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anak-anak laki-laki kalian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mereka membiarkan hidup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wanita-wanitamu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pada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yang demikian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cobaan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Tuhan kalian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yang besar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142.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Kami telah menjanjikan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Musa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tiga puluh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malam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Kami menyempurnakan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sepuluh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sempurnalah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waktu yang ditentukan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Tuhannya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empat puluh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malam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berkata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Musa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kepada saudaranya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Harun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gantilah aku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dalam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kaumku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perbaikilah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jangan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mengikuti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jalan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berbuat kerusakan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143.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tatkala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datang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Musa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pada waktu yang Kami tentukan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berfirman kepadanya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Tuhannya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(Musa) berkata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 Tuhanku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kepadaku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lihatlah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Engkau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berfirman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 akan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melihat Aku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tetapi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lihatlah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bukit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jika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ia tetap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pada tempatnya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melihat Aku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ketika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menampakkan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Tuhannya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pada bukit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menjadikannya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hancur luluh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jatuh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Musa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pingsan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setelah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 sadar kembali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 berkata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Maha Suci Engkau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aku bertaubat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kepada Engkau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aku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pertama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beriman </w:t>
      </w:r>
    </w:p>
    <w:p>
      <w:r>
        <w:br w:type="page"/>
      </w:r>
    </w:p>
    <w:p>
      <w:pPr>
        <w:jc w:val="center"/>
      </w:pPr>
      <w:r>
        <w:rPr>
          <w:rFonts w:ascii="Arial" w:hAnsi="Arial"/>
          <w:b/>
          <w:sz w:val="20"/>
        </w:rPr>
        <w:t>juz 9.: سورة الأعراف  :. hal 168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144.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(Allah) berfirman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wahai musa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Aku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Aku memilih kamu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atas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manusia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risalahKu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perkataanKu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ambillah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apa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telah Aku berikan kepadamu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jadilah kamu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bersyukur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145.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telah Kami tuliskan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untuknya (Musa)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 dalam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batu tulis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segala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sesuatu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pelajaran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penjelasan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 segala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sesuatu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berpeganglah kepadanya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teguh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suruhlah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kaummu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berpegang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sebaik-baiknya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akan Aku perlihatkan kepadamu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kampung/negeri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fasik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146.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Aku akan memalingkan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ayat-ayatKu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(mereka) menyombongkan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bumi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tanpa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benar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jika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melihat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tiap-tiap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ayat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beriman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kepadanya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jika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melihat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jalan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petunjuk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mengambilnya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jalan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jika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melihat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jalan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mengambilnya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jalan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demikian itu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karena sesungguhnya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mendustakan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ayat-ayat Kami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mereka adalah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padanya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lalai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147.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orang-orang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mendustakan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ayat-ayat Kami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pertemuan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akhirat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sia-sia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amal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apakah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diberi balasan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kecuali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adalah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kerjakan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148.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mengambil/mengambil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kaum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Musa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sesudahnya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perhiasan-perhiasan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anak lembu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tubuh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suara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apakah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mengetahui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bahwasanya 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ia bicara dengan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ia memberi petunjuk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jalan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menjadikannya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mereka adalah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dzalim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149.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setelah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menyesali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dalam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perbuatan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mereka mengetahui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bahwasanya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sungguh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telah sesat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berkata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sungguh jika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memberi kami rahmat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Tuhan kami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mengampuni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 kami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niscaya kami menjadi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merugi </w:t>
      </w:r>
    </w:p>
    <w:p>
      <w:r>
        <w:br w:type="page"/>
      </w:r>
    </w:p>
    <w:p>
      <w:pPr>
        <w:jc w:val="center"/>
      </w:pPr>
      <w:r>
        <w:rPr>
          <w:rFonts w:ascii="Arial" w:hAnsi="Arial"/>
          <w:b/>
          <w:sz w:val="20"/>
        </w:rPr>
        <w:t>juz 9.: سورة الأعراف  :. hal 169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150.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setelah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kembali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Musa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kepada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kaumnya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dalam keadaan marah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sedih hati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 berkata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alangkah buruknya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menggantiku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sesudahku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apakah kamu hendak mendahului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perintah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Tuhan kalian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dia melemparkan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batu tulis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dia memegang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kepala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saudaranya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 menariknya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kepadanya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 (Harun) berkata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anak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ibu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sesungguhnya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kaum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menjadikan aku lemah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hampir-hampir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membunuh aku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jangan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menjadikan gembira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denganku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musuh-musuh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jangan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menjadikan aku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beserta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kaum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dzalim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151.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(Musa) berkata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 Tuhanku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ampunilah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aku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saudaraku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masukkanlah kami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dalam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rahmat Engkau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Engkau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Maha Penyayang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para penyayang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152.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(mereka) menjadikan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anak lembu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kelak akan menimpa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kemurkaan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Tuhan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kehinaan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dalam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kehidupan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dunia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demikian itu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memberi balasan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memberi kebohongan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153.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orang-orang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(mereka) mengerjakan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kejahatan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kemudian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bertaubat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sesudahnya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mereka beriman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Tuhanmu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sesudahnya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sungguh Maha Pengampun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Maha Penyayang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154.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setelah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diam/reda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Musa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amarah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 mengambil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batu tulis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dalam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batu tulisnya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petunjuk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rahmat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 orang-orang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kepada Tuhan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takut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155.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memilih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Musa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kaumnya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tujuh puluh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 laki-laki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untuk waktu yang Kami tentukan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ketika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menimpa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gempa bumi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 berkata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ya Tuhanku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jika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Engkau menghendaki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Engkau membinasakan kamu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sebelum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aku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apakah Engkau akan membinasakan kami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perbuatan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bodoh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diantara kami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melainkan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cobaan Engkau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Engkau menyesatkan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siapa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Engkau kehendaki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Engkau memberi petunjuk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siapa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Engkau kehendaki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Engkau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pelindung kami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ampunilah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 kami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berilah kami rahmat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Engkau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sebaik-baik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pemberi ampun </w:t>
      </w:r>
    </w:p>
    <w:p>
      <w:r>
        <w:br w:type="page"/>
      </w:r>
    </w:p>
    <w:p>
      <w:pPr>
        <w:jc w:val="center"/>
      </w:pPr>
      <w:r>
        <w:rPr>
          <w:rFonts w:ascii="Arial" w:hAnsi="Arial"/>
          <w:b/>
          <w:sz w:val="20"/>
        </w:rPr>
        <w:t>juz 9.: سورة الأعراف  :. hal 170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156.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tetapkanlah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untuk kami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dalam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ini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dunia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kebaikan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di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akhirat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kami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kembali/bertaubat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kepada Engkau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(Allah) berfirman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azabKu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Aku timpakan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siapa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Aku kehendaki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rahmatKu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luas/meliputi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segala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sesuatu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Aku akan menetapkan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 orang-orang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bertakwa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mereka menuaikan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zakat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orang-orang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terhadap ayat-ayat Kami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beriman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157.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(mereka) mengikuti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Rasul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Nabi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ummi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mendapatkannya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tertulis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disisi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 dalam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Taurat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Injil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(Nabi) menyuruh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yang ma'ruf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melarang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yang mungkar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menghalalkan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yang baik-baik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mengharamkan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yang buruk-buruk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meletakkan/membuang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beban-beban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belenggu-belenggu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adalah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orang-orang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beriman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mereka memuliakannya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mereka menolongnya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mereka mengikuti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cahaya terang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diturunkan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kepadanya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itulah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beruntung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158.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katakanlah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wahai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manusia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sesungguhnya aku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utusan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kepadamu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semuanya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bagiNya/mempunyai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kerajaan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langit(jamak)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bumi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tidak ada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Tuhan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kecuali/selain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yang menghidupkan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yang mematikan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berimanlah kamu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kepada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RasulNya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Nabi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yang ummi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 beriman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kepada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kalimat-kalimatNya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ikutilah dia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agar kalian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kalian mendapat petunjuk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159.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kaum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Musa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ummat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memberi petunjuk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hak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dengannya (hak)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menjalankan keadilan </w:t>
      </w:r>
    </w:p>
    <w:p>
      <w:r>
        <w:br w:type="page"/>
      </w:r>
    </w:p>
    <w:p>
      <w:pPr>
        <w:jc w:val="center"/>
      </w:pPr>
      <w:r>
        <w:rPr>
          <w:rFonts w:ascii="Arial" w:hAnsi="Arial"/>
          <w:b/>
          <w:sz w:val="20"/>
        </w:rPr>
        <w:t>juz 9.: سورة الأعراف  :. hal 171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160.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Kami bagi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dua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belas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suku-suku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umat-umat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Kami wahyukan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kepada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Musa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ketika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minta air kepadanya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kaumnya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agar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memukul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tongkatmu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batu itu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memancar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padanya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dua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belas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mata air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sungguh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mengetahui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tiap-tiap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manusia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tempat minum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Kami naungkan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atas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awan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Kami turunkan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manna (makanan madu sebagai madu)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salwa (sebangsa burung puyuh)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makanlah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yang baik-baik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Kami rezkikan kepadamu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menganiaya Kami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tetapi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adalah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diri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menganiaya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161.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ketika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dikatakan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kepada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berdiamlah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ini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negeri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makanlah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daripadanya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dimana saja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kalian kehendaki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katakanlah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bebaskanlah dari dosa kami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masuklah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pintu gerbang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membungkuk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memberi ampunan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 kalian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kesalahan-kesalahan kamu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akan Kami tambah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berbuat baik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162.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mengganti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(mereka) dzalim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diantara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perkataan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bukan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dikatakan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kepada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Kami kirimkan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atas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siksaan/azab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langit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apa/disebabkan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adalah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berbuat dzalim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163.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tanyakan kepada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dari/tentang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negeri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adalah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dekat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laut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ketika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melanggar aturan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pada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hari Sabtu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ketika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datang kepada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ikan-ikan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pada hari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Sabtu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permukaan air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hari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hari sabtu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datang kepada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demikianlah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mencoba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apa/disebabkan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adalah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berbuat fasik </w:t>
      </w:r>
    </w:p>
    <w:p>
      <w:r>
        <w:br w:type="page"/>
      </w:r>
    </w:p>
    <w:p>
      <w:pPr>
        <w:jc w:val="center"/>
      </w:pPr>
      <w:r>
        <w:rPr>
          <w:rFonts w:ascii="Arial" w:hAnsi="Arial"/>
          <w:b/>
          <w:sz w:val="20"/>
        </w:rPr>
        <w:t>juz 9.: سورة الأعراف  :. hal 172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164.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ketika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berkata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suatu ummat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dari/diantara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mengapa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menasehati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kaum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membinasakan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mengazab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azab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sangat keras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berkata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alasan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kepada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Tuhan kalian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agar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bertakwa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165.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setelah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melupakan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diperingatkan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selamatkan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(mereka) melarang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berbuat jahat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Kami timpakan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(mereka) dzalim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siksaan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buruk/keras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apa/disebabkan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adalah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berbuat fasik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166.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setelah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melanggar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dari/terhadap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dilarang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daripadanya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Kami katakan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kepada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jadilah kamu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kera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yang hina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167.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ketika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memberitahukan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Tuhanmu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sungguh Dia akan mengirim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ata/kepada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sampai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hari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kiamat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siapa/orang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akan menimpa kepada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seburuk-buruk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azab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Tuhanmu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amat cepat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siksa(Nya)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sesungguhnya Dia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sungguh Maha Pengampun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Maha Penyayang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168.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Kami membagi-bagi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bumi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beberapa golongan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diantara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saleh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diantara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tidaklah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demikian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Kami coba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yang baik-baik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yang buruk-buruk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supaya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kembali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169.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datang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sesudah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pengganti/generasi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mewarisi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kitab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mengambil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harta benda dunia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ini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yang rendah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mereka mengatakan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akan diampuni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 kami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jika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datang kepada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harta benda (dunia)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sebanyak itu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mengambilnya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bukankah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diambil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atas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perjanjian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kitab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bahwa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mengatakan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atas/terhadap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kecuali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yang benar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mereka mempelajari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didalamnya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kampung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akhirat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lebih  baik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 orang-orang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(mereka) bertakwa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apakah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kalian menggunakan akal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170.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orang-orang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(mereka) berpegang teguh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Kitab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mereka mendirikan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sholat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sesungguhnya kami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menyia-nyiakan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pahala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mengadakan perbaikan </w:t>
      </w:r>
    </w:p>
    <w:p>
      <w:r>
        <w:br w:type="page"/>
      </w:r>
    </w:p>
    <w:p>
      <w:pPr>
        <w:jc w:val="center"/>
      </w:pPr>
      <w:r>
        <w:rPr>
          <w:rFonts w:ascii="Arial" w:hAnsi="Arial"/>
          <w:b/>
          <w:sz w:val="20"/>
        </w:rPr>
        <w:t>juz 9.: سورة الأعراف  :. hal 173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171.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ketika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goncangkan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gunung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diatas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seakan-akan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naungan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mereka mengira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bahwasanya 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jatuh/menimpa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kepada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ambillah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telah Kami berikan kepadamu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kuat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ingatlah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didalamnya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agar kalian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bertakwa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172.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ketika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mengeluarkan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Tuhanmu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anak-anak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Adam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punggung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keturunan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(Allah) mengambil saksi pada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atas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jiwa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bukankah Aku ini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Tuhanmu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berkata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 betul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kami menjadi saksi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supaya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mengatakan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pada hari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kiamat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sesungguhnya kami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adalah kami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dari/tentang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ini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lalai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173.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mengatakan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telah menyekutukan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bapak-bapak kami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sebelum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kami adalah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keturunan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sesudahnya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apakah Engkau akan membinasakan kami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perbuatan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sesat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174.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demikianlah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menjelaskan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ayat-ayat itu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agar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kembali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175.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bacakanlah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atas/kepada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berita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Kami telah berikan kepadanya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ayat-ayat Kami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dia melepaskan diri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daripadanya (ayat-ayat)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maka/lalu mengikutinya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syaitan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dia adalah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sesat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176.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kalau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menghendaki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niscaya Kami tinggikan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dengannya (ayat-ayat)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tetapi dia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 cenderung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kepada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bumi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dia mengikuti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hawa nafsunya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perumpaannya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seperti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anjing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jika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menghalau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ia menjulurkan lidahnya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membiarkannya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ia menjulurkan lidahnya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demikian itu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perumpamaan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kaum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(mereka) mendustakan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pada ayat-ayat Kami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ceritakanlah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kisah-kisah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agar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berfikir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177.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amat buruk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perumpamaan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kaum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(mereka) mendustakan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pada ayat-ayat Kami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diri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adalah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berbuat dzalim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178.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barang siapa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memberi petunjuk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dia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 yang mendapat petunjuk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barang siapa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 menyesatkan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mereka itulah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merugi </w:t>
      </w:r>
    </w:p>
    <w:p>
      <w:r>
        <w:br w:type="page"/>
      </w:r>
    </w:p>
    <w:p>
      <w:pPr>
        <w:jc w:val="center"/>
      </w:pPr>
      <w:r>
        <w:rPr>
          <w:rFonts w:ascii="Arial" w:hAnsi="Arial"/>
          <w:b/>
          <w:sz w:val="20"/>
        </w:rPr>
        <w:t>juz 9.: سورة الأعراف  :. hal 174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179.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sediakan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untuk neraka Jahanam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kebanyakan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Jin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manusia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hati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memahami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dengannya(ayat-ayat)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bagi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mata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melihat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dengannya (tanda-tanda)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bagi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telinga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mendengar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dengannya (ayat-ayat)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itu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seperti binatang ternak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bahkan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lebih sesat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itu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lalai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180.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milik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nama-nama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yang baik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berdoalah kepadaNya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tinggalkanlah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(mereka) mengingkari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dalam/tentang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nama-namaNya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akan diberi balasan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adalah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kerjakan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181.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diantara orang-orang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ciptakan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umat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memberi petunjuk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benar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dengannya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berbuat keadilan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182.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orang-orang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(mereka) mendustakan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kepada ayat-ayat Kami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menarik secara berangsur-angsur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arah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mengetahui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183.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Aku memberi tangguh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kepada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rencanaKu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amat teguh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184.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apakah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berfikir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teman mereka itu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 gila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 lain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kecuali/hanyalah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seorang pemberi peringatan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yang nyata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185.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tidakkah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memperhatikan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 dalam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kerajaan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langit(jamak)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bumi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menciptakan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sesuatu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bahwa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bisa jadi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bahwa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adalah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sungguh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telah dekat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waktu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yang mana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berita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sesudahnya (Al Quran)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beriman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186.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barang siapa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menyesatkan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 yang memberi petunjuk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kepadanya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(Allah) membiarkan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dalam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kesesatan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terombang-ambing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187.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akan bertanya kepadamu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tentang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hari kiamat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kapan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terjadinya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katakanlah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pengetahuannya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disisi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Tuhanku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menjelaskannya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 waktunya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kecuali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amat berat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langit(jamak)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bumi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datang kepadamu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melainkan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tiba-tiba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akan bertanya kepadamu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seakan-akan kamu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benar-benar mengetahui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daripadanya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katakanlah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hanyalah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pengetahuannya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disisi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akan tetapi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kebanyakan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manusia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mengetahui </w:t>
      </w:r>
    </w:p>
    <w:p>
      <w:r>
        <w:br w:type="page"/>
      </w:r>
    </w:p>
    <w:p>
      <w:pPr>
        <w:jc w:val="center"/>
      </w:pPr>
      <w:r>
        <w:rPr>
          <w:rFonts w:ascii="Arial" w:hAnsi="Arial"/>
          <w:b/>
          <w:sz w:val="20"/>
        </w:rPr>
        <w:t>juz 9.: سورة الأعراف  :. hal 175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188.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katakanlah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aku berkuasa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 diriku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kemanfaatan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kemudlaratan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kecuali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menghendaki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sekiranya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adalah aku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aku mengetahui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yang gaib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tentu aku memperoleh banyak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kebaikan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menimpaku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keburukan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bahwa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aku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kecuali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pemberi peringatan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pembawa berita gembira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 kaum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beriman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189.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menciptakan kalian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satu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dia jadikan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daripadanya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isterinya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agar ia merasa senang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kepadanya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setelah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mencampurinya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ia mengandung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kandungan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yang ringan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ia terus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setelah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ia merasa berat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keduanya berdoa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Tuhan keduanya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sesungguhnya jika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Engkau memberi kami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anak yang saleh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tentu kami termasuk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bersyukur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190.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setelah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(Allah) memberikan kepada keduanya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anak saleh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keduanya menjadikan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sekutu-sekutu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terhadap 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 berikan kepada keduanya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Maha Tinggi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sekutukan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191.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apakah mereka mempersekutukan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menciptakan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sesuatu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diciptakan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192.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dapat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kepada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pertolongan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sendiri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memberi pertolongan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193.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jika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menyeru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kepada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petunjuk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mengikuti kamu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sama saja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 kalian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apakah kamu menyeru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diam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194.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menyeru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selain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hamba/makhluk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serupa kamu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serulah merka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supaya mereka memperkenankan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 kalian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jika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kalian adalah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benar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195.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apakah mereka mempunyai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kaki-kaki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berjalan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 mereka mempunyai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tangan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memegang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 mereka mempunyai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mata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melihat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 mereka mempunyai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telinga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mendengar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katakanlah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panggilah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sekutu-sekutumu/berhala-berhalamu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kemudian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lakukan tipu daya untukku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jangan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kalian melihat </w:t>
      </w:r>
    </w:p>
    <w:p>
      <w:r>
        <w:br w:type="page"/>
      </w:r>
    </w:p>
    <w:p>
      <w:pPr>
        <w:jc w:val="center"/>
      </w:pPr>
      <w:r>
        <w:rPr>
          <w:rFonts w:ascii="Arial" w:hAnsi="Arial"/>
          <w:b/>
          <w:sz w:val="20"/>
        </w:rPr>
        <w:t>juz 9.: سورة الأعراف  :. hal 176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196.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pelindungku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menurunkan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Kitab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Dia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melindungi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saleh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197.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orang-orang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sembah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selain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dapat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menolong kamu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diri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menolong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198.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jika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menyeru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kepada/untuk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petunjuk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mendengar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dn kamu melihat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memandang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kepadamu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melihat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199.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ambillah/berilah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maaf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suruhlah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mengerjakan kebaikan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berpalinglah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bodoh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200.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jika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menipu/menggodamu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syaitan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tipuan/godaan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berlindunglah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kepada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sesungguhnya Dia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Maha Mendengar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Maha Mengetahui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201.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(mereka) bertakwa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apabila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menimpa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was-was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syaitan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ingat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tiba-tiba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sadar kembali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202.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teman-teman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membantu mereka (syaitan)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dalam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menyesatkan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kemudian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henti-hentinya mereka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203.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jika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membawa kepada 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suatu ayat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berkata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mengapa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pilih/buat sendiri ia(ayat-ayat)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katakanlah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hanyalah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aku mengikuti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diwahyukan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kepadaku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Tuhanku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ini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pandangan/bukti nyata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Tuhan kalian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petunjuk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rahmat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 kaum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beriman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204.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jika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dibacakan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 Quran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dengarkanlah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kepadanya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perhatikanlah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agar kalian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diberi rahmat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205.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ingatlah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Tuhanmu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dalam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hatimu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merendahkan diri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rasa takut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keras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perkataan/suara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diwaktu pagi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petang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jangan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menjadi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lalai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206.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malaikat-malaikat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disisi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Tuhanmu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menyombongkan diri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beribadah kepadaNya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mereka mensucikanNya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kepadaNya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bersujud </w:t>
      </w:r>
    </w:p>
    <w:p>
      <w:r>
        <w:br w:type="page"/>
      </w:r>
    </w:p>
    <w:p>
      <w:pPr>
        <w:jc w:val="center"/>
      </w:pPr>
      <w:r>
        <w:rPr>
          <w:rFonts w:ascii="Arial" w:hAnsi="Arial"/>
          <w:b/>
          <w:sz w:val="20"/>
        </w:rPr>
        <w:t>juz 9.: سورة الأنفال  :. hal 177</w:t>
      </w:r>
    </w:p>
    <w:p>
      <w:pPr>
        <w:jc w:val="center"/>
      </w:pPr>
      <w:r>
        <w:rPr>
          <w:rFonts w:ascii="Arial" w:hAnsi="Arial"/>
          <w:b/>
          <w:sz w:val="28"/>
        </w:rPr>
        <w:t>8. سورة الأنفال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akan menanyakan kepadamu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tentang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harta rampasan perang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katakanlah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harta rampasan perang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kepunyaan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Rasul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bertakwalah kamu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perbaikilah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perhubungan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diantara kamu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taatlah kamu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RasulNya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jika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kalian adalah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beriman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hanyalah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beriman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apabila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disebut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gemetarlah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hati mereka,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apabila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dibacakan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atas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ayat-ayatNya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ia menambahkan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keimanan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kepada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Tuhan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bertawakkal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3.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(mereka) mendirikan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sholat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dari apa(rezki)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telah Kami berikan rezki kepada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menafkahkan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4.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itulah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beriman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sebenar-benarnya,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 mereka (memperoleh)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derajat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disisi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Tuhan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ampunan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rezki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yang mulia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5.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sebagaimana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mengeluarkan/menyuruh kamu pergi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Tuhanmu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rumahmu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kebenaran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segolongan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beriman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sungguh orang-orang yang tidak menyukai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6.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akan membantahmu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tentang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kebenaran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sesudah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nyata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seakan-akan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dihalau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kepada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kematian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dan/sedang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menyaksikan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7.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ketika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menjanjikan kepadamu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salah satu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dua golongan itu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bahwasanya 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 kalian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dan/sedang kamu menginginkan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bahwa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mempunyai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kekuatan senjata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adalah 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 kalian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menghendaki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untuk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membenarkan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yang benar/kebenaran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kalimat/ayat-ayatNya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Dia memusnahkan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seluruh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kafir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8.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agar Dia membenarkan/menetapkan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yang benar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Dia membatalkan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yang batil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walaupun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tidak menyukai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berdosa </w:t>
      </w:r>
    </w:p>
    <w:p>
      <w:r>
        <w:br w:type="page"/>
      </w:r>
    </w:p>
    <w:p>
      <w:pPr>
        <w:jc w:val="center"/>
      </w:pPr>
      <w:r>
        <w:rPr>
          <w:rFonts w:ascii="Arial" w:hAnsi="Arial"/>
          <w:b/>
          <w:sz w:val="20"/>
        </w:rPr>
        <w:t>juz 9.: سورة الأنفال  :. hal 178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9.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ketika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mohon pertolongan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Tuhan kalian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maka/lalu Dia memperkenankan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 kalian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sesungguhnya Aku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mendatangkan bala bantuan kepadamu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seribu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Malaikat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datang berduyun-duyun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10.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menjadikannya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kecuali/melainkan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kabar gembira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agar menetapkan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hatimu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pertolongan/kemenangan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kecuali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sisi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Maha Perkasa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Maha Bijaksana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ketika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(Allah) menutupkan/menjadikan kamu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mengantuk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perasaan tentram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daripadanya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(Allah) menurunkan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atas kalian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langit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air/hujan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untuk menyucikan kamu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menghilangkan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kalian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kotoran/gangguan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syaitan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untuk menguatkan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hatimu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Dia memperteguh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telapak kaki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ketika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mewahyukan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Tuhanmu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kepada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Malaikat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sesungguhnya Aku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bersama kamu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teguhkanlah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beriman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kelak akan Aku jatuhkan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dalam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hati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kafir/ingkar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rasa ketakutan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pukullah/penggallah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diatas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leher/tengkuk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pukullah/potonglah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tiap-tiap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ujung jari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13.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demikian itu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karena sesungguhnya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menentang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RasulNya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barang siapa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menentang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RasulNya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sesungguhnya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sangat keras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siksa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14.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demikian itulah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rasakanlah 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 orang-orang kafir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azab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neraka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15.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wahai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beriman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apabila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bertemu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kafir/ingkar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maju menyerang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jangan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berpaling dari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punggung/ke belakang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16.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barang siapa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berpaling dari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pada hari itu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belakangnya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kecuali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berbelok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untuk perang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menggabungkan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kepada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golongan/pasukan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sesungguhnya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 kembali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kemurkaan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tempatnya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neraka jahanam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amat buruk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tempat kembali </w:t>
      </w:r>
    </w:p>
    <w:p>
      <w:r>
        <w:br w:type="page"/>
      </w:r>
    </w:p>
    <w:p>
      <w:pPr>
        <w:jc w:val="center"/>
      </w:pPr>
      <w:r>
        <w:rPr>
          <w:rFonts w:ascii="Arial" w:hAnsi="Arial"/>
          <w:b/>
          <w:sz w:val="20"/>
        </w:rPr>
        <w:t>juz 9.: سورة الأنفال  :. hal 179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17.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bukan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membunuh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akan tetapi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membunuh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bukan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melempar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ketika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melempar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akan tetapi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melempar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Dia hendak mencoba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beriman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daripadaNya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cobaan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yang baik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sesungguhnya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Maha Mendengar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Maha Mengetahui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18.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demikianlah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sesungguhnya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melemahkan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tipu daya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kafir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19.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jika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minta keputusan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telah datang kepadamu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keputusan/kemenangan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jika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berhenti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itu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lebih baik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 kalian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jika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berhenti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Kami kembali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mencukupi/mampu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kalian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golonganmu/pasukanmu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sedikitpun/sesuatu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sekalipun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 banyak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beserta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beriman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20.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wahai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beriman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taatlah kamu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RasulNya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jangan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berpaling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daripadaNya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kalian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mendengar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21.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jangan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kalian menjadi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seperti orang-orang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(mereka) berkata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kami mendengar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dan/sedang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mendengar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22.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seburuk-buruk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binatang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disisi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tuli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bisu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mengerti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23.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kalau sekiranya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mengetahui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pada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kebaikan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tentu Dia jadikan mereka mendengar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kalau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 jadikan mereka mendengar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niscaya mereka berpaling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dan/sedang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memalingkan diri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24.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wahai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beriman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penuhilah (seruan)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bagi Rasul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apabila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memanggil kamu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kepada apa/sesuatu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 menghidupkan kalian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ketahuilah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bahwa sesungguhnya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membatasi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antara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seseorang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hatinya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sesungguhnya Dia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kepadaNya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dikumpulkan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25.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takutlah kamu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fitnah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menimpa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(mereka) zalim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diantara kamu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khusus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ketahuilah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sesungguhnya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sangat keras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siksa(Nya) </w:t>
      </w:r>
    </w:p>
    <w:p>
      <w:r>
        <w:br w:type="page"/>
      </w:r>
    </w:p>
    <w:p>
      <w:pPr>
        <w:jc w:val="center"/>
      </w:pPr>
      <w:r>
        <w:rPr>
          <w:rFonts w:ascii="Arial" w:hAnsi="Arial"/>
          <w:b/>
          <w:sz w:val="20"/>
        </w:rPr>
        <w:t>juz 9.: سورة الأنفال  :. hal 180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26.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ingatlah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ketika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sedikit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lemah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bumi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takut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bahwa/akan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menyambar/menculik kamu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manusia/orang-orang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Dia memberi tempat kamu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Dia menguatkan kamu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pertolonganNya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Dia memberi rezki kepadamu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yang baik-baik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agar kalian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kalian bersyukur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27.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wahai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beriman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janganlah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mengkhianati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Rasul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kamu mengkhianati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amanat-amanat yang dipercayakan kepadamu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kalian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(kalian) mengetahui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28.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ketahuilah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bahwasanya hanyalah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hartamu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anak-anakmu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fitnah/cobaan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sesungguhnya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 sisiNya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pahala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yang besar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29.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wahai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beriman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jika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bertaqwa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 menjadikan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 kalian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furqan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Dia menghapuskan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kalian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kesalahan-kesalahanmu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Dia mengampuni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 kalian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mempunyai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karunia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yang besar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30.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ketika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merencanakan tipu daya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terhadap kamu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kafir/ingkar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untuk mereka menahanmu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membunuhmu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mengusirmu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mereka membuat tipu daya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membuat tipu daya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sebaik-baik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pengatur tipu daya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31.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apabila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dibacakan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atas/kepada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ayat-ayat Kami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berkata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sesungguhnya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kami telah mendengar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kalau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Kami menghendaki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tentu kami dapat berkata/membaca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seperti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ini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jika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ini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kecuali/hanyalah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dongeng-dongeng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dahulu kala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32.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ketika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berkata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ya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jika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adalah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ini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benar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sisi Engkau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hujanilah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 kami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batu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langit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datangkan kepada kami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azab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sangat pedih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33.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adalah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akan mengazab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dan/sedang kamu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diantara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adalah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mengazab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dan/sedang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meminta ampun </w:t>
      </w:r>
    </w:p>
    <w:p>
      <w:r>
        <w:br w:type="page"/>
      </w:r>
    </w:p>
    <w:p>
      <w:pPr>
        <w:jc w:val="center"/>
      </w:pPr>
      <w:r>
        <w:rPr>
          <w:rFonts w:ascii="Arial" w:hAnsi="Arial"/>
          <w:b/>
          <w:sz w:val="20"/>
        </w:rPr>
        <w:t>juz 9.: سورة الأنفال  :. hal 181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34.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ada pada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sehingga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mengazab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dan/padahal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halangi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Masjidil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Haram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bukanlah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adalah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penguasa-penguasanya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tidaklah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penguasanya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kecuali/hanyalah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bertakwa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akan tetapi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kebanyakan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mengetahui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35.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ada/lain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sholat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 sisi/sekitar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Baitullah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kecuali/hanyalah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siulan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tepuk tangan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rasakanlah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azab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apa/sebab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kalian adalah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kalian kafir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36.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kafir/ingkar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akan menafkahkan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harta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untuk mereka menghalangi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jalan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mereka menafkahkannya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kemudian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jadilah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atas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sesalan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kemudian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akan dikalahkan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orang-orang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kafir/ingkar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 dalam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neraka jahanam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dikumpulkan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37.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karena hendak memisahkan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yang buruk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yang baik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Dia menjadikan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yang buruk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sebagiannya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atas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sebagian yang lain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maka/lalu Dia menumpukkannya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semuanya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Dia menjadikannya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dalam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neraka jahanam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itulah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merugi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38.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katakanlah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kepada orang-orang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kafir/ingkar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jika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berhenti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diampuni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apa/dosa-dosa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telah lalu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jika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kembali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berlalu/berlaku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sunnah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dahulu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39.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perangilah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sehingga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ada lagi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fitnah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adalah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agama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semuanya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jika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berhenti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sesungguhnya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/terhadap 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kerjakan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Maha Melihat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40.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jika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berpaling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ketahuilah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bahwasanya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Pelindungmu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sebaik-baik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Pelindung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sebaik-baik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Penolong </w:t>
      </w:r>
    </w:p>
    <w:p>
      <w:r>
        <w:br w:type="page"/>
      </w:r>
    </w:p>
    <w:p>
      <w:pPr>
        <w:jc w:val="center"/>
      </w:pPr>
      <w:r>
        <w:rPr>
          <w:rFonts w:ascii="Arial" w:hAnsi="Arial"/>
          <w:b/>
          <w:sz w:val="20"/>
        </w:rPr>
        <w:t>juz 10.: سورة الأنفال  :. hal 182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41.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ketahuilah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sesungguhnya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rampas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sesuatu/apa saja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sesungguhnya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bagi/untuk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seperlimanya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untuk Rasul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untuk yang dimiliki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kerabat dekat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anak-anak yatim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orang-orang miskin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Ibnu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Sabil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jika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kalian adalah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beriman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kepada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kepada 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Kami turunkan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hamba Kami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pada hari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Furqan (pemisah)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pada hari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pertemuan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dua pasukan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segala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sesuatu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Maha Kuasa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42.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ketika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dipinggir lembah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dunia/dekat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dipinggir lembah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yang jauh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dan/sedang kafilah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lebih rendah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kamu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sekiranya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saling mengadakan persetujuan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pasti kamu berselisih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dalam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perjanjian itu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akan tetapi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karena hendak menetapkan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suatu urusan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adalah 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dilaksanakan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agar binasalah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binasa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dari/dengan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keterangan nyata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hiduplah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hidup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dari/dengan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keterangan nyata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sesungguhnya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sungguh Maha Mendengar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Maha Mengetahui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43.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ketika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menampakkan mereka kepadamu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 dalam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mimpimu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sedikit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sekiranya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(Allah) menampakkan mereka kepadamu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banyak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pasti kamu menjadi gentar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pasti kamu berbantah-bantahan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dalam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urusan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akan tetapi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telah menyelamatkan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Dia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Maha Mengetahui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segala isi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dada/hati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44.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ketika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(Allah) menampakkan mereka kepadamu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ketika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perjumpaanmu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dalam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penglihatan matamu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sedikit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Dia menjadikan kamu sedikit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dalam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penglihatan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karena hendak menetapkan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suatu urusan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adalah 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dilaksanakan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kepada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dikembalikan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segala urusan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45.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wahai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beriman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apabila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 bertemu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pasukan/golongan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berteguh hatilah kamu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ingatlah kamu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sebanyak-banyaknya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agar kalian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beruntung </w:t>
      </w:r>
    </w:p>
    <w:p>
      <w:r>
        <w:br w:type="page"/>
      </w:r>
    </w:p>
    <w:p>
      <w:pPr>
        <w:jc w:val="center"/>
      </w:pPr>
      <w:r>
        <w:rPr>
          <w:rFonts w:ascii="Arial" w:hAnsi="Arial"/>
          <w:b/>
          <w:sz w:val="20"/>
        </w:rPr>
        <w:t>juz 10.: سورة الأنفال  :. hal 183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46.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taatlah kamu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RasulNya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janganlah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berbantah-bantahan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kamu menjadi gentar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hilang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kekuatanmu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bersabarlah kamu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sesungguhnya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beserta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sabar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47.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janganlah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kalian menjadi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seperti orang-orang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(mereka) keluar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rumah-rumah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rasa angkuh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riya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manusia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mereka menghalang-halangi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jalan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kerjakan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meliputi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48.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ketika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menjadikan memandang baik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bagi/kepada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syaitan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pekerjaan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ia berkata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 ada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 kalian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pada hari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manusia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sesungguhnya saya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pelindung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 kalian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tatkala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saling melihat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kedua pasukan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ia berbalik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tumitnya/kebelakang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ia berkata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saya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berlepas diri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daripada kamu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sesungguhnya saya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saya melihat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lihat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saya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saya takut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sangat keras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siksaan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49.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ketika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berkata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munafik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orang-orang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 dalam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hati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penyakit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menipu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ini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agama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barang siapa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bertawakkal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atas/kepada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Maha Perkasa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Maha Bijaksana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50.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kalau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melihat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ketika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mewafatkan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kafir/ingkar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para Malaikat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memukul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muka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belakang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rasakanlah olehmu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siksaan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membakar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51.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demikian itu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apa/disebabkan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memperbuat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tangan-tangan kamu sendiri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tidak/bukan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aniaya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kepada hamba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52.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serupa dengan keadaan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keluarga/pengikut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Fir'aun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orang-orang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sebelum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kafir/ingkar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ayat-ayat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mengambil/menyiksa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dosa-dosa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Maha Kuat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amat keras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siksaan </w:t>
      </w:r>
    </w:p>
    <w:p>
      <w:r>
        <w:br w:type="page"/>
      </w:r>
    </w:p>
    <w:p>
      <w:pPr>
        <w:jc w:val="center"/>
      </w:pPr>
      <w:r>
        <w:rPr>
          <w:rFonts w:ascii="Arial" w:hAnsi="Arial"/>
          <w:b/>
          <w:sz w:val="20"/>
        </w:rPr>
        <w:t>juz 10.: سورة الأنفال  :. hal 184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53.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demikian itu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dengan/karena sesungguhnya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tidak 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ada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perubahan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suatu nikmat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 anugerahkannya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atas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kaum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sehingga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merubah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pada diri mereka sendiri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Maha Mendengar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Maha Mengetahui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54.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serupa dengan keadaan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keluarga/pengikut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Fir'aun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orang-orang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sebelum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mendustakan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ayat-ayat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Tuhan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Kami binasakan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dosa-dosa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Kami tenggelamkan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keluarga/pengikut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Fir'aun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semuanya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adalah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dzalim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55.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seburuk-buruk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binatang melata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 sisi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kafir/ingkar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beriman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56.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telah mengambil perjanjian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kemudian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merusak/mengkhianati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janji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pada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setiap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kali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takut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57.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jika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menemui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dalam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peperangan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cerai-beraikanlah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dibelakang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supaya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mengambil pelajaran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58.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jika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sungguh takut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kaum/golongan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pengkhianatan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lemparkan/kembalikan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kepada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yang sama jujur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sesungguhnya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menyukai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berkhianat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59.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janganlah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mengira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kafir/ingkar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terlepas/lolos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sesungguhnya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dapat melemahkan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60.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siapkanlah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untuk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sanggupi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kekuatan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ditambat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kuda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menakutkan/menggetarkan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musuh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musuh kalian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orang-orang lain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selain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mengetahui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apa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nafkahkan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sesuatu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jalan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dicukupkan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kepadamu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kalian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dianiaya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61.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jika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condong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untuk/kepada perdamaian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hendaklah kamu condong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kepadanya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bertawakkallah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atas/kepada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sesunguhnya Dia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Maha Mendengar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Maha Mengetahui </w:t>
      </w:r>
    </w:p>
    <w:p>
      <w:r>
        <w:br w:type="page"/>
      </w:r>
    </w:p>
    <w:p>
      <w:pPr>
        <w:jc w:val="center"/>
      </w:pPr>
      <w:r>
        <w:rPr>
          <w:rFonts w:ascii="Arial" w:hAnsi="Arial"/>
          <w:b/>
          <w:sz w:val="20"/>
        </w:rPr>
        <w:t>juz 10.: سورة الأنفال  :. hal 185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62.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jika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bermaksud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menipu kamu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cukuplah bagimu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memperkuat kamu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pertolonganNya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dengan orang-orang yang beriman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63.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Dia menjinakkan/mempersatukan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antara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hati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walaupun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membelanjakan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 dalam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bumi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semuanya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tidak dapat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menjinakkan/mempersatukan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antara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hati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akan tetapi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menjinakkan/mempersatukan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diantara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sesungguhnya Dia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Maha Perkasa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Maha Bijaksana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64.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wahai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Nabi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cukuplah bagimu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orang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mengikuti kamu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mukmin/beriman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65.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wahai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Nabi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kobarkanlah semangat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mukmin/beriman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atas/untuk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berperang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jika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ada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diantara kamu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duapuluh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sabar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mengalahkan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duaratus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jika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ada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diantara kamu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seratus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mengalahkan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seribu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pada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kafir/ingkar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dengan/disebabkan bahwasanya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kaum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mengerti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66.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sekarang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telah meringankan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kalian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Dia telah mengetahui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bahwasanya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padamu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kelemahan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jika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ada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diantara kamu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seratus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 yang sabar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mengalahkan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duaratus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jika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ada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diantara kamu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seribu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mengalahkan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duaribu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izin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beserta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sabar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67.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ada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 seorang Nabi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bahwa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 adalah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tawanan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sehingga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ia memecah belah/melumpuhkan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bumi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menghendaki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harta benda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duniawi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menghendaki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akhirat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Maha Perkasa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Maha Bijaksana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68.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kalau sekiranya tidak ada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ketetapan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terdahulu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niscaya menimpa kamu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dalam/disebabkan 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telah mengambil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siksaan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besar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69.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makanlah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apa/sebagian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telah mengambil rampasan perang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halal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yang baik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bertakwalah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sesungguhnya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Maha Pengampun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Maha Penyayang </w:t>
      </w:r>
    </w:p>
    <w:p>
      <w:r>
        <w:br w:type="page"/>
      </w:r>
    </w:p>
    <w:p>
      <w:pPr>
        <w:jc w:val="center"/>
      </w:pPr>
      <w:r>
        <w:rPr>
          <w:rFonts w:ascii="Arial" w:hAnsi="Arial"/>
          <w:b/>
          <w:sz w:val="20"/>
        </w:rPr>
        <w:t>juz 10.: سورة الأنفال  :. hal 186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70.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wahai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Nabi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katakanlah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kepada orang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dalam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tanganmu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tawanan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jika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mengetahui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dalam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hati kamu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kebaikan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 akan memberikan kepadamu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kebaikan/lebih baik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telah diambil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kamu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Dia akan mengampuni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 kalian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Maha Pengampun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Maha Penyayang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71.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jika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menghendaki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berkhianat kepadamu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sesungguhnya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berkhianat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sebelum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maka/lalu Dia memungkinkan/menjadikan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dari/terhadap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Maha Mengetahui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Maha Bijaksana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72.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beriman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mereka berhijrah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mereka berjihad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harta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jiwa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di/pada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jalan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orang-orang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memberikan perlindungan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mereka memberi pertolongan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itulah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sebagian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menjadi pelindung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sebagian yang lain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orang-orang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beriman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tidak/belum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berhijrah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tidak ada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 kalian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memberi pertolongan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sesuatu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sehingga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berhijrah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jika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minta pertolongan padamu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dalam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agama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wajib atasmu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memberi pertolongan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kecuali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atas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kaum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antara kamu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antara 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perjanjian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dengan/kepada 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kerjakan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Maha Melihat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73.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orang-orang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kafir/ingkar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sebagian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menjadi pelindung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sebagian yang lain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kecuali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melaksanakannya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adalah/terjadi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fitnah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bumi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kerusakan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yang besar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74.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orang-orang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beriman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mereka berhijrah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mereka berjihad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pada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jalan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orang-orang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memberi tempat kediaman/perlindungan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mereka memberi pertolongan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itulah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beriman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benar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ampunan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rezki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yang mulia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75.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orang-orang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beriman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sesudah itu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mereka berhijrah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mereka berjihad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bersamamu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mereka itu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kamu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orang mempunyai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hubungan kerabat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sebagian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lebih utama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sebagian yang lain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 dalam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Kitab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sesungguhnya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segala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sesuatu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Maha Mengetahui </w:t>
      </w:r>
    </w:p>
    <w:p>
      <w:r>
        <w:br w:type="page"/>
      </w:r>
    </w:p>
    <w:p>
      <w:pPr>
        <w:jc w:val="center"/>
      </w:pPr>
      <w:r>
        <w:rPr>
          <w:rFonts w:ascii="Arial" w:hAnsi="Arial"/>
          <w:b/>
          <w:sz w:val="20"/>
        </w:rPr>
        <w:t>juz 10.: سورة التوبة  :. hal 187</w:t>
      </w:r>
    </w:p>
    <w:p>
      <w:pPr>
        <w:jc w:val="center"/>
      </w:pPr>
      <w:r>
        <w:rPr>
          <w:rFonts w:ascii="Arial" w:hAnsi="Arial"/>
          <w:b/>
          <w:sz w:val="28"/>
        </w:rPr>
        <w:t>9. سورة التوبة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pemutusan perhubungan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RasulNya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kepada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telah mengadakan janji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musyrik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berjalanlah kamu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(muka) bumi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empat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bulan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ketahuilah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bahwa kamu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tidak/bukan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melemahkan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menghinakan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kafir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3.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suatu permakluman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RasulNya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kepada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manusia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pada hari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haji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besar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bahwa sesungguhnya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berlepas diri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musyrik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RasulNya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jika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bertaubat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itu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lebih baik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 kalian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jika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berpaling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ketahuilah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bahwa sesungguhnya kamu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tidak/bukan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melemahkan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beritakanlah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kafir/ingkar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siksa/azab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pedih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4.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kecuali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telah mengadakan janji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musyrik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kemudian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mengurangi kamu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sesuatu/sedikitpun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membantu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 kalian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seseorang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sempurnakan/penuhilah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kepada/terhadap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janji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sampai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batas waktu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 menyukai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bertakwa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5.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apabila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telah habis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bulan-bulan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Haram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bunuhlah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musyrik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dimana saja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dapati/jumpai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tangkaplah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kepunglah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duduk/intailah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tiap-tiap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tempat pengintaian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jika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bertaubat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mereka mendirikan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sholat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mereka menunaikan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zakat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berilah kebebasan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jalan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Maha Pengampun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Maha Penyayang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6.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jika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seseorang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musyrik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minta perlindunganmu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lindungilah 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sehingga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 mendengar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firman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kemudian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sampaikan/antarkan dia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tempat yang aman baginya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demikian itu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karena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kaum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mengetahui </w:t>
      </w:r>
    </w:p>
    <w:p>
      <w:r>
        <w:br w:type="page"/>
      </w:r>
    </w:p>
    <w:p>
      <w:pPr>
        <w:jc w:val="center"/>
      </w:pPr>
      <w:r>
        <w:rPr>
          <w:rFonts w:ascii="Arial" w:hAnsi="Arial"/>
          <w:b/>
          <w:sz w:val="20"/>
        </w:rPr>
        <w:t>juz 10.: سورة التوبة  :. hal 188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7.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bagaimana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ada/jadi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 orang-orang musyrik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perjanjian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disisi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disisi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RasulNya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kecuali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telah mengadakan perjanjian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disisi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Masjidil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Haram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selama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berlaku lurus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 kalian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berlaku luruslah kamu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terhadap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sesungguhnya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 menyukai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bertakwa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8.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bagaimana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jika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menampakkan/mengalahkan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 kalian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memelihara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terhadap kamu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kerabat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perjanjian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menyenangkan kamu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mulut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menolak/enggan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hati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kebanyakan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fasik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9.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membeli/menukar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ayat-ayat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harga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sedikit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maka/lalu mereka menghalangi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jalanNya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amat buruk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adalah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kerjakan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10.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memelihara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di/terhadap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mukmin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kerabat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perjanjian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mereka itu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melampaui batas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jika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bertaubat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mereka mendirikan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sholat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mereka menunaikan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zakat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saudara-saudaramu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 dalam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agama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Kami jelaskan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ayat-ayat itu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 kaum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mengetahui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jika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merusak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sumpah/janji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sesudah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janji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mereka mencerca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didalam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agamamu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perangilah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pemimpin-pemimpin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kafir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tidak ada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sumpah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supaya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berhenti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13.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mengapa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memerangi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kaum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merusak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sumpah/janji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mereka ingin sekali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mengusir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Rasul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memulai (memerangi) kamu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pertama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kali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apakah kamu takut kepada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maka/padahal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lebih berhak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bahwa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takutiNya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jika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kalian adalah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beriman </w:t>
      </w:r>
    </w:p>
    <w:p>
      <w:r>
        <w:br w:type="page"/>
      </w:r>
    </w:p>
    <w:p>
      <w:pPr>
        <w:jc w:val="center"/>
      </w:pPr>
      <w:r>
        <w:rPr>
          <w:rFonts w:ascii="Arial" w:hAnsi="Arial"/>
          <w:b/>
          <w:sz w:val="20"/>
        </w:rPr>
        <w:t>juz 10.: سورة التوبة  :. hal 189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14.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perangilah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akan mengazab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tangan-tanganmu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Dia akan menghinakan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Dia akan menolong kamu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atas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Dia akan mengobati/melegakan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dada/hati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kaum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beriman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15.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Dia menghilangkan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kemarahan/panas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hati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menerima taubat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 kehendaki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Maha Mengetahui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Maha Bijaksana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16.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apakah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menyangka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bahwa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akan dibiarkan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dan/sedang belum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mengetahui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(mereka) berjihad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diantara kamu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mengambil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sisi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RasulNya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beriman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teman yang setia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Maha Mengetahui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kerjakan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17.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ada/patut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 orang-orang musyrik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bahwa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memakmurkan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masjid-masjid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mengakui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atas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diri mereka sendiri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kafir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itu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sia-sia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pekerjaan/amal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didalam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neraka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kekal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18.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hanyalah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memakmurkan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masjid-masjid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beriman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kepada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hari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akhirat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mendirikan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sholat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menunaikan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zakat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takut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kecuali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mudah-mudahan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itu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bahwa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adalah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mendapat petunjuk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19.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apakah kamu menjadikan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pemberi minum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mengerjakan haji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pengurus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Masjidil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Haram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seperti orang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beriman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kepada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hari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akhirat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berjihad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jalan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 sama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disisi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memberi petunjuk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kaum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zalim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20.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beriman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mereka berhijrah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mereka berjihad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jalan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harta benda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jiwa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lebih besar/tinggi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derajat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disisi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mereka itu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beruntung </w:t>
      </w:r>
    </w:p>
    <w:p>
      <w:r>
        <w:br w:type="page"/>
      </w:r>
    </w:p>
    <w:p>
      <w:pPr>
        <w:jc w:val="center"/>
      </w:pPr>
      <w:r>
        <w:rPr>
          <w:rFonts w:ascii="Arial" w:hAnsi="Arial"/>
          <w:b/>
          <w:sz w:val="20"/>
        </w:rPr>
        <w:t>juz 10.: سورة التوبة  :. hal 190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21.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menggembirakan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Tuhan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rahmat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daripadaNya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keridhaan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surga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didalamnya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kesenangan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yang kekal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22.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kekal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didalamnya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selama-lamanya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sesungguhnya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disisiNya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pahala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yang besar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23.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wahai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beriman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jangan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mengambil/menjadikan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bapak-bapakmu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saudara-saudaramu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pemimpin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jika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menginginkan/menyukai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kekafiran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keimanan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siapa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menjadikan mereka pemimpin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diantara kamu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mereka itu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zalim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24.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katakanlah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jika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ada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bapak-bapakmu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anak-anakmu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saudara-saudaramu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isteri-isterimu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kaum keluargamu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harta kekayaan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usahakannya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perniagaan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takut/khawatir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kerugiannya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rumah-rumah tempat tinggal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senanginya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lebih mencintai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kepadamu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RasulNya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berjihad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pada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jalanNya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tunggulah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sehingga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mendatangkan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keputusanNya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memberi petunjuk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kaum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fasik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25.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telah menolong kamu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medan perang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banyak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hari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(peperangan) Hunain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ketika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menakjubkan kamu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banyaknya kamu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mencukupi/memberi manfaat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kalian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sesuatu/sedikitpun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terasa sempit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atas kalian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bumi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yang luas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kemudian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berpaling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lari ke belakang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26.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kemudian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menurunkan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ketenanganNya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atas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RasulNya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atas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beriman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Dia menurunkan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bala tentara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melihatnya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Dia mengazab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kafir/ingkar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demikian itu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pembalasan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kafir </w:t>
      </w:r>
    </w:p>
    <w:p>
      <w:r>
        <w:br w:type="page"/>
      </w:r>
    </w:p>
    <w:p>
      <w:pPr>
        <w:jc w:val="center"/>
      </w:pPr>
      <w:r>
        <w:rPr>
          <w:rFonts w:ascii="Arial" w:hAnsi="Arial"/>
          <w:b/>
          <w:sz w:val="20"/>
        </w:rPr>
        <w:t>juz 10.: سورة التوبة  :. hal 191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27.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kemudian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menerima taubat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sesudah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demikian/itu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atas/dari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 kehendaki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Maha Pengampun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Maha Penyayang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28.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wahai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beriman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sesungguhnya hanyalah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musyrik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najis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janganlah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mendekati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Masjidil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Haram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sesudah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tahun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ini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jika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takut/khawatir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menjadi miskin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nanti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memberi kekayaan kepadamu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karunianya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jika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 menghendaki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sesungguhnya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Maha Mengetahui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Maha Bijaksana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29.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perangilah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beriman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kepada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hari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akhirat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mengharamkan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telah diharamkan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RasulNya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beragama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agama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benar/hak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(mereka) diberi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 Kitab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sehingga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memberi/membayar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upeti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tangan/dengan patuh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kecil/tunduk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30.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berkata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Yahudi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Uzair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putera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berkata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Nasrani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 Masih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putera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demikian itu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ucapan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mulut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meniru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perkataan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kafir/ingkar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sebelum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membunuh/membinasakan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bagaimana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dipalingkan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31.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mengambil/menjadikan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ulama-ulama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rahib-rahib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sebagai Tuhan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selain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Al Masih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putera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Maryam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(mereka) diperintahkan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melainkan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untuk mereka menyembah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Tuhan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yang Esa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 ada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tuhan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selain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Maha Suci Dia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persekutukan </w:t>
      </w:r>
    </w:p>
    <w:p>
      <w:r>
        <w:br w:type="page"/>
      </w:r>
    </w:p>
    <w:p>
      <w:pPr>
        <w:jc w:val="center"/>
      </w:pPr>
      <w:r>
        <w:rPr>
          <w:rFonts w:ascii="Arial" w:hAnsi="Arial"/>
          <w:b/>
          <w:sz w:val="20"/>
        </w:rPr>
        <w:t>juz 10.: سورة التوبة  :. hal 192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32.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berkehendak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bahwa/untuk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memadamkan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cahaya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mulut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enggan/tidak menghendaki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selain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bahwa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menyempurnakan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cahayaNya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walaupun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tidak menyukai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kafir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33.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mengutus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RasulNya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petunjuk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agama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yang benar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untuk memenangkannya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atas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agama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seluruhnya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walaupun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 menyukai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musyrik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34.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wahai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beriman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sesungguhnya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kebanyakan/sebagian besar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ulama-ulama (Yahudi)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rahib-rahib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sungguh mereka memakan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harta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manusia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batil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mereka menghalang-halangi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jalan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orang-orang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(mereka) menyembunyikan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emas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perak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menafkahkannya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jalan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beritakan kepada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siksaan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yang pedih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35.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pada hari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dipanaskan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atasnya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didalam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neraka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jahanam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maka/lalu dibakarlah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dahi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lambung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punggung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inilah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simpan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untuk dirimu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rasakanlah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kalian adalah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simpan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36.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bilangan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bulan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disisi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dua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belas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bulan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didalam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ketetapan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pada hari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 menciptakan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langit(jamak)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bumi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diantaranya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empat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yang dihormati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demikian itu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agama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yang lurus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jangan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menganiaya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didalamnya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diri kalian sendiri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perangilah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musyrik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semuanya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sebagaimana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memerangi kamu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semuanya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ketahuilah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bahwa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beserta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bertakwa </w:t>
      </w:r>
    </w:p>
    <w:p>
      <w:r>
        <w:br w:type="page"/>
      </w:r>
    </w:p>
    <w:p>
      <w:pPr>
        <w:jc w:val="center"/>
      </w:pPr>
      <w:r>
        <w:rPr>
          <w:rFonts w:ascii="Arial" w:hAnsi="Arial"/>
          <w:b/>
          <w:sz w:val="20"/>
        </w:rPr>
        <w:t>juz 10.: سورة التوبة  :. hal 193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37.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hanyalah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mengundur-undurkan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menambah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dalam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kekafiran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disesatkan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kafir/ingkar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menghalalkannya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suatu tahun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mereka mengharamkannya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tahun yang lain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agar mereka menyesuaikan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bilangan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mengharamkan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mereka menghalalkan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mengharamkan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dihiasi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seburuk-buruk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perbuatan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memberi petunjuk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kaum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kafir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38.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wahai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beriman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mengapa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 kalian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jika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dikatakan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 kalian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berangkatlah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jalan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apakah kamu merasa berat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kepada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bumi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apakah kamu telah puas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kehidupan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dunia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daripada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akhirat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tidaklah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kesenangan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kehidupan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dunia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dalam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akhirat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kecuali/hanyalah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sedikit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39.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jika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berangkat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 menyiksamu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siksaan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pedih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Dia menggantikan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kaum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selain kamu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memberi mudharat kepadaNya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sedikitpun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atas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segala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sesuatu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Maha Kuasa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40.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jika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menolongnya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telah menolongnya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ketika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mengusirnya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kafir/ingkar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 kedua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dua orang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ketika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keduanya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didalam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gua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ketika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 berkata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kepada temannya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jangan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berduka cita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beserta kita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menurunkan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ketenanganNya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atasnya/kepadanya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Dia membantunya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bala tentara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melihatnya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Dia menjadikan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kalimat/seruan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kafir/ingkar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rendah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kalimat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itulah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tinggi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Maha Perkasa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Maha Bijaksana </w:t>
      </w:r>
    </w:p>
    <w:p>
      <w:r>
        <w:br w:type="page"/>
      </w:r>
    </w:p>
    <w:p>
      <w:pPr>
        <w:jc w:val="center"/>
      </w:pPr>
      <w:r>
        <w:rPr>
          <w:rFonts w:ascii="Arial" w:hAnsi="Arial"/>
          <w:b/>
          <w:sz w:val="20"/>
        </w:rPr>
        <w:t>juz 10.: سورة التوبة  :. hal 194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41.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berangkatlah kamu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dalam keadaan ringan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berat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berjihadlah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hartamu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jiwamu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jalan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demikian itu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lebih baik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 kalian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jika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kalian adalah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(kalian) mengetahui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42.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kalau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ada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harta/keuntungan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dekat/mudah diperoleh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perjalanan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sedang/tak berapa jauh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tentu mereka mengikutimu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tetapi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jauh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jarak perjalanan yang dituju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mereka akan bersumpah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kalau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kami sanggup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tentu kami keluar/berangkat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bersama kamu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membinasakan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diri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 mengetahui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bahwasanya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sungguh orang-orang yang dusta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43.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memaafkan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padamu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mengapa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memberi izin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kepada kamu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sehingga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menjadi jelas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(mereka) benar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kamu mengetahui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berdusta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44.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minta izin kepadamu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beriman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kepada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hari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akhirat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bahwa/untuk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berjihad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harta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diri/jiwa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Maha Mengetahui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terhadap orang-orang yang bertakwa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45.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hanyalah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akan meminta kepadamu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beriman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kepada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hari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akhirat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ragu-ragu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hati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didalam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keragu-raguan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bimbang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46.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kalau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hendak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keluar/berangkat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tentu mereka menyiapkan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persiapan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akan tetapi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tidak menyukai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keberangkatan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maka/karena itu Dia menahan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dikatakan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duduklah/tinggallah kamu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bersama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tinggal/duduk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47.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kalau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keluar/berangkat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bersama-sama kamu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tidaklah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menambah kamu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kecuali/selain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kerusakan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tentu mereka bergegas maju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sela-selamu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menghendaki kamu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fitnah/kekacauan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dan/sedang diantara kamu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suka mendengarkan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pada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Maha Mengetahui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pada orang-orang yang zalim </w:t>
      </w:r>
    </w:p>
    <w:p>
      <w:r>
        <w:br w:type="page"/>
      </w:r>
    </w:p>
    <w:p>
      <w:pPr>
        <w:jc w:val="center"/>
      </w:pPr>
      <w:r>
        <w:rPr>
          <w:rFonts w:ascii="Arial" w:hAnsi="Arial"/>
          <w:b/>
          <w:sz w:val="20"/>
        </w:rPr>
        <w:t>juz 10.: سورة التوبة  :. hal 195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48.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telah mencari-cari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fitnah/kekacauan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sebelum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memutar balikkan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untukmu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urusan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sehingga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datanglah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kebenaran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menanglah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urusan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tidak menyukai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49.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diantara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ia berkata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izinkanlah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untukku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janganlah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membuat fitnah kepadaku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ingatlah/ketahuilah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dalam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fitnah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terjerumus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sesungguhnya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neraka jahanam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sungguh meliputi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orang-orang kafir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50.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bahwa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menimpamu/kamu mendapat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suatu kebaikan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menjadikan mereka tidak senang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jika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menimpamu/kamu mendapat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suatu bencana/musibah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berkata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telah mengambil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urusan/keputusan kami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sebelum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mereka berpaling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gembira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51.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katakanlah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tidak 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menimpa kami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melainkan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telah menetapkan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 kami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pelindung kami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atas/kepada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maka/hendaklah bertawakkal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beriman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52.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katakanlah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apakah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tunggu-tunggu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 kami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kecuali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salah satu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dua kebaikan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dan/sedang kami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kami menunggu-nunggu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dengan/untuk kalian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bahwa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menimpa kepadamu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azab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sisiNya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tangan kami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tunggulah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sesungguhnya kami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bersama kamu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menunggu-nunggu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53.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katakanlah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nafkahkanlah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sukarela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terpaksa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akan diterima 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kamu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kalian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kalian adalah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kaum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fasik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54.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tidak ada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menghalangi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bahwa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diterima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nafkah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kecuali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sesungguhnya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kafir/ingkar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kepada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RasulNya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datang/mengerjakan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sholat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melainkan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malas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menafkahkan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melainkan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terpaksa </w:t>
      </w:r>
    </w:p>
    <w:p>
      <w:r>
        <w:br w:type="page"/>
      </w:r>
    </w:p>
    <w:p>
      <w:pPr>
        <w:jc w:val="center"/>
      </w:pPr>
      <w:r>
        <w:rPr>
          <w:rFonts w:ascii="Arial" w:hAnsi="Arial"/>
          <w:b/>
          <w:sz w:val="20"/>
        </w:rPr>
        <w:t>juz 10.: سورة التوبة  :. hal 196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55.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janganlah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menarik hatimu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harta benda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jangan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anak-anak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sesungguhnya/hanyalah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menghendaki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untuk menyiksa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dalam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kehidupan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dunia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akan melayang/binasa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jiwa/nyawa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dan/sedang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kafir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56.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mereka bersumpah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bahwa sesungguhnya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kamu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tidak/bukan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kamu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akan tetapi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kaum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takut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57.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jikalau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memperoleh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tempat perlindungan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gua-gua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tempat masuk/lubang-lubang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tentu mereka berpaling/pergi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kepadanya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lari secepat-cepatnya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58.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diantara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 mencelamu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dalam/tentang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sedekah-sedekah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jika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diberi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daripadanya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bersenang hati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jika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diberi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daripadanya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tiba-tiba/tatkala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menjadi marah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59.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jikalau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sungguh-sungguh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senang hati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diberikan kepada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RasulNya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mereka berkata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cukuplah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akan memberi kepada kami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karuniaNya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RasulNya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sesungguhnya kami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kepada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berharap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60.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hanyalah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sedekah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untuk orang-orang fakir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orang-orang miskin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'amil/pengurus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atasnya (zakat)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para muallaf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hati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didalam/untuk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memerdekakan budak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orang-orang yang berhutang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untuk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jalan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orang-orang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dalam perjalanan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ketetapan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Maha Mengetahui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Maha Bijaksana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61.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diantara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(mereka) menyakiti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Nabi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mereka mengatakan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ia (Nabi)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 yang didengarnya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katakanlah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 yang didengarnya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yang baik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 kalian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ia beriman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kepada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ia mempercayai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pada orang-orang mukmin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menjadi rahmat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 orang-orang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beriman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diantara kamu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orang-orang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(mereka) menyakiti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Rasul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azab/siksaan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yang pedih </w:t>
      </w:r>
    </w:p>
    <w:p>
      <w:r>
        <w:br w:type="page"/>
      </w:r>
    </w:p>
    <w:p>
      <w:pPr>
        <w:jc w:val="center"/>
      </w:pPr>
      <w:r>
        <w:rPr>
          <w:rFonts w:ascii="Arial" w:hAnsi="Arial"/>
          <w:b/>
          <w:sz w:val="20"/>
        </w:rPr>
        <w:t>juz 10.: سورة التوبة  :. hal 197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62.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bersumpah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(nama)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 kalian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untuk mencari keridhaanmu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RasulNya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lebih berhak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bahwa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cari keridhaannya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jika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adalah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beriman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63.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mengetahui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bahwasanya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siapa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menentang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RasulNya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sesungguhnya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api/neraka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jahanam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kekal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didalamnya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demikian itu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kehinaan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yang besar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64.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takut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munafik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jika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diturunkan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atas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suatu surat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ia menerangkan kepada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dengan/tentang 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dalam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hati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katakanlah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berolok-oloklah kamu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mengeluarkan/melahirkan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takutkan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65.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jika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tanyakan kepada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tentu mereka berkata/menjawab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sesungguhnya hanyalah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kami adalah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bersenda gurau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kami bermain-main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katakanlah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apakah dengan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ayat-ayatNya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RasulNya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kalian adalah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berolok-olok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66.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jangan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beralasan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telah kafir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sesudah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imanmu/kamu beriman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jika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maafkan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dari/terhadap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segolongan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kamu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akan mengazab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segolongan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karena sesungguhnya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adalah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berdosa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67.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 munafik laki-laki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orang-orang munafik perempuan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sebagian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sebagian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menyuruh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kepada kemungkaran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mereka melarang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berbuat kebaikan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mereka menggenggamkan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tangan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lupa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(Allah) melupakan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sesungguhnya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munafik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itu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fasik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68.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menjanjikan/mengancam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munafik laki-laki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munafik perempuan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orang-orang kafir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api/neraka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jahanam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kekal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didalamnya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cukup bagi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mengutuk/melaknati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bagi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azab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yang kekal </w:t>
      </w:r>
    </w:p>
    <w:p>
      <w:r>
        <w:br w:type="page"/>
      </w:r>
    </w:p>
    <w:p>
      <w:pPr>
        <w:jc w:val="center"/>
      </w:pPr>
      <w:r>
        <w:rPr>
          <w:rFonts w:ascii="Arial" w:hAnsi="Arial"/>
          <w:b/>
          <w:sz w:val="20"/>
        </w:rPr>
        <w:t>juz 10.: سورة التوبة  :. hal 198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69.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seperti orang-orang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sebelum kalian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adalah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lebih/sangat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daripada kamu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kekuatan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lebih banyak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harta benda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anak-anak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mereka menikmati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bagian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kamu menikmati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bagianmu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sebagaimana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menikmati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sebelum kalian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bagian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kamu mempercakapkan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sebagaimana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percakapkan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itu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sia-sia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amal-amal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dunia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akhirat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mereka itu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merugi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70.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tidakkah/bukankah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datang kepada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berita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sebelum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kaum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Nuh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'Ad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Tsamud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kaum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Ibrahim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penduduk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Madyan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negeri yang telah musnah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telah datang kepada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Rasul-Rasul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keterangan nyata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ada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untuk menganiaya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akan tetapi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adalah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diri mereka sendiri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menganiaya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71.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orang-orang beriman laki-laki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orang-orang beriman perempuan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sebagian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pelindung/penolong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sebagian yang lain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menyuruh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berbuat kebaikan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mereka mencegah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berbuat kemungkaran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mereka mendirikan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sholat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mereka menunaikan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zakat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mereka taat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RasulNya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itu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diberi rahmat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Maha Perkasa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Maha Bijaksana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72.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telah menjanjikan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beriman laki-laki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orang-orang beriman perempuan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surga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mengalir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bawahnya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sungai-sungai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kekal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didalamnya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tempat-tempat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yang bagus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surga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'Adn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keridhaan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lebih besar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demikian itu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ia/itulah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keuntungan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besar </w:t>
      </w:r>
    </w:p>
    <w:p>
      <w:r>
        <w:br w:type="page"/>
      </w:r>
    </w:p>
    <w:p>
      <w:pPr>
        <w:jc w:val="center"/>
      </w:pPr>
      <w:r>
        <w:rPr>
          <w:rFonts w:ascii="Arial" w:hAnsi="Arial"/>
          <w:b/>
          <w:sz w:val="20"/>
        </w:rPr>
        <w:t>juz 10.: سورة التوبة  :. hal 199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73.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wahai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Nabi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perangilah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kafir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orang-orang munafik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bersikap keraslah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atas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tempat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neraka jahanam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seburuk-buruk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tempat kembali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74.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bersumpah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mengatakan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dan/padahal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berkata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perkataan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kekafiran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mereka kafir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sesudah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Islam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mereka mengingini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kepada 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yang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capai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mencela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kecuali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telah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mencukupkan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RAsulNya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karuniaNya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jika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bertaubat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adalah itu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lebih baik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jika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berpaling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niscaya mengazab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azab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pedih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dunia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akhirat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tidak ada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bumi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pelindung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penolong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75.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diantara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ia berjanji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jika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(Allah) memberikan kepada kami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dari/sebagian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karuniaNya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sungguh kami akan bersedekah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sungguh kami adalah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dari/termasuk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sholeh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76.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setelah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(Allah) memberi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karuniaNya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kikir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mereka berpaling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membelakangi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77.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(Allah) menimbulkan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kemunafikan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dalam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hati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sampai/kepada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hari/waktu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menemuiNya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apa/sebab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memungkiri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janjikan kepadaNya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dengan apa /sebab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adalah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berdusta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78.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tidakkah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mengetahui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bahwa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 mengetahui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rahasia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bisikan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bahwa sesungguhnya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amat mengetahui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segala yang gaib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79.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(mereka) mencela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memberi dengan sukarela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mukmin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dalam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sedekah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orang-orang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memperoleh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selain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kesanggupan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mereka menghina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menghina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bagi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azab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yang pedih </w:t>
      </w:r>
    </w:p>
    <w:p>
      <w:r>
        <w:br w:type="page"/>
      </w:r>
    </w:p>
    <w:p>
      <w:pPr>
        <w:jc w:val="center"/>
      </w:pPr>
      <w:r>
        <w:rPr>
          <w:rFonts w:ascii="Arial" w:hAnsi="Arial"/>
          <w:b/>
          <w:sz w:val="20"/>
        </w:rPr>
        <w:t>juz 10.: سورة التوبة  :. hal 200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80.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mohonkan ampun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mohonkan ampunan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jika/kendatipun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mohonkan ampunan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tujuh puluh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kali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memberi ampun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demikian itu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karena sesungguhnya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kafir/ingkar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kepada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RasulNya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memberi petunjuk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kaum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fasik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81.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merasa gembira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ditinggalkan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tinggal/duduk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dibelakang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Rasul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mereka tidak suka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untuk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berjihad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harta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diri/jiwa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jalan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mereka berkata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jangan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berangkat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dalam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panas terik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katakanlah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api/neraka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jahanam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lebih/sangat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panas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jika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adalah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mengerti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82.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mereka akan tertawa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sedikit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mereka akan menangis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banyak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pembalasan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dengan/bagi 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adalah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kerjakan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83.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jika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mengembalikan kamu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kepada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suatu golongan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mereka minta izin kepadamu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untuk keluar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katakanlah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keluar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bersamaku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selamanya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tidak akan/boleh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memerangi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bersamaku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musuh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sesungguhnya kalian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rela/senang hati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duduk/tinggal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pertama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kali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duduklah kamu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bersama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tidak ikut perang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84.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jangan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menyembahyangkan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atas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seseorang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diantara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yang mati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selamanya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jangan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berdiri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diatas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kuburnya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sesungguhnya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kafir/ingkar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RasulNya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mereka mati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dan/sedang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fasik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85.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jangan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menarik hatimu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harta benda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anak-anak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sesungguhnya/hanyalah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menghendaki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untuk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menyiksa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dunia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melayanglah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diri/nyawa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dan/sedang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kafir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86.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apabila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diturunkan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suatu surat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hendaknya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berimanlah kamu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kepada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berjihadlah kamu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bersama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RasulNya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minta izin kepadamu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mempunyai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kesanggupan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diantara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mereka berkata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biarkanlah kami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adalah kami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bersama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duduk </w:t>
      </w:r>
    </w:p>
    <w:p>
      <w:r>
        <w:br w:type="page"/>
      </w:r>
    </w:p>
    <w:p>
      <w:pPr>
        <w:jc w:val="center"/>
      </w:pPr>
      <w:r>
        <w:rPr>
          <w:rFonts w:ascii="Arial" w:hAnsi="Arial"/>
          <w:b/>
          <w:sz w:val="20"/>
        </w:rPr>
        <w:t>juz 10.: سورة التوبة  :. hal 201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87.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rela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bahwa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ada/berada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bersama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 yang tinggal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telah dicap/kunci mati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atas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hati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maka/karena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mengerti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88.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tetapi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Rasul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orang-orang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beriman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bersama dia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berjihad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harta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diri/jiwa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mereka itu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kebaikan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mereka itu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beruntung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89.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telah menyediakan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surga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mengalir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bawahnya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sungai-sungai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kekal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didalamnya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demikian/itulah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kemenangan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yang besar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90.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datang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mempunyai 'uzdur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Arab dusun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agar diberi izin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tinggal duduk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(mereka) mendustakan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RasulNya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kelak akan menimpa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kafir/ingkar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diantara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azab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pedih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91.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lemah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atas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sakit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memperoleh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nafkahkan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berdosa/bersalah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apabila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jujur/ikhlas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kepada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RasulNya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berbuat kebaikan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jalan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Maha Pengampun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Maha Penyayang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92.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apabila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datang kepadamu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agar kamu membawa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berkata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aku memperoleh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apa/sesuatu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aku membawamu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atasnya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berpaling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mata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mencucurkan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air mata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sedih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karena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memperoleh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nafkahkan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93.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hanyalah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jalan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atas/terhadap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minta izin kepadamu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dan/padahal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kaya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rela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bahwa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adalah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bersama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tinggal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telah mencap/kunci mati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atas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hati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mengetahui </w:t>
      </w:r>
    </w:p>
    <w:p>
      <w:r>
        <w:br w:type="page"/>
      </w:r>
    </w:p>
    <w:p>
      <w:pPr>
        <w:jc w:val="center"/>
      </w:pPr>
      <w:r>
        <w:rPr>
          <w:rFonts w:ascii="Arial" w:hAnsi="Arial"/>
          <w:b/>
          <w:sz w:val="20"/>
        </w:rPr>
        <w:t>juz 11.: سورة التوبة  :. hal 202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94.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mengemukakan 'udzur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kepadamu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apabila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telah kembali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kepada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katakanlah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jangan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mengemukakan 'udzur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 akan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percaya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 kalian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sesungguhnya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telah memberitahukan kepada kami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pemberitaanmu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akan melihat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pekerjaanmu/amalmu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RasulNya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kemudian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akan dikembalikan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kepada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Yang Mengetahui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yang gaib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yang nyata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maka/lalu Dia memberitahukan kepadamu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dengan/terhadap 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kalian adalah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kerjakan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95.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akan bersumpah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 kalian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apabila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telah kembali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kepada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supaya kamu berpaling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berpalinglah kamu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keji/kotor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tempat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neraka jahanam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balasan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dengan/terhadap 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adalah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kerjakan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96.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akan bersumpah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 kalian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supaya kamu ridho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dari/kepada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jika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ridho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dari/kepada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sesungguhnya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 ridho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dari/kepada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kaum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fasik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97.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Arab dusun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amat/sangat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kekafirannya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kemunafikannya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lebih wajar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bahwa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mengetahui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batas/hukum-hukum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menurunkan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RasulNya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Maha Mengetahui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Maha Bijaksana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98.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dari/diantara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Arab dusun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mengambil/memandang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ia nafkahkan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denda/kerugian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ia menanti-nanti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dengan/untuk kalian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giliran-giliran/bencana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atas/menimpa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giliran/bencana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buruk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Maha Mendengar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Maha Mengetahui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99.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diantara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Arab dusun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ia beriman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kepada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hari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kemudian/akhir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ia mengambil/memandang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ia nafkahkan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pendekatan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disisi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salawat/doa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Rasul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ketahuilah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itu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pendekatan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akan memasukkan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didalam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rahmatNya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sesungguhnya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Maha Pengampun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Maha Penyayang </w:t>
      </w:r>
    </w:p>
    <w:p>
      <w:r>
        <w:br w:type="page"/>
      </w:r>
    </w:p>
    <w:p>
      <w:pPr>
        <w:jc w:val="center"/>
      </w:pPr>
      <w:r>
        <w:rPr>
          <w:rFonts w:ascii="Arial" w:hAnsi="Arial"/>
          <w:b/>
          <w:sz w:val="20"/>
        </w:rPr>
        <w:t>juz 11.: سورة التوبة  :. hal 203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100.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orang-orang yang terdahulu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yang pertama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dari/diantara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muhajirin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orang-orang anshor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orang-orang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mengikuti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baik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ridha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dari/kepada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mereka ridha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dari/kepadaNya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Dia menyediakan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surga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mengalir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dibawahnya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sungai-sungai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kekal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didalamnya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selamanya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demikian itu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kemenangan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yang besar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101.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diantara orang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sekelilingmu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Arab dusun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munafik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penduduk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Madinah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berlebih-lebihan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kemunafikan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mengetahui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Kami mengetahui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akan Kami siksa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dua kali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kemudian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dikembalikan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kepada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azab/siksa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yang besar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102.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orang-orang lain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mengakui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dosa-dosa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mencampur adukkan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amal/pekerjaan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yang baik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yang lain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yang buruk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mudah-mudahan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 menerima taubat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atas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sesungguhnya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Maha Pengampun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Maha Penyayang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103.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ambillah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sebagian harta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sedekah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membersihkan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kamu mensucikan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doakanlah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atas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sesungguhnya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doa kamu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ketentraman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Maha Mendengar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Maha Mengetahui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104.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apakah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mengetahui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bahwasanya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 menerima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taubat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hamba-hambaNya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Dia mengambil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sedekah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bahwasanya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Maha Penerima taubat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Maha Penyayang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105.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katakanlah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bekerjalah kamu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akan melihat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pekerjaanmu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RasulNya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orang-orang mukmin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kamu akan dikembalikan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kepada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Yang Mengetahui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gaib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yang nyata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maka/lalu Dia terangkan kepadamu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dengan/terhadap 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kalian adalah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kerjakan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106.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orang-orang lain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ditangguhkan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bagi/sampai keputusan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adapun/adakalanya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 mengazab/menyiksa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adapun/adakalanya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 menerima taubat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atas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Maha Mengetahui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Maha Bijaksana </w:t>
      </w:r>
    </w:p>
    <w:p>
      <w:r>
        <w:br w:type="page"/>
      </w:r>
    </w:p>
    <w:p>
      <w:pPr>
        <w:jc w:val="center"/>
      </w:pPr>
      <w:r>
        <w:rPr>
          <w:rFonts w:ascii="Arial" w:hAnsi="Arial"/>
          <w:b/>
          <w:sz w:val="20"/>
        </w:rPr>
        <w:t>juz 11.: سورة التوبة  :. hal 204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107.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orang-orang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(mereka) mengambil/mengerjakan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mesjid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kemudharatan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kekafiran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memecah belah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antara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mukmin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menunggu/menyambut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 orang-orang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telah memerangi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RasulNya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sebelum/sejak dahulu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sungguh mereka bersumpah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menghendaki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selain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kebaikan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 menjadi saksi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sungguh orang-orang pendusta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108.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janganlah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berdiri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didalamnya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selama-lamanya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sungguh mesjid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didirikan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atas (dasar)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takwa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dari/sejak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pertama/awal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hari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lebih hak/patut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bahwa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berdiri/sembahyang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didalamnya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didalamnya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 laki-laki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senang/ingin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bahwa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membersihkan diri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 menyukai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bersih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109.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apakah orang-orang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mendirikan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bangunannya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 (dasar)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takwa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dari/pada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keridhaan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yang baik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ataukah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mendirikan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bangunannya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atas/tepi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pinggir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jurang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runtuh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maka/lalu runtuh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dalam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api/neraka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jahanam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memberi petunjuk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kaum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dzalim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110.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senantiasa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bangunan-bangunan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bangun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keraguan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dalam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hati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kecuali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telah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putus/hancur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hati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Maha Mengetahui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Maha Bijaksana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111.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membeli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mukmin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diri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harta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dengan/bahwasanya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untuk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surga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berperang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jalan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maka/lalu mereka membunuh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mereka dibunuh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janji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benar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dalam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Taurat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Injil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Al Quran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siapakah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lebih menepati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janjinya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bergembiralah kamu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jual belimu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telah kamu jual belikan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demikian/itu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keuntungan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besar </w:t>
      </w:r>
    </w:p>
    <w:p>
      <w:r>
        <w:br w:type="page"/>
      </w:r>
    </w:p>
    <w:p>
      <w:pPr>
        <w:jc w:val="center"/>
      </w:pPr>
      <w:r>
        <w:rPr>
          <w:rFonts w:ascii="Arial" w:hAnsi="Arial"/>
          <w:b/>
          <w:sz w:val="20"/>
        </w:rPr>
        <w:t>juz 11.: سورة التوبة  :. hal 205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112.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bertaubat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beribadat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memuji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mengembara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ruku'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sujud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menyuruh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kebaikan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orang-orang yang mencegah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kemungkaran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orang-orang yang memelihara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 hukum-hukum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gembirakanlah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mukmin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113.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ada/patut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 Nabi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orang-orang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beriman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untuk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memintakan ampun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 orang-orang musyrik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walaupun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adalah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kaum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kerabat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sesudah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telah jelas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bahwasanya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penghuni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neraka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114.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ada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permintaan ampun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Ibrahim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untuk bapaknya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meliankan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dari/karena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suatu janji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ia janjikannya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kepadanya (bapaknya)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tatkala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jelas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bahwasanya dia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musuh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(Ibrahim) berlepas diri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daripadanya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Ibrahim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lembut hati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penyantun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115.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ada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untuk Dia sesatkan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kaum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sesudah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ketika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 memberi petunjuk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sehingga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 jelaskan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takuti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sesungguhnya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segala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sesuatu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Maha Mengetahui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116.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bagi/kepunyaan-Nya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kerajaan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langit(jamak)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bumi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 hidupkan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Dia mematikan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 kalian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selain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pelindung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penolong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117.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telah menerima taubat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Nabi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 orang-orang Muhajirin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orang-orang Anshor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(mereka) mengikutinya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dalam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waktu/masa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kesulitan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sesudah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hampir-hampir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berpaling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hati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segolongan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kemudian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 menerima taubat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atas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sesungguhnya Dia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dengan/kepada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Maha Pengasih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Maha Penyayang </w:t>
      </w:r>
    </w:p>
    <w:p>
      <w:r>
        <w:br w:type="page"/>
      </w:r>
    </w:p>
    <w:p>
      <w:pPr>
        <w:jc w:val="center"/>
      </w:pPr>
      <w:r>
        <w:rPr>
          <w:rFonts w:ascii="Arial" w:hAnsi="Arial"/>
          <w:b/>
          <w:sz w:val="20"/>
        </w:rPr>
        <w:t>juz 11.: سورة التوبة  :. hal 206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118.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atas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tiga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(mereka) ditinggalkan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sehingga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apabila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terasa sempit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bumi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apa/padahal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luas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terasa sempit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atas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jiwa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mereka mengira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bahwa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 ada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tempat lari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kecuali/melainkan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kepada-Nya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kemudian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 menerima taubat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atas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agar mereka bertaubat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Maha Penerima taubat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Maha Penyayang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119.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wahai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beriman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bertakwalah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jadilah kamu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bersama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benar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120.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ada/patut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 penduduk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Madinah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orang-orang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disekitar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Arab dusun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bahwa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tinggal dibelakang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dari/dengan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Rasul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lebih mencintai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diri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dirinya (Rasul)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demikian itu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karena sesungguhnya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menimpa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kehausan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kepayahan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kelaparan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jalan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menginjak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suatu tempat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menimbulkan amarah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kafir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mendapat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musuh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pendapatan (bahaya)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melainkan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ditulis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amal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sholeh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menyia-nyiakan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pahala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berbuat baik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121.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menafkahkan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suatu nafkah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kecil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besar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memotong/melintasi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suatu lembah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melainkan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dituliskan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karena akan memberi balasan kepada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lebih baik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adalah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kerjakan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122.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ada/patut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mukmin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untuk mereka pergi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seluruhnya/semuanya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mengapa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keluar/pergi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setiap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golongan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diantara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kelompok/beberapa orang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untuk mereka memperdalam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didalam/tentang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agama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untuk memperingatkan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kaumnya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apabila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kembali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kepada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supaya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menjaga diri/hati-hati </w:t>
      </w:r>
    </w:p>
    <w:p>
      <w:r>
        <w:br w:type="page"/>
      </w:r>
    </w:p>
    <w:p>
      <w:pPr>
        <w:jc w:val="center"/>
      </w:pPr>
      <w:r>
        <w:rPr>
          <w:rFonts w:ascii="Arial" w:hAnsi="Arial"/>
          <w:b/>
          <w:sz w:val="20"/>
        </w:rPr>
        <w:t>juz 11.: سورة التوبة  :. hal 207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123.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wahai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beriman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perangilah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(mereka) mengelilingimu/sekitar kamu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kafir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agar mereka mendapati/menemui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pada kamu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kekuatan/kekerasan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ketahuilah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bahwasanya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bersama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bertakwa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124.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apabila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diturunkan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suatu surat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diantara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ia berkata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siapa diantara kamu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bertambah 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ini (surat)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keimanan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adapun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beriman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menambah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keimanan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merasa gembira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125.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adapun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didalam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hati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penyakit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menambah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kotor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pada/disamping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kekotoran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mereka mati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dalam keadaan kafir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126.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apakah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tidak mereka memperhatikan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bahwasanya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diuji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dalam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setiap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tahun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sekali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dua kali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kemudian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bertaubat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mengambil pelajaran/ingat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127.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apabila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diturunkan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suatu surat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memandang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sebagian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kepada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sebagian lainnya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apakah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melihatmu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seorang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kemudian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berpaling/pergi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memalingkan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hati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karena sesungguhnya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kaum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mengerti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128.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telah datang kepadamu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seorang Rasul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diantara/golonganmu sendiri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terasa berat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atasnya/olehnya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derita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sangat menginginkan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atas kalian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dengan/terhadap orang-orang mukmin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amat penyantun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penyayang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129.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jika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berpaling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katakanlah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cukuplah bagiku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tidak ada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Tuhan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selain/kecuali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atas-Nya/kepada-Nya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aku bertawakkal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Dia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Tuhan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'Arsy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besar/agung </w:t>
      </w:r>
    </w:p>
    <w:p>
      <w:r>
        <w:br w:type="page"/>
      </w:r>
    </w:p>
    <w:p>
      <w:pPr>
        <w:jc w:val="center"/>
      </w:pPr>
      <w:r>
        <w:rPr>
          <w:rFonts w:ascii="Arial" w:hAnsi="Arial"/>
          <w:b/>
          <w:sz w:val="20"/>
        </w:rPr>
        <w:t>juz 11.: سورة يونس  :. hal 208</w:t>
      </w:r>
    </w:p>
    <w:p>
      <w:pPr>
        <w:jc w:val="center"/>
      </w:pPr>
      <w:r>
        <w:rPr>
          <w:rFonts w:ascii="Arial" w:hAnsi="Arial"/>
          <w:b/>
          <w:sz w:val="28"/>
        </w:rPr>
        <w:t>10. سورة يونس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Alif Lam Ra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ini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ayat-ayat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Kitab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hikmah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adakah/patutkah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 manusia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keheranan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bahwa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Kami mewahyukan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kepada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seorang laki-laki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diantara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agar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ia memberi peringatan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manusia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gembirakanlah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beriman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bahwasanya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kedudukan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kebenaran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disisi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Tuhan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berkata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kafir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ini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sungguh tukang sihir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nyata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3.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Tuhan kalian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telah menciptakan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langit(jamak)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bumi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dalam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enam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hari/masa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kemudian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 menuju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diatas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'Arasy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 mengatur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segala urusan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seorang pemberi syafaat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kecuali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sesudah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izinNya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demikian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Tuhan kalian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sembahlah Dia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apakah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mengambil pelajaran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4.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kepadaNya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tempat kembalimu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semuanya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janji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benar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Dia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 memulai menciptakan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makhluk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kemudian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 mengembalikannya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karena Dia hendak memberi balasan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beriman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mereka beramal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kebajikan/saleh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adil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orang-orang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kafir/ingkar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minuman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air yang sangat panas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azab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pedih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apa/disebabkan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adalah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kafir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5.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menjadikan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matahari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bersinar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bulan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bercahaya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Dia tetapkannya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tempat-tempat beredar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agar kamu mengetahui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bilangan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tahun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perhitungan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menciptakan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demikian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kecuali/melainkan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benar/hak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 menjelaskan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ayat-ayat/tanda-tanda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 kaum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mengetahui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6.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didalam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pertukaran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malam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siang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menciptakan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langit(jamak)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bumi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sungguh tanda-tanda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 kaum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bertakwa </w:t>
      </w:r>
    </w:p>
    <w:p>
      <w:r>
        <w:br w:type="page"/>
      </w:r>
    </w:p>
    <w:p>
      <w:pPr>
        <w:jc w:val="center"/>
      </w:pPr>
      <w:r>
        <w:rPr>
          <w:rFonts w:ascii="Arial" w:hAnsi="Arial"/>
          <w:b/>
          <w:sz w:val="20"/>
        </w:rPr>
        <w:t>juz 11.: سورة يونس  :. hal 209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7.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mengharapkan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pertemuan dengan Kami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mereka rela/puas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kehidupan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dunia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dan/serta merasa tentram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orang-orang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ayat-ayat Kami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lalai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8.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itu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tempat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neraka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apa/disebabkan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adalah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kerjakan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9.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beriman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mereka beramal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kebajikan/saleh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memberi petunjuk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Tuhan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karena keimanan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mengalir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bawah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sungai-sungai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dalam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surga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kenikmatan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10.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doa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didalamnya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Maha Suci Engkau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penghormatan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didalamnya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salam sejahtera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akhir/penutup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doa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ialah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segala puji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Tuhan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semesta alam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kalau /sekiranya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menyegerakan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 manusia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kejahatan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permintaan penyegeraan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kebaikan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pasti diputus/diakhiri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kepada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ajal/umur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maka/akan tetapi Kami biarkan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mengharapkan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pertemuan dengan Kami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dalam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kesesatan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bingung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apabila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menimpa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manusia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bahaya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 berdoa kepada Kami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dalam keadaan berbaring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duduk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berdiri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setelah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hilangkan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padanya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bahayanya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 melewati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seakan-akan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 berdoa kepada Kami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kepada/untuk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bahaya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menimpanya/menyentuhnya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seperti demikianlah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memandang baik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 orang-orang yang melampaui batas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adalah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kerjakan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13.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telah Kami binasakan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umat-umat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sebelum kalian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ketika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berbuat kezaliman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dan/padahal telah datang kepada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Rasul-Rasul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keterangan-keterangan nyata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adalah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hendak beriman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seperti demikian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Kami memberi balasan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kaum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berbuat dosa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14.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kemudian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jadikan kamu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khalifah/pengganti-pengganti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bumi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sesudah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supaya Kami memperhatikan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bagaimana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berbuat </w:t>
      </w:r>
    </w:p>
    <w:p>
      <w:r>
        <w:br w:type="page"/>
      </w:r>
    </w:p>
    <w:p>
      <w:pPr>
        <w:jc w:val="center"/>
      </w:pPr>
      <w:r>
        <w:rPr>
          <w:rFonts w:ascii="Arial" w:hAnsi="Arial"/>
          <w:b/>
          <w:sz w:val="20"/>
        </w:rPr>
        <w:t>juz 11.: سورة يونس  :. hal 210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15.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apabila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dibacakan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atas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ayat-ayat Kami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yang nyata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berkatalah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(mereka) mengharapkan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perjumpaan dengan Kami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datangkanlah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Al Quran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selain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ini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gantilah 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katakanlah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tidak ada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ada/patut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bagiku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untuk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aku menggantinya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pihakku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diriku sendiri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tidaklah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aku mengikuti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kecuali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diwahyukan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kepadaku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sesungguhnya aku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aku takut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jika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aku mendurhakai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Tuhanku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siksa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hari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yang besar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16.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katakanlah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jikalau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menghendaki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kubacakan ia/ayat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atas kalian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 beritahukan kepadamu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aku telah tinggal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padamu/bersamamu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beberapa masa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sebelumnya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apakah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kalian menggunakan akal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17.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siapakah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lebih zalim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daripada orang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mengada-adakan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atas/terhadap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kedustaan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 mendustakan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ayat-ayatNya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beruntung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berbuat dosa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18.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mereka menyembah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selain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apa/sesuatu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memberi mudharat kepadamu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memberi manfaat kepada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mereka berkata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itu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pemberi syafaat kepada kami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disisi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katakanlah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apakah kamu mengabarkan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 ketahui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langit(jamak)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bumi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Maha Suci Dia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Maha Tinggi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daripada 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persekutukan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19.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ada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manusia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kecuali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umat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satu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maka/lalu mereka berselisih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jikalau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kalimat/ketetapan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terdahulu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Tuhanmu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pasti telah diputuskan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diantara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dalam/tentang 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didalamnya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perselisihkan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20.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mereka berkata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mengapa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diturunkan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atasnya/kepadanya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suatu keterangan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Tuhannya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katakanlah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hanyalah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yang gaib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kepunyaan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tunggulah olehmu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aku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bersama kamu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dari/termasuk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menunggu </w:t>
      </w:r>
    </w:p>
    <w:p>
      <w:r>
        <w:br w:type="page"/>
      </w:r>
    </w:p>
    <w:p>
      <w:pPr>
        <w:jc w:val="center"/>
      </w:pPr>
      <w:r>
        <w:rPr>
          <w:rFonts w:ascii="Arial" w:hAnsi="Arial"/>
          <w:b/>
          <w:sz w:val="20"/>
        </w:rPr>
        <w:t>juz 11.: سورة يونس  :. hal 211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21.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apabila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rasakan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manusia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suatu rahmat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sesudah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bahaya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menimpa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tiba-tiba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tipu daya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dalam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ayat-ayat/tanda-tanda Kami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katakanlah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lebih cepat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tipu daya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sesungguhnya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utusan-utusan Kami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menulis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apa yang kamu tipu dayakan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22.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menjadikan kamu dapat berjalan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daratan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lautan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sehingga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apabila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kalian adalah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dalam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bahtera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meluncur/berlayarlah 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angin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yang baik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mereka bergembira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dengannya/karenanya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datang kepadanya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angin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badai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datang/menimpa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gelombang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tiap-tiap/segenap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tempat/penjuru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mereka mengira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bahwasanya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diliputi/terkepung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berdoa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mengikhlaskan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kepadaNya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ketaatan/agama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jika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Engkau menyelamatkan kami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ini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pastilah kami berada/menjadi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dari/termasuk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bersyukur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23.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setelah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selamatkan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tiba-tiba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melampaui batas/membuat kezaliman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bumi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tidak/tanpa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benar/hak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hai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manusia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sesungguhnya hanyalah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pelampauan batasmu/kezalimanmu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diri kalian sendiri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kesenangan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kehidupan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dunia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kemudian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kepada Kami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tempat kembalimu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maka/lalu Kami jelaskan kepadamu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dengan/tentang 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kalian adalah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kerjakan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24.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hanyalah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perumpamaan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kehidupan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dunia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seperti air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turunkannya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langit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maka/lalu ia bercampur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tumbuh-tumbuhan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bumi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padanya/diantaranya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memakan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manusia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binatang ternak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sehingga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apabila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menampakkan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bumi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keindahannya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terhias 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mengira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penduduknya/pemiliknya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bahwasanya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menguasai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atasnya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datang kepadanya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perintah/azab Kami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malam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siang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maka/lalu Kami jadikannya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tanaman yang sudah disabit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seakan-akan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belum pernah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tumbuh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kemarin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demikianlah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jelaskan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ayat-ayat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 kaum/orang-orang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berfikir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25.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 menyeru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kepada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rumah/tempat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keselamatan/kedamaian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Dia memberi petunjuk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orang/siapa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 kehendaki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kepada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jalan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yang lurus </w:t>
      </w:r>
    </w:p>
    <w:p>
      <w:r>
        <w:br w:type="page"/>
      </w:r>
    </w:p>
    <w:p>
      <w:pPr>
        <w:jc w:val="center"/>
      </w:pPr>
      <w:r>
        <w:rPr>
          <w:rFonts w:ascii="Arial" w:hAnsi="Arial"/>
          <w:b/>
          <w:sz w:val="20"/>
        </w:rPr>
        <w:t>juz 11.: سورة يونس  :. hal 212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26.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 orang-orang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(mereka) berbuat baik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terbaik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tambahan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itu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wajah-wajah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kehitaman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kehinaan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itu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penghuni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surga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didalamnya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kekal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27.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orang-orang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(mereka) mengerjakan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kejahatan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balasan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kejahatan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setimpalnya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menutupi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kehinaan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 ada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seorang pelindung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seakan-akan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ditutupi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wajah-wajah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sepotong/sebagian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malam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gelap gulita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itu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penghuni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neraka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didalamnya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kekal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28.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pada hari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kumpulkan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semuanya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kemudian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Kami berkata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kepada orang-orang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(mereka) mempersekutukan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tempat kamu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sekutu-sekutu kamu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maka/lalu Kami pisahkan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diantara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berkata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sekutu-sekutu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 ada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kalian adalah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kepada kami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menyembah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29.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cukuplah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menjadi saksi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antara kami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antara kamu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bahwa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penyembahan kamu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sungguh lalai/tidak tahu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30.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disanalah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merasakan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tiap-tiap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diri/jiwa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telah terdahulu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mereka dikembalikan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kepada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Pelindung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benar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lenyaplah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adalah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adakan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31.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katakanlah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siapakah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memberi rezki kepadamu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langit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bumi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atau siapakah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kuasa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pendengaran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penglihatan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siapakah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mengeluarkan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yang hidup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yang mati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mengeluarkan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yang mati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yang hidup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siapakah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mengatur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(segala) urusan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mereka berkata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katakanlah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mengapa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bertakwa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32.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demikianlah/itulah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Tuhan kalian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sebenarnya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tidak ada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sesudah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kebenaran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melainkan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kesesatan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bagaimana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dipalingkan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33.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demikianlah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telah tetap/berlaku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beberapa kalimat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Tuhanmu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atas/terhadap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(mereka) fasik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sesungguhnya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beriman </w:t>
      </w:r>
    </w:p>
    <w:p>
      <w:r>
        <w:br w:type="page"/>
      </w:r>
    </w:p>
    <w:p>
      <w:pPr>
        <w:jc w:val="center"/>
      </w:pPr>
      <w:r>
        <w:rPr>
          <w:rFonts w:ascii="Arial" w:hAnsi="Arial"/>
          <w:b/>
          <w:sz w:val="20"/>
        </w:rPr>
        <w:t>juz 11.: سورة يونس  :. hal 213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34.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katakanlah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apakah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sekutu-sekutu kamu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memulai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penciptaan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kemudian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 mengembalikannya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katakanlah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memulai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penciptaan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kemudian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 mengembalikannya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bagaimana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dipalingkan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35.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katakanlah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apakah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sekutu-sekutu kamu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memberi petunjuk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kepada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hak/kebenaran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katakanlah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memberi petunjuk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kepada hak/kebenaran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apakah orang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memberi petunjuk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kepada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kebenaran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lebih berhak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bahwa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diikuti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ataukah orang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ia memberi petunjuk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kecuali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agar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diberi petunjuk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mengapa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 kalian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bagaimana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mengambil keputusan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36.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mengikuti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kebanyakan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kecuali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persangkaan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sesungguhnya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persangkaan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berguna/mampu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kebenaran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sedikitpun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Maha Mengetahui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kerjakan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37.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ada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ini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 Quran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untuk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diadakan/dibuat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selain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akan tetapi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ia membenarkan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diantara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kedua tangannya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menjelaskan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kitab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 ada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keraguan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didalamnya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Tuhan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semesta alam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38.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mengatakan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membuat-buatnya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katakanlah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datangkanlah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sebuah surat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seumpamanya/sepertinya (Al Quran)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panggillah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siapa-siapa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sanggup/dapat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selain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jika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kalian adalah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benar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39.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bahkan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mendustakan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meliputi/mengetahui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ilmu pengetahuannya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belum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datang kepada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penjelasannya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demikianlah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telah mendustakan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sebelum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perhatikanlah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bagaimana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adalah 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akibat/kesudahan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zalim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40.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diantara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ia beriman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dengannya/kepadanya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diantara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beriman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dengannya/kepadanya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Tuhanmu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lebih mengetahui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terhadap orang-orang yang membuat kerusakan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41.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jika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mendustakan kamu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katakanlah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bagiku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pekerjaanku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bagimu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pekerjaanmu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berlepas diri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aku kerjakan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aku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berlepas diri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kerjakan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42.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diantara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mendengarkan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kepadamu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apakah kamu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memperdengarkan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 yang tuli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walaupun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adalah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mau mengerti </w:t>
      </w:r>
    </w:p>
    <w:p>
      <w:r>
        <w:br w:type="page"/>
      </w:r>
    </w:p>
    <w:p>
      <w:pPr>
        <w:jc w:val="center"/>
      </w:pPr>
      <w:r>
        <w:rPr>
          <w:rFonts w:ascii="Arial" w:hAnsi="Arial"/>
          <w:b/>
          <w:sz w:val="20"/>
        </w:rPr>
        <w:t>juz 11.: سورة يونس  :. hal 214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43.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diantara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ia melihat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kepadamu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apakah kamu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memberi petunjuk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 yang buta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walaupun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adalah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tidak dapat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melihat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44.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menganiaya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manusia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sesuatu/sedikitpun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akan tetapi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manusia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diri mereka sendiri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menganiaya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45.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pada hari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(Allah) mengumpulkan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seakan-akan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belum pernah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tinggal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kecuali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sesaat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siang hari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saling berkenalan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diantara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sesungguhnya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rugi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(mereka) mendustakan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pertemuan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adalah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mendapat petunjuk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46.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adapun/jika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perlihatkan kepadamu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sesudah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Kami ancam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Kami wafatkan kamu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kepada Kami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tempat kembali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kemudian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menjadi saksi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atas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kerjakan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47.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bagi tiap-tiap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umat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Rasul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apabila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telah datang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Rasul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diputuskan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diantara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adil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dianiaya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48.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mereka mengatakan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bilakah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ini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ancaman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jika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kalian adalah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benar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49.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katakanlah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aku berkuasa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 diriku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mendatangkan kemudharatan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manfaat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melainkan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menghendaki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 tiap-tiap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umat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ajal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apabila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telah datang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ajal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mengundurkan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sesaat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mendahulukan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50.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katakanlah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apakah pendapatmu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jika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datang kepadamu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siksaanNya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diwaktu malam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diwaktu siang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apakah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minta disegerakan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daripadanya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berdosa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51.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apakah kemudian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apabila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telah terjadi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percaya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apakah sekarang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sungguh/padahal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kalian adalah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minta disegerakan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52.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kemudian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dikatakan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kepada orang-orang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(mereka) zalim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rasakanlah olehmu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siksaan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kekal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apakah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diberi balasan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kecuali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kalian adalah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kerjakan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53.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mereka menanyakan kepadamu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apakah benar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katakanlah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ya/benar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demi Tuhanku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ia (azab)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sungguh benar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tidaklah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orang-orang yang terlepas </w:t>
      </w:r>
    </w:p>
    <w:p>
      <w:r>
        <w:br w:type="page"/>
      </w:r>
    </w:p>
    <w:p>
      <w:pPr>
        <w:jc w:val="center"/>
      </w:pPr>
      <w:r>
        <w:rPr>
          <w:rFonts w:ascii="Arial" w:hAnsi="Arial"/>
          <w:b/>
          <w:sz w:val="20"/>
        </w:rPr>
        <w:t>juz 11.: سورة يونس  :. hal 215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54.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kalau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bahwasanya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 tiap-tiap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ia zalim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bumi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tentu ia tebus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mereka menyembunyikan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penyesalan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tatkala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melihat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siksaan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diberi keputusan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diantara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adil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dianiaya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55.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ingatlah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sesungguhnya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kepunyaan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langit(jamak)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bumi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ingatlah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janji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benar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akan tetapi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kebanyakan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mengetahui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56.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menghidupkan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mematikan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kepadaNya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kalian dikembalikan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57.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wahai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manusia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sungguh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telah datang kepadamu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pelajaran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Tuhan kalian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penyembuh/penawar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 apa (penyakit)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dalam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dada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petunjuk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rahmat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 orang-orang yang beriman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58.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katakanlah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karunia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rahmatNya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dengan demikian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hendaklah mereka bergembira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lebih baik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kumpulkan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59.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katakanlah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bagaimana pendapatmu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menurunkan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 kalian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rezki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maka/lalu kamu jadikan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daripadanya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haram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halal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katakanlah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apakah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memberi izin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 kalian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atas/terhadap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mengada-adakan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60.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apakah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dugaan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(mereka) mengada-adakan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atas/terhadap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dusta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hari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kiamat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sesungguhnya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benar-benar mempunyai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karunia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manusia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akan tetapi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kebanyakan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bersyukur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61.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adalah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dalam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suatu keadaan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membaca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daripadanya (ayat)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 Quran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mengerjakan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pekerjaan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melainkan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adalah Kami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 kalian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menjadi saksi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ketika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melakukan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padanya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luput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Tuhanmu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seberat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zarrah/atom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bumi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langit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lebih kecil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demikian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lebih besar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melainkan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dalam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Kitab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yang ayat </w:t>
      </w:r>
    </w:p>
    <w:p>
      <w:r>
        <w:br w:type="page"/>
      </w:r>
    </w:p>
    <w:p>
      <w:pPr>
        <w:jc w:val="center"/>
      </w:pPr>
      <w:r>
        <w:rPr>
          <w:rFonts w:ascii="Arial" w:hAnsi="Arial"/>
          <w:b/>
          <w:sz w:val="20"/>
        </w:rPr>
        <w:t>juz 11.: سورة يونس  :. hal 216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62.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ingatlah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sesungguhnya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wali-wali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 ada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khawatir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atas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bersedih hati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63.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beriman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adalah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bertakwa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64.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kabar gembira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didalam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kehidupan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dunia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dalam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akhirat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tidak ada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perubahan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 kalimat-kalimat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demikian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kemenangan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besar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65.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jangan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menyedihkan kamu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perkataan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sesungguhnya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kemuliaan/kekuasaan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kepunyaan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seluruhnya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Maha Mendengar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Maha Mengetahui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66.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ingatlah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sesungguhnya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kepunyaan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orang/apa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langit(jamak)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orang/apa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bumi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mengikuti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(mereka) menyeru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selain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sekutu-sekutu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jika/tidaklah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mengikuti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kecuali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persangkaan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jika/tidaklah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kecuali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berdusta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67.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menjadikan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 kalian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malam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supaya kamu beristirahat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padanya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siang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terang benderang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sesungguhnya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didalam/pada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demikian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terdapat tanda-tanda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 kaum/orang-orang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mendengar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68.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berkata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mengambil/mempunyai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anak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Maha Suci Dia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Maha Kaya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kepunyaanNya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langit(jamak)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bumi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jika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mempunyai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hujjah/keterangan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ini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apakah kamu mengatakan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atas/terhadap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(kalian) mengetahui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69.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katakanlah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sesungguhnya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(mereka) mengada-adakan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atas/terhadap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kedustaan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beruntung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70.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kesenangan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dunia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kemudian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kepada Kami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tempat kembali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kemudian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rasakan kepada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siksaan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keras/berat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apa/disebabkan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adalah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kafir </w:t>
      </w:r>
    </w:p>
    <w:p>
      <w:r>
        <w:br w:type="page"/>
      </w:r>
    </w:p>
    <w:p>
      <w:pPr>
        <w:jc w:val="center"/>
      </w:pPr>
      <w:r>
        <w:rPr>
          <w:rFonts w:ascii="Arial" w:hAnsi="Arial"/>
          <w:b/>
          <w:sz w:val="20"/>
        </w:rPr>
        <w:t>juz 11.: سورة يونس  :. hal 217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71.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bacakan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berita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Nuh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ketika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berkata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pada kaumnya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wahai kaumku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jika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ada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terasa berat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 kalian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kedudukanku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peringatanku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ayat-ayat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atas/kepada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aku bertawakkal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kumpulkan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keputusanmu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sekutu-sekutumu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kemudian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jangan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hendaknya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keputusanmu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atas kalian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dirahasiakan/ragu-ragu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kemudian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lakukanlah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kepadaku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jangan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kalian melihat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72.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jika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berpaling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aku meminta kepadamu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upah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 lain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upahku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kecuali/hanyalah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atas/dari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aku diperintah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agar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aku menjadi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dari/termasuk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berserah diri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73.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mereka mendustakannya (Nuh)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maka/lalu Kami selamatkan dia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orang-orang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bersamanya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didalam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bahtera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Kami jadikan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khalifah/penguasa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Kami tenggelamkan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(mereka) mendustakan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ayat-ayat Kami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perhatikanlah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bagaimana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adalah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akibat/kesudahan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diberi peringatan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74.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kemudian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utus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sesudahnya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beberapa Rasul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kepada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kaum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datang kepada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keterangan yang nyata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adalah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hendak beriman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apa/disebabkan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mendustakan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sebelum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demikianlah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Kami kunci/cap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hati-hati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melampaui batas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75.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kemudian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utus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sesudah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Musa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Harun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kepada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Fir'aun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pemuka-pemukanya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ayat-ayat Kami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mereka menyombongkan diri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adalah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kaum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berdosa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76.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tatkala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datang kepada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kebenaran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sisi Kami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berkata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ini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adalah sihir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yang nyata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77.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berkata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Musa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apakah kamu mengatakan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terhadap kebenaran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tatkala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datang kepadamu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sihirkah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ini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beruntung/menang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ahli-ahli sihir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78.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berkata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apakah kamu datang kepada kami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untuk memalingkan kami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kami dapati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bapak/nenek moyang kami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adalah/jadilah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 kamu berdua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penguasa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bumi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tidaklah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 kamu berdua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mempercayai </w:t>
      </w:r>
    </w:p>
    <w:p>
      <w:r>
        <w:br w:type="page"/>
      </w:r>
    </w:p>
    <w:p>
      <w:pPr>
        <w:jc w:val="center"/>
      </w:pPr>
      <w:r>
        <w:rPr>
          <w:rFonts w:ascii="Arial" w:hAnsi="Arial"/>
          <w:b/>
          <w:sz w:val="20"/>
        </w:rPr>
        <w:t>juz 11.: سورة يونس  :. hal 218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79.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berkata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Fir'aun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datangkan kepadaku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setiap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ahli sihir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pandai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80.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setelah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datang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ahli sihir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berkata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kepada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Musa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lemparkan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 yang melemparkan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81.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setelah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melemparkan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berkata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Musa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datangkan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sihir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akan membatalkannya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sesungguhnya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membiarkan berhasil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pekerjaan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membuat kerusakan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82.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membenarkan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yang benar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kalimatNya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walaupun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tidak menyukai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berbuat dosa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83.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tidak ada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yang beriman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kepada Musa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kecuali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anak cucu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kaumnya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rasa takut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Fir'aun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pemuka-pemuka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memfitnah/menyiksa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Fir'aun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berbuat sewenang-wenang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di(muka)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bumi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sesungguhnya dia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sungguh dari/termasuk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melampaui batas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84.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berkata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Musa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wahai kaumku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jika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kalian adalah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beriman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kepada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atas/kepadaNya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bertawakkallah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jika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kalian adalah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berserah diri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85.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mereka berkata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atas/kepada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bertawakkal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ya Tuhan kami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jangan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Engkau jadikan kami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fitnah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 kaum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dzalim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86.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selamatkanlah kami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rahmat Engkau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kaum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kafir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87.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diwahyukan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kepada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Musa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saudaranya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hendaknya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berdua membuat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 kaummu berdua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 Mesir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beberapa rumah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jadikanlah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beberapa rumah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kiblat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dirikanlah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sholat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gembirakanlah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beriman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88.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berkata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Musa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ya Tuhan kami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sesungguhnya Engkau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telah Engkau datangkan/berikan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Fir'aun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pemuka-pemukanya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perhiasan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harta kekayaan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didalam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kehidupan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dunia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ya Tuhan kami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untuk mereka menyesatkan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jalan Engkau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ya Tuhan kami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binasakanlah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atas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harta kekayaan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keraskan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hati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beriman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sehingga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melihat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siksaan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pedih </w:t>
      </w:r>
    </w:p>
    <w:p>
      <w:r>
        <w:br w:type="page"/>
      </w:r>
    </w:p>
    <w:p>
      <w:pPr>
        <w:jc w:val="center"/>
      </w:pPr>
      <w:r>
        <w:rPr>
          <w:rFonts w:ascii="Arial" w:hAnsi="Arial"/>
          <w:b/>
          <w:sz w:val="20"/>
        </w:rPr>
        <w:t>juz 11.: سورة يونس  :. hal 219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89.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(Allah) berfirman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sesungguhnya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telah diperkenankan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permohonan kamu berdua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tetapkanlah kamu berdua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janganlah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mengikuti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jalan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mengetahui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90.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Kami seberangkan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Bani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Israil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laut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maka/lalu mereka diikuti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Fir'aun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bala tentaranya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menganiaya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memusuhinya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sehingga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apabila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telah hampir dia (fir'aun)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tenggelam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 berkata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saya percaya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bahwasanya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 ada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Tuhan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melainkan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(Tuhan)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mempercaya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Bani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Israil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saya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berserah diri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91.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apakah sekarang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dan/padahal sesungguhnya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telah durhaka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sejak dahulu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kamu adalah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membuat kerusakan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92.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pada hari ini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selamatkan kamu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badanmu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supaya kamu adalah/jadi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 orang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dibelakangmu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ayat-ayat/pelajaran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sesungguhnya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kebanyakan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manusia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ayat-ayat Kami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sungguh mereka lalai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93.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tempatkan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Bani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Israil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 tempat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yang baik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Kami beri rezki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yang baik-baik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berselisih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sehingga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datang kepada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pengetahuan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Tuhanmu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 memutuskan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diantara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hari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kiamat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dalam/tentang 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adalah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didalamnya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perselisihkan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94.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jika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adalah kamu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dalam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keraguan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apa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turunkan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kepadamu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tanyakanlah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(mereka) membaca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Kitab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sebelum kamu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sesungguhnya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telah datang kepadamu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kebenaran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dari/termasuk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Tuhanmu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jangan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sekali-kali kamu adalah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ragu-ragu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95.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jangan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sekali-kali kamu adalah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dari/termasuk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(mereka) mendustakan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ayat-ayat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kamu adalah/jadi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merugi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96.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telah pasti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beberapa kalimat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Tuhanmu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beriman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97.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walaupun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telah datang kepada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tiap-tiap/segala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ayat/keterangan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sehingga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melihat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siksaan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pedih </w:t>
      </w:r>
    </w:p>
    <w:p>
      <w:r>
        <w:br w:type="page"/>
      </w:r>
    </w:p>
    <w:p>
      <w:pPr>
        <w:jc w:val="center"/>
      </w:pPr>
      <w:r>
        <w:rPr>
          <w:rFonts w:ascii="Arial" w:hAnsi="Arial"/>
          <w:b/>
          <w:sz w:val="20"/>
        </w:rPr>
        <w:t>juz 11.: سورة يونس  :. hal 220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98.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mengapa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adalah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suatu negeri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beriman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maka/lalu memberi manfaat padanya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imannya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melainkan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kaum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Yûnus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tatkala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beriman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angkat/hilangkan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siksaan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yang menghinakan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dalam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kehidupan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dunia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Kami beri kesenangan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sampai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waktu tertentu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99.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jika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menghendaki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Tuhanmu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tentulah beriman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bumi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semua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seluruhnya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apakah kamu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paksa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manusia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sehingga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adalah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beriman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100.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ada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 seseorang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untuk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 beriman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kecuali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izin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(Allah) jadikan/timpakan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siksaan/kemurkaan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atas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(mereka) menggunakan akal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101.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katakanlah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perhatikanlah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 yang ada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langit(jamak)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bumi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berguna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ayat-ayat/keterangan-keterangan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ancaman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kaum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beriman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102.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menunggu-nunggu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kecuali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sama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hari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sebelum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sebelum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katakanlah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tunggulah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sesungguhnya aku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beserta kamu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dari/termasuk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menunggu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103.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kemudian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selamatkan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Rasul-Rasul Kami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orang-orang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beriman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seperti demikian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menjadikan kewajiban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 Kami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menyelamatkan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beriman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104.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katakanlah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wahai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manusia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jika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kalian adalah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didalam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keraguan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agamaku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aku menyembah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menyembah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selain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tetapi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aku menyembah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 mewafatkan kamu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aku diperintahkan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supaya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aku menjadi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beriman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105.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hendaknya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hadapkan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wajahmu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kepada agama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ikhlas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jangan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sekali-kali menjadi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musyrik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106.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jangan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menyembah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selain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memberi manfaat padamu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memberi mudharat kepadamu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jika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berbuat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sesungguhnya kamu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jika demikian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dari/termasuk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dzalim </w:t>
      </w:r>
    </w:p>
    <w:p>
      <w:r>
        <w:br w:type="page"/>
      </w:r>
    </w:p>
    <w:p>
      <w:pPr>
        <w:jc w:val="center"/>
      </w:pPr>
      <w:r>
        <w:rPr>
          <w:rFonts w:ascii="Arial" w:hAnsi="Arial"/>
          <w:b/>
          <w:sz w:val="20"/>
        </w:rPr>
        <w:t>juz 11.: سورة يونس  :. hal 221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107.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jika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menimpakan kepadamu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kemudharatan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mengangkat/menghilangkan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kecuali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jika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 menghendaki padamu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kebaikan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tidak ada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menolak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 karuniaNya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 kenakan berikan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siapa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 kehendaki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hamba-hambaNya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Dia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Maha Pengampun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Maha Penyayang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108.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katakanlah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wahai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manusia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sesungguhnya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telah datang kepadamu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kebenaran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Tuhan kalian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barang siapa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mendapat petunjuk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sesungguhnya hanyalah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memberi petunjuk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 dirinya sendiri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barang siapa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sesungguhnya hanyalah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menyesatkan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atasnya/dirinya sendiri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tidak/bukan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aku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atas kalian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penjaga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109.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ikutilah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diwahyukan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kepadamu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bersabarlah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sehingga/sampai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memberi keputusan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Dia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sebaik-baik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para hakim </w:t>
      </w:r>
    </w:p>
    <w:p>
      <w:pPr>
        <w:jc w:val="center"/>
      </w:pPr>
      <w:r>
        <w:rPr>
          <w:rFonts w:ascii="Arial" w:hAnsi="Arial"/>
          <w:b/>
          <w:sz w:val="28"/>
        </w:rPr>
        <w:t>11. سورة هود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Alif Lam Ra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kitab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disusun dengan rapi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ayat-ayatnya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kemudian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dijelaskan terperinci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sisi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Maha Bijaksana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Maha Mengetahui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agar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menyembah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kecuali/selain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aku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 kalian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daripadaNya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pemberi peringatan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pembawa kabar gembira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3.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hendaklah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memohon ampun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Tuhan kalian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kemudian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bertaubatlah kamu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kepadaNya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 akan memberi kenikmatan kepadamu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kenikmatan/kesenangan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yang baik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sampai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waktu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tertentu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Dia akan memberikan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setiap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mempunyai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keutamaan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karunia-Nya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jika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berpaling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sesungguhnya aku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aku takut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 kalian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siksaan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hari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besar/kiamat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4.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kepada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tempat kembalimu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Dia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atas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segala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sesuatu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Maha Kuasa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5.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ingatlah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sesungguhnya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membusungkan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dada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untuk menyembunyikan diri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daripadanya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ingatlah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 waktu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menyelimuti diri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pakaian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(Allah) mengetahui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sembunyikan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lahirkan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sesungguhnya Dia/Allah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Maha Mengetahui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yang ada/isi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dada/hati </w:t>
      </w:r>
    </w:p>
    <w:p>
      <w:r>
        <w:br w:type="page"/>
      </w:r>
    </w:p>
    <w:p>
      <w:pPr>
        <w:jc w:val="center"/>
      </w:pPr>
      <w:r>
        <w:rPr>
          <w:rFonts w:ascii="Arial" w:hAnsi="Arial"/>
          <w:b/>
          <w:sz w:val="20"/>
        </w:rPr>
        <w:t>juz 12.: سورة هود  :. hal 222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6.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tidak ada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binatang melata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bumi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melainkan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atas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rezkinya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Dia mengetahui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tempat berdiamnya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tempat penyimpanannya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semuanya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didalam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Kitab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nyata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7.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Dia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menciptakan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langit(jamak)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bumi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dalam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enam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masa/hari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adalah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singgasana-Nya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 atas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air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karena Dia hendak mengujimu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siapa diantara kamu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lebih baik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amalnya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jika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berkata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kalian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 yang dibangkitkan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sesudah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mati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niscaya akan berkata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kafir/ingkar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 lain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ini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hanyalah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sihir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nyata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8.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sesungguhnya jika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undurkan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azab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kepada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umat/waktu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tertentu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niscaya mereka akan berkata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menghalanginya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ingatlah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 hari/di waktu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datang kepada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dipalingkan/dihindarkan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meliputi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adalah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memperolok-olok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9.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jika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rasakan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manusia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Kami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rahmat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kemudian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Kami cabutnya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daripadanya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dia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menjadi putus asa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ingkar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10.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jika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rasakan kepadanya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kebahagiaan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sesudah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bencana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menyentuh/menimpa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niscaya dia akan berkata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telang hilang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bencana-bencana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daripadaku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dia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sangat gembira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bangga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kecuali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(mereka) sabar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mereka beramal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saleh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itu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 mereka/beroleh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ampunan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pahala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besar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boleh jadi kamu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meninggalkan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sebagian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diwahyukan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kepadamu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sempit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dengannya/karenanya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dadamu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bahwa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mengatakan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mengapa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diturunkan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atasnya/kepadanya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perbendaharaan/kekayaan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datang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bersama dia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seorang malaikat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sesungguhnya hanyalah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seorang pemberi peringatan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segala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sesuatu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Pemelihara </w:t>
      </w:r>
    </w:p>
    <w:p>
      <w:r>
        <w:br w:type="page"/>
      </w:r>
    </w:p>
    <w:p>
      <w:pPr>
        <w:jc w:val="center"/>
      </w:pPr>
      <w:r>
        <w:rPr>
          <w:rFonts w:ascii="Arial" w:hAnsi="Arial"/>
          <w:b/>
          <w:sz w:val="20"/>
        </w:rPr>
        <w:t>juz 12.: سورة هود  :. hal 223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13.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mengatakan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(Muhammad) membuat-buatnya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katakanlah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datangkanlah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sepuluh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surat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semisalnya/yang menyamainya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yang dibuat-buatnya itu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panggillah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sanggup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selain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jika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kalian adalah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benar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14.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jika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memperkenankan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 kalian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ketahuilah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bahwasanya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diturunkan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ilmu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bahwa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tidak ada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Tuhan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selain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apakah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berserah diri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15.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barangsiapa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adalah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menghendaki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kehidupan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dunia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perhiasannya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Kami penuhi/sempurnakan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kepada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pekerjaan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didalamnya/didunia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didalamnya/didunia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dirugikan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16.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itu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akhirat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kecuali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neraka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lenyap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usahakan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didalamnya/diakhirat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batil/sia-sia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adalah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kerjakan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17.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apakah orang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adalah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atas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bukti nyata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Tuhannya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membacakannya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seorang saksi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daripada-Nya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sebelumnya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Kitab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Musa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pedoman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rahmat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itu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beriman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barang siapa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kafir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dari/diantara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golongan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neraka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diancamkannya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janganlah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dalam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keraguan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daripadanya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dia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benar-benar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Tuhanmu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akan tetapi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kebanyakan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manusia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beriman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18.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siapakah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lebih zalim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daripada orang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membuat-buat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atas/kepada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dusta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itu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dihadapkan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atas/kepada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Tuhan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berkata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para saksi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ini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(mereka) berdusta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atas/terhadap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Tuhan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ingatlah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kutukan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dzalim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19.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(mereka) menghalangi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jalan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mereka menghendaki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bengkok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hari akhirat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kafir/tidak percaya </w:t>
      </w:r>
    </w:p>
    <w:p>
      <w:r>
        <w:br w:type="page"/>
      </w:r>
    </w:p>
    <w:p>
      <w:pPr>
        <w:jc w:val="center"/>
      </w:pPr>
      <w:r>
        <w:rPr>
          <w:rFonts w:ascii="Arial" w:hAnsi="Arial"/>
          <w:b/>
          <w:sz w:val="20"/>
        </w:rPr>
        <w:t>juz 12.: سورة هود  :. hal 224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20.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itu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ada/mampu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melepaskan diri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bumi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ada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selain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penolong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dilipat gandakan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azab/siksaan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adalah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sanggup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mendengar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adalah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melihat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21.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itu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(mereka) merugikan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diri mereka sendiri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lenyaplah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adalah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ada-adakan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22.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pasti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bahwasanya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akhirat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paling rugi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23.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beriman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mereka beramal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saleh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mereka merendahkan diri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kepada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Tuhan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itu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penghuni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surga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didalamnya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kekal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24.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perumpamaan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dua golongan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seperti orang buta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orang tuli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orang yang dapat melihat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yang dapat mendengar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apakah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sama keduanya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perumpamaan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apakah tidak/tidakkah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mengambil pelajaran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25.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telah mengutus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Nuh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kepada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kaumnya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sesungguhnya aku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 kalian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pemberi peringatan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yang nyata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26.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bahwa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janganlah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menyembah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selain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sesungguhnya aku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aku takut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 kalian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azab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pada hari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menyedihkan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27.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berkatalah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pemuka-pemuka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kafir/ingkar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kaumnya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melihatmu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melainkan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seorang manusia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seperti kami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kami melihat kamu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yang mengikuti kamu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melainkan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yang hina diantara kami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tanpa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pendapat/berpikir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melihat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 kalian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 kami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keutamaan/kelebihan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tetapi/bahkan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mengira kamu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dusta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28.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(Nuh) berkata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wahai kaumku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bagaimana pikiranmu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jika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aku ada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bukti yang nyata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Tuhanku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diberinya aku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rahmat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sisi-Nya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maka/lalu disamarkan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atas kalian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apakah kami akan paksakannya kamu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kalian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padanya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benci/tidak menyukai </w:t>
      </w:r>
    </w:p>
    <w:p>
      <w:r>
        <w:br w:type="page"/>
      </w:r>
    </w:p>
    <w:p>
      <w:pPr>
        <w:jc w:val="center"/>
      </w:pPr>
      <w:r>
        <w:rPr>
          <w:rFonts w:ascii="Arial" w:hAnsi="Arial"/>
          <w:b/>
          <w:sz w:val="20"/>
        </w:rPr>
        <w:t>juz 12.: سورة هود  :. hal 225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29.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(ia berkata): hai kaumku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aku meminta kepadamu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harta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tidak lain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upahku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kecuali/hanyalah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atas/dari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tidaklah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aku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mengusir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beriman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sesungguhnya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menemui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Tuhan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akan tetapi aku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aku memandangmu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suatu kaum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bodoh/tidak mengetahui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30.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(ia berkata) hai kaumku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siapakah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menolongku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jika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aku mengusir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apakah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mengambil pelajaran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31.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aku mengatakan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 kalian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disisiku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perbendaharaan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aku mengetahui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gaib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aku mengatakan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sesungguhnya aku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Malaikat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aku mengatakan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kepada orang-orang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rendah/hina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pandanganmu/penglihatanmu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mendatangkan kepada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kebaikan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lebih mengetahui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didalam/pada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diri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sesungguhnya aku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kalau begitu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tentu dari/termasuk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dzalim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32.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berkata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Wahai Nuh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telah berbantahan dengan kami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kamu telah memperbanyak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perbantahan terhadap kami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datangkanlah kepada kami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ancamkan kepada kami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jika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adalah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dari/termasuk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benar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33.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(Nuh) berkata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sesungguhnya hanyalah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akan mendatangkan kepadamu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jika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 menghendaki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tidaklah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melepaskan diri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34.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berguna kepadamu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nasehatku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jika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aku hendak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aku memberi nasehat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 kalian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jika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ada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 menghendaki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menyesatkanmu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Tuhan kalian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kepadaNya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kalian dikembalikan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35.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mengatakan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 membuat-buatnya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katakanlah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jika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aku membuat-buatnya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atasku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dosaku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aku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berlepas diri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berbuat dosa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36.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diwahyukan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kepada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Nuh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bahwasanya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 akan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beriman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dari/diantara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kaummu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kecuali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sungguh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telah beriman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jangan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bersedih hati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adalah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kerjakan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37.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buatlah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bahtera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pengawasan Kami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petunjuk wahyu Kami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janganlah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bicarakan dengan aku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didalam/tentang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(mereka) dzalim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sesungguhnya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ditenggelamkan </w:t>
      </w:r>
    </w:p>
    <w:p>
      <w:r>
        <w:br w:type="page"/>
      </w:r>
    </w:p>
    <w:p>
      <w:pPr>
        <w:jc w:val="center"/>
      </w:pPr>
      <w:r>
        <w:rPr>
          <w:rFonts w:ascii="Arial" w:hAnsi="Arial"/>
          <w:b/>
          <w:sz w:val="20"/>
        </w:rPr>
        <w:t>juz 12.: سورة هود  :. hal 226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38.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(Nuh) membuat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bahtera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setiap kali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berjalan melewati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atasnya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pemuka-pemuka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kaumnya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mengejek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daripadanya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(Nuh) berkata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jika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mengejek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kami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sesungguhnya kami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mengejek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kamu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sebagaimana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mengejek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39.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kelak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(kalian) mengetahui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siapa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mendatanginya/menimpanya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azab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menghinakannya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halal/menimpa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azab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kekal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40.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sehingga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apabila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datang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perintah Kami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memancar air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dapur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Kami berfikir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bawalah/muatkanlah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didalamnya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masing-masing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sepasang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dua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keluargamu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kecuali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terdahulu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perkataan/ketetapan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orang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telah beriman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tidak ada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beriman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bersamanya (Nuh)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kecuali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sedikit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41.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(Nuh) berkata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naiklah kamu sekalian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didalamnya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nama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diwaktu berlayarnya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berlabuhnya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sesungguhnya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Tuhanku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sungguh Maha Pengampun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Maha Penyayang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42.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dia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berjalan/berlayar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dalam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gelombang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seperti gunung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memanggil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Nuh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anaknya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adalah 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tempat terpencil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Wahai keturunan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naiklah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bersama kami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janganlah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berada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bersama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kafir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43.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(anaknya) berkata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aku akan mencari perlindungan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gunung-gunung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ia menjagaku/melindungiku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air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(Nuh) berkata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 ada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pelindung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hari ini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perintah/azab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selain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 kasihani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menghalangi/memisahkan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diantara keduanya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gelombang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adalah ia/anak itu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dari/termasuk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ditenggelamkan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44.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difirmankan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hai bumi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telanlah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airmu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hai langit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berhentilah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disurutkan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air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diselesaikan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urusan/perintah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berlabuh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diatas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bukit Judi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dikatakan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jauh/binasalah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 kaum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dzalim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45.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berseru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Nuh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Tuhannya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maka/lalu dia berkata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ya Tuhanku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sesungguhnya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anakku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dari/termasuk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keluargaku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sesungguhnya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janji Engkau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benar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Engkau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paling adil menghukum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para penghukum </w:t>
      </w:r>
    </w:p>
    <w:p>
      <w:r>
        <w:br w:type="page"/>
      </w:r>
    </w:p>
    <w:p>
      <w:pPr>
        <w:jc w:val="center"/>
      </w:pPr>
      <w:r>
        <w:rPr>
          <w:rFonts w:ascii="Arial" w:hAnsi="Arial"/>
          <w:b/>
          <w:sz w:val="20"/>
        </w:rPr>
        <w:t>juz 12.: سورة هود  :. hal 227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46.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(Allah) berfirman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Wahai Nuh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dia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bukanlah dia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dari/termasuk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keluargamu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dia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perbuatan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bukan/tidak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saleh/baik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jangan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tanyakan kepada-Ku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apa/sesuatu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pengetahuan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sesungguhnya Aku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Aku nasehatkan kepadamu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bahwa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jadi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dari/termasuk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bodoh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47.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(Nuh) berkata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 Tuhanku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aku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aku berlindung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kepada Engkau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bahwa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aku menanyakan kepada Engkau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apa/sesuatu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tidak/bukan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bagiku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pengetahuan/mengetahui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sekiranya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Engkau memberi ampun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kepadaku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Engkau belas kasihan kepadaku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adalah aku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dari/termasuk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rugi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48.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difirmankan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Wahai Nuh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turunlah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selamat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Kami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keberkatan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atasmu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atas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ummat-ummat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orang-orang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bersamamu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ummat-ummat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akan Kami beri kesenangan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kemudian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akan menimpa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Kami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azab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pedih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49.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itu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sebagian berita-berita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gaib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Kami wahyukannya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kepadamu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adalah kamu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mengetahuinya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kaummu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sebelum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ini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bersabarlah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akibat/kesudahan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 orang-orang yang bertakwa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50.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kepada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kaum 'Ad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saudara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Hud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ia berkata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wahai kaumku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sembahlah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 ada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 kalian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Tuhan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selain Dia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tidak lain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hanyalah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mengada-adakan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51.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wahai kaumku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aku minta kepadamu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upah/ganjaran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tidak lain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upahku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hanyalah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atas/dari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telah menciptakan aku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apakah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kalian menggunakan akal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52.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(ia berkata) hai kaum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mohon ampunlah kamu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Tuhan kalian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kemudian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bertaubatlah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kepadaNya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 mengirim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langit/hujan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atas kalian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sangat deras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Dia menambah kamu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kekuatan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kepada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kekuatanmu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jangan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berpaling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berbuat dosa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53.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berkata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Hai Huud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datang pada kami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bukti yang nyata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meninggalkan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Tuhan sesembahan kami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dari/karena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perkataanmu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orang-orang yang beriman </w:t>
      </w:r>
    </w:p>
    <w:p>
      <w:r>
        <w:br w:type="page"/>
      </w:r>
    </w:p>
    <w:p>
      <w:pPr>
        <w:jc w:val="center"/>
      </w:pPr>
      <w:r>
        <w:rPr>
          <w:rFonts w:ascii="Arial" w:hAnsi="Arial"/>
          <w:b/>
          <w:sz w:val="20"/>
        </w:rPr>
        <w:t>juz 12.: سورة هود  :. hal 228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54.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jika/tidak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mengatakan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melainkan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telah menimpakan kepadamu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sebagian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Tuhan/sesembahan kami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keburukan/bahaya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(Hud) berkata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aku bersaksi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saksikanlah olehmu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bahwasanya aku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berlepas diri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persekutukan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55.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selain Dia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tipu dayakanlah aku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semuanya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kemudian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janganlah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kalian melihat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56.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aku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aku bertawakkal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atas/kepada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Tuhanku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Tuhanmu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 ada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binatang melata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melainkan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memegang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ubun-ubunnya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sesungguhnya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Tuhanku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diatas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jalan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yang lurus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57.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jika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berpaling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aku telah menyampaikan kepadamu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aku diutus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kepadamu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akan mengganti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Tuhanku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kaum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selain kamu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tidak dapat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membuat mudharat kepada-Nya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sesuatu/sedikitpun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sesungguhnya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Tuhanku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segala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sesuatu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Maha Pemelihara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58.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setelah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datang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keputusan Kami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selamatkan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Hud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orang-orang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beriman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bersama dia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rahmat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Kami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Kami selamatkan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azab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berat/keras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59.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itulah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kaum Ad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mengingkari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ayat-ayat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Tuhan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mereka mendurhakai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Rasul-RasulNya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mereka mengikuti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perintah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semua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penguasa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durhaka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60.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mereka diikuti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didalam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ini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dunia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kutukan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hari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kiamat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ingatlah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kaum 'Ad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kafir/ingkar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Tuhan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ingatlah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jauh/kebinasaan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 kaum 'Ad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kaum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Hud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61.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kepada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Tsamud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saudara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Saleh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 berkata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wahai kaumku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sembahlah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 ada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 kalian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Tuhan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selain Dia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 menciptakan kamu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bumi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Dia memakmurkan kamu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 dalamnya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mohonlah ampun kepada-Nya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kemudian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bertaubatlah kamu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kepadaNya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sesungguhnya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Tuhanku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amat dekat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memperkenankan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62.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berkata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Wahai Sholeh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adalah kamu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pada/diantara kami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menjadi harapan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sebelum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ini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apakah kamu melarang kami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bahwa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kami menyembah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menyembah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bapak-bapak kami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sesungguhnya kami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benar-benar dalam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keraguan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dari/terhadap 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serukan kepada kami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kepadanya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keraguan/menggelisahkan </w:t>
      </w:r>
    </w:p>
    <w:p>
      <w:r>
        <w:br w:type="page"/>
      </w:r>
    </w:p>
    <w:p>
      <w:pPr>
        <w:jc w:val="center"/>
      </w:pPr>
      <w:r>
        <w:rPr>
          <w:rFonts w:ascii="Arial" w:hAnsi="Arial"/>
          <w:b/>
          <w:sz w:val="20"/>
        </w:rPr>
        <w:t>juz 12.: سورة هود  :. hal 229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63.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(Saleh) berkata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wahai kaumku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bagaimana pikiranmu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jika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aku adalah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bukti yang nyata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Tuhanku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Dia memberi aku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daripadaNya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rahmat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siapa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menolongku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jika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aku mendurhakaiNya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menambah kepadaku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selain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kerugian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64.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(ia berkata) wahai kaum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inilah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unta betina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 kalian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ayat/tanda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biarkanlah 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ia makan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bumi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jangan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mengganggunya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kejahatan/gangguan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akan menimpa kamu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azab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dekat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65.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mereka menusuknya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lalu (Saleh) berkata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bersuka rialah kamu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didalam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rumahmu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tiga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hari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demikian itu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janji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didustakan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66.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tatkala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datang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putusan Kami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selamatkan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Saleh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orang-orang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beriman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bersama dia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rahmat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Kami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kehinaan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pada hari itu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sesungguhnya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Tuhanmu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Maha Kuat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Maha Perkasa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67.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mengambil/menimpa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(mereka) dzalim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teriakan/suara keras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maka/lalu jadilah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didalam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rumah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mati bergelimpangan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68.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seolah-olah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tidak/belum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berdiam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didalamnya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ingatlah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sesungguhnya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Tsamud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kafir/ingkar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Tuhan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ingatlah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jauh/kebinasaan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 Tsamud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69.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telah datang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utusan-utusan Kami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Ibrahim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membawa kabar gembira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mengucapkan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selamat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(Ibrahim) menjawab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selamat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lama kemudian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bahwa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datang/menyuguhkan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daging anak sapi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dipanggang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70.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tatkala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(Ibrahim) melihat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tangan-tangan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sampai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kepadanya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(Ibrahim) memandang aneh kepada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mereka curiga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dari/kepada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ketakutan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berkata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jangan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takut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sesungguhnya kami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kami diutus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kepada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kaum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Luth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71.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isterinya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berdiri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lalu ia tertawa/tersenyum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Kami sampaikan kabar gembira kepadanya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Ishaq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belakang/sesudah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Ishaq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Ya'qub </w:t>
      </w:r>
    </w:p>
    <w:p>
      <w:r>
        <w:br w:type="page"/>
      </w:r>
    </w:p>
    <w:p>
      <w:pPr>
        <w:jc w:val="center"/>
      </w:pPr>
      <w:r>
        <w:rPr>
          <w:rFonts w:ascii="Arial" w:hAnsi="Arial"/>
          <w:b/>
          <w:sz w:val="20"/>
        </w:rPr>
        <w:t>juz 12.: سورة هود  :. hal 230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72.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(isterinya) berkata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aduh celakalah aku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apakah aku akan melahirkan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dan/padahal aku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sudah tua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ini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suamiku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sudah tua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ini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sungguh suatu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sangat ajaib/aneh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73.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berkata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apakah kamu merasa heran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dari/tentang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ketetapan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rahmat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keberkatan-Nya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atas kalian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ahlul/ahli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bait/rumah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sesungguhnya Dia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Maha Terpuji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Maha Mulia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74.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setelah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lenyap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Ibrahim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rasa takut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datang kepadanya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berita gembira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 mendebat dengan Kami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dalam/tentang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kaum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Luth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75.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Ibrahim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penyantun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penghiba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 yang suka kembali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76.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Hai Ibrahim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tinggalkanlah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ini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sungguh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telah datang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ketetapan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Tuhanmu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sesungguhnya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datang kepada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azab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ditolak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77.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tatkala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datang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utusan-utusan Kami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Luth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 merasa susah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dia merasa sempit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dada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dia berkata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ini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hari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amat sulit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78.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datang kepadanya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kaumnya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bergegas-gegas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kepadanya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sebelum/dahulu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adalah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melakukan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perbuatan-perbuatan keji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(Luth) berkata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wahai kaumku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inilah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puteri-puteriku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lebih suci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 kalian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bertakwalah kamu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jangan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mencemarkanku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pada/terhadap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tamuku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apakah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diantara kamu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seorang laki-laki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cerdik/berakal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79.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berkata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sesungguhnya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telah mengetahui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tidak ada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 kami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pada/terhadap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puteri-puterimu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berhak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sesungguhnya kamu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tentu kamu mengetahui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kami kehendaki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80.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(Luth) berkata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seandainya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bahwasanya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bagiku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dengan/untuk kalian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kekuatan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aku berlindung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kepada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tiang/keluarga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yang kuat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81.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berkata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Hai Luth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kami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utusan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Tuhanmu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sampai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kepadamu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berjalanlah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keluargamu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sepotong/di akhir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malam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jangan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berpaling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diantara kamu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seorang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melainkan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isterimu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sesungguhnya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menimpanya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menimpa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sesungguhnya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waktu yang dijanjikan pada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waktu subuh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bukankah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waktu subuh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sudah dekat </w:t>
      </w:r>
    </w:p>
    <w:p>
      <w:r>
        <w:br w:type="page"/>
      </w:r>
    </w:p>
    <w:p>
      <w:pPr>
        <w:jc w:val="center"/>
      </w:pPr>
      <w:r>
        <w:rPr>
          <w:rFonts w:ascii="Arial" w:hAnsi="Arial"/>
          <w:b/>
          <w:sz w:val="20"/>
        </w:rPr>
        <w:t>juz 12.: سورة هود  :. hal 231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82.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tatkala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datang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keputusan Kami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jadikan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diatasnya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 bawahnya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Kami hujani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batu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tanah yang terbakar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bertubi-tubi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83.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diberi tanda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 sisi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Tuhanmu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dzalim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jauh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84.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kepada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Madyan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saudara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Syu'aib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ia berkata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wahai kaumku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sembahlah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 ada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 kalian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Tuhan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selain Dia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jangan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mengurangi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takaran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timbangan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sesungguhnya aku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aku melihat kamu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baik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sesungguhnya aku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aku takut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atas kalian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azab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hari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meliputi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85.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(ia berkata) wahai kaum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penuhilah/cukupkanlah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takaran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timbangan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adil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jangan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kurangi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manusia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sesuatu/hak-hak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jangan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melakukan kejahatan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bumi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membuat kerusakan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86.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sisa/tertinggal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lebih baik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 kalian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jika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kalian adalah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beriman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bukanlah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aku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 kalian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penjaga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87.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berkata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wahai Syu'aib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apakah sholatmu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menyuruh kamu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agar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meninggalkan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menyembah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bapak-bapak kami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agar/bahwa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berbuat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pada/tentang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harta kami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kehendaki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kamu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sungguh kamu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penyantun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cerdik/berakal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88.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(Syu'aib) berkata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wahai kaumku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apakah pikiranmu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jika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aku adalah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bukti yang nyata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Tuhanku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Dia memberi rezki kepadaku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daripadaNya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rezki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baik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aku berkehendak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untuk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aku menyalahi kamu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kepada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aku larang kamu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daripadanya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tidaklah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aku bermaksud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melainkan/kecuali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perbaikan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aku sanggup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tidak ada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taufik bagiku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melainkan/kecuali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kepadaNya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aku bertawakkal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kepadaNya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aku kembali </w:t>
      </w:r>
    </w:p>
    <w:p>
      <w:r>
        <w:br w:type="page"/>
      </w:r>
    </w:p>
    <w:p>
      <w:pPr>
        <w:jc w:val="center"/>
      </w:pPr>
      <w:r>
        <w:rPr>
          <w:rFonts w:ascii="Arial" w:hAnsi="Arial"/>
          <w:b/>
          <w:sz w:val="20"/>
        </w:rPr>
        <w:t>juz 12.: سورة هود  :. hal 232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89.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(ia berkata) wahai kaum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janganlah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kesalahanmu/kejahatanmu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perselisihanku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menimpamu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seperti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menimpa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kaum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Nuh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kaum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Hud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kaum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Sholeh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tidaklah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kaum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Luth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kamu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jauh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90.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mohonlah ampun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Tuhan kalian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kemudian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bertaubatlah kamu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kepadaNya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sesungguhnya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Tuhanku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Maha Penyayang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Maha Pengasih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91.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berkata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wahai Syu'aib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mengerti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banyak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dari/tentang 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katakan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sesungguhnya kami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sungguh kami melihat engkau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pada diantara kami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lemah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jika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golongan/keluargamu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tentu kami rajam kamu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tidaklah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atas kami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berkuasa/terhormat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92.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(Syu'aib) berkata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wahai kaumku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apakah keluargaku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lebih terhormat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atas kalian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kamu mengambil/meletakkan Dia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 belakangmu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punggung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Tuhanku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dengan/terhadap 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kerjakan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meliputi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93.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(ia berkata) wahai kaum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berbuatlah kamu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atas/menurut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tempat/kemampuanmu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aku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seorang yang berbuat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kelak/bakal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(kalian) mengetahui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siapa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mendatanginya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azab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menghinakannya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siapa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berdusta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tunggulah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aku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bersama kamu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menunggu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94.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tatkala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datang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putusan Kami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selamatkan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Syu'aib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orang-orang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beriman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bersama dia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rahmat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Kami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mengambil/dibinasakan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(mereka) dzalim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suara keras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jadilah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didalam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rumah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mati bergelimpangan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95.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seakan-akan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tidak/belum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tinggal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didalamnya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ingatlah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jauh/binasa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 Madyana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sebagaimana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jauh/binasa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Tsamud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96.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telah mengutus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Musa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ayat-ayat Kami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kekuasaan/keterangan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nyata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97.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kepada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Fir'aun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pemuka-pemukanya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mereka mengikuti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perintah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Fir'aun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tidaklah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perintah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Fir'aun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petujuk/benar </w:t>
      </w:r>
    </w:p>
    <w:p>
      <w:r>
        <w:br w:type="page"/>
      </w:r>
    </w:p>
    <w:p>
      <w:pPr>
        <w:jc w:val="center"/>
      </w:pPr>
      <w:r>
        <w:rPr>
          <w:rFonts w:ascii="Arial" w:hAnsi="Arial"/>
          <w:b/>
          <w:sz w:val="20"/>
        </w:rPr>
        <w:t>juz 12.: سورة هود  :. hal 233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98.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ia mendahului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kaumnya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hari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kiamat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maka/lalu ia mendatangkan/memasukkan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neraka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seburuk-buruk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kedatangan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tempat yang didatangi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99.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mereka mengikuti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dalam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(dunia) ini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kutukan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hari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kiamat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seburuk-buruk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pemberian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yang diberikan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100.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demikian itu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sebagian berita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negeri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Kami ceritakannya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atasmu/kepadamu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daripadanya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berdiri/tegak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musnah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101.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menganiaya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tetapi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menganiaya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diri mereka sendiri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bermanfaat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Tuhan-Tuhan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sembah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selain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sesuatu/sedikitpun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tatkala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datang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keputusan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Tuhanmu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menambah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selain/kecuali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kebinasaan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102.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demikianlah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mengambil/azab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Tuhanmu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apabila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 mengambil/mengazab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negeri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ia (penduduknya)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berbuat dzalim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azab-Nya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sangat pedih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keras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103.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didalam/pada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demikian itu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sungguh terdapat tanda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 orang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takut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azab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akhirat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demikian/itu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hari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dikumpulkan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manusia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demikian/itu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hari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disaksikan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104.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mengundurkannya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kecuali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sampai waktu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ditentukan/dihitung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105.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hari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datang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berbicara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seseorang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kecuali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izinNya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diantara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celaka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berbahagia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106.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adapun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(mereka) celaka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didalam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neraka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didalamnya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menarik nafas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merintih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107.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kekal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didalamnya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selama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langit(jamak)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bumi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kecuali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menghendaki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Tuhanmu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Tuhanmu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Maha Pembuat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terhadap 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 kehendaki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108.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adapun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(mereka) berbahagia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didalam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surga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kekal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didalamnya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selama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langit(jamak)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bumi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kecuali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menghendaki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Tuhanmu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pemberian/karunia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putus-putus </w:t>
      </w:r>
    </w:p>
    <w:p>
      <w:r>
        <w:br w:type="page"/>
      </w:r>
    </w:p>
    <w:p>
      <w:pPr>
        <w:jc w:val="center"/>
      </w:pPr>
      <w:r>
        <w:rPr>
          <w:rFonts w:ascii="Arial" w:hAnsi="Arial"/>
          <w:b/>
          <w:sz w:val="20"/>
        </w:rPr>
        <w:t>juz 12.: سورة هود  :. hal 234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109.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jangan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berada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dalam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keraguan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dari/tentang 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menyembah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itu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menyembah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kecuali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sebagaimana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menyembah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bapak-bapak mereka/nenek moyang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sebelum/dahulu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sesungguhnya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pasti akan menyempurnakan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bagian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dikurangi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110.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datangkan/berikan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Musa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Kitab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maka/lalu diperselisihkan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didalamnya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jika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kalimat/ketetapan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terdahulu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Tuhanmu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niscaya diputuskan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diantara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sesungguhnya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sungguh dalam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keraguan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daripadanya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kebimbangan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111.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masing-masing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tentu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pasti akan menyempurnakan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Tuhanmu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pekerjaan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Dia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dengan/terhadap 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kerjakan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Maha Mengetahui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112.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berlaku luruslah kamu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sebagaimana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diperintahkan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orang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bertaubat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bersama kamu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jangan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melampaui batas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Dia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dengan/terhadap 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kerjakan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Maha Melihat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113.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jangan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cenderung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kepada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(mereka) dzalim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akan menyentuh kamu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api/neraka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tidak ada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 kalian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selain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penolong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kemudian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diberi pertolongan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114.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dirikanlah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sholat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pada kedua tepi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siang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sebagian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malam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sesungguhnya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perbuatan baik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menghapuskan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perbuatan buruk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demikian itu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peringatan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 orang-orang yang mau ingat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115.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bersabarlah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karena sesungguhnya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menyia-nyiakan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pahala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berbuat baik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116.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mengapa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adalah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kurun/ummat-ummat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sebelum kalian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mempunyai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peninggalan/sia-sia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melarang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kerusakan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bumi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kecuali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sedikit/kecil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diantara orang-orang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Kami telah selamatkan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diantara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mengikuti/menurutkan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(mereka) dzalim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bersenang-senang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padanya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mereka adalah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berdosa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117.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adalah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Tuhanmu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untuk membinasakan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negeri-negeri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aniaya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penduduknya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berbuat kebaikan </w:t>
      </w:r>
    </w:p>
    <w:p>
      <w:r>
        <w:br w:type="page"/>
      </w:r>
    </w:p>
    <w:p>
      <w:pPr>
        <w:jc w:val="center"/>
      </w:pPr>
      <w:r>
        <w:rPr>
          <w:rFonts w:ascii="Arial" w:hAnsi="Arial"/>
          <w:b/>
          <w:sz w:val="20"/>
        </w:rPr>
        <w:t>juz 12.: سورة هود  :. hal 235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118.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jikalau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menghendaki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Tuhanmu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tentu Dia menjadikan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manusia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ummat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yang satu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senantiasa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berselisih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119.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kecuali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diberi rahmat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Tuhanmu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untuk itulah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 menciptakan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sempurna/ditetapkan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kalimat/keputusan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Tuhanmu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sungguh Aku akan penuhi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neraka jahanam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dari/dengan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jin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manusia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semuanya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120.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makanlah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ceritakan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atasmu/kepadamu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sebagian berita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para Rasul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teguhkan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hatimu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telah datang kepadamu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didalam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ini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kebenaran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pelajaran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peringatan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 orang-orang yang beriman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121.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katakanlah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kepada orang-orang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beriman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bekerjalah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tempatmu/menurut kemampuanmu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sesungguhnya kami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bekerja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122.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tunggulah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sesungguhnya kami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menunggu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123.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bagi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kegaiban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langit(jamak)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bumi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kepada-Nya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dikembalikan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perkara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seluruhnya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sembahlah Dia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tawakkallah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kepadaNya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Tuhanmu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lalai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dari/terhadap 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kerjakan </w:t>
      </w:r>
    </w:p>
    <w:p>
      <w:pPr>
        <w:jc w:val="center"/>
      </w:pPr>
      <w:r>
        <w:rPr>
          <w:rFonts w:ascii="Arial" w:hAnsi="Arial"/>
          <w:b/>
          <w:sz w:val="28"/>
        </w:rPr>
        <w:t>12. سورة يوسف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Alif Lam Ra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itu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ayat-ayat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Kitab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yang nyata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Kami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menurunkannya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bacaan/Al Quran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bahasa Arab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agar kalian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kalian menggunakan akal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3.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ceritakan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kepadamu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sebaik-baik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cerita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Kami wahyukan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kepadamu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ini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 Quran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adalah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sebelumnya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sungguh dari/termasuk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lalai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4.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tatkala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berkata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Yusuf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kepada bapaknya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wahai ayahku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sesungguhnya aku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aku melihat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satu(ahada-asyara_=_sebelas)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sepuluh (ahada asyara = sebelas)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bintang-bintang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matahari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bulan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aku lihat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kepadaku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bersujud </w:t>
      </w:r>
    </w:p>
    <w:p>
      <w:r>
        <w:br w:type="page"/>
      </w:r>
    </w:p>
    <w:p>
      <w:pPr>
        <w:jc w:val="center"/>
      </w:pPr>
      <w:r>
        <w:rPr>
          <w:rFonts w:ascii="Arial" w:hAnsi="Arial"/>
          <w:b/>
          <w:sz w:val="20"/>
        </w:rPr>
        <w:t>juz 12.: سورة يوسف  :. hal 236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5.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berkata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Wahai keturunan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jangan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ceritakan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mimpimu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kepada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saudara-saudaramu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mereka membuat tipu daya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 kamu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tipu daya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syaitan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 manusia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musuh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nyata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6.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demikianlah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memilih kamu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Tuhanmu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Dia mengajarkan kamu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ta'wil/tabir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kejadian/mimpi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Dia menyempurnakan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nikmatNya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atas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keluarga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Yaqub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sebagaimana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 menyempurnakannya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kedua orang tuamu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sebelum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Ibrahim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Ishak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sesungguhnya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Tuhanmu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Maha Mengetahui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Maha Bijaksana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7.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adalah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didalam/pada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Yusuf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saudara-saudaranya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ayat-ayat/tanda-tanda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 orang-orang yang bertanya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8.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ketika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berkata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Yusuf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saudaranya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lebih dicintai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kepada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bapak kita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daripada kita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/padahal kita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golongan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bapak kita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sungguh dalam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kesesatan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nyata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9.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bunuhlah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Yusuf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buanglah dia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bumi/suatu tempat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tertuju/tertumpah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 kalian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wajah/perhatian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bapakmu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kamu menjadi ada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sesudahnya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kaum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saleh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10.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berkata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 yang bicara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diantara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jangan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bunuh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Yusuf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lemparkan/masukkan 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didalam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dasar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sumur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menemuinya/memungutnya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sebagian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berjalan/musafir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jika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kalian adalah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yang berbuat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berkata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wahai ayah kami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sebabnya kamu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mempercayai kami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atas/terhadap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Yusuf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sesungguhnya kami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baginya/kepadanya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sungguh orang-orang yang menasehati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kirimlah/biarkanlah 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bersama kami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besok pagi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 bersuka ria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dia bermain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sesungguhnya kami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baginya/kepadanya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sungguh orang-orang yang menjaga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13.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(Yaqub) berkata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sesungguhnya aku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amat menyedihkanku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bahwa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pergi/kepergianmu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dengannya (Yusuf)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aku khawatir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bahwa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memakannya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serigala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kalian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daripadanya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lengah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14.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berkata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sesungguhnya jika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memakan 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serigala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dan/sedang kami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golongan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kami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jika demikian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sungguh orang-orang yang merugi </w:t>
      </w:r>
    </w:p>
    <w:p>
      <w:r>
        <w:br w:type="page"/>
      </w:r>
    </w:p>
    <w:p>
      <w:pPr>
        <w:jc w:val="center"/>
      </w:pPr>
      <w:r>
        <w:rPr>
          <w:rFonts w:ascii="Arial" w:hAnsi="Arial"/>
          <w:b/>
          <w:sz w:val="20"/>
        </w:rPr>
        <w:t>juz 12.: سورة يوسف  :. hal 237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15.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tatkala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pergi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dengannya (Yusuf)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mereka berkumpul/sepakat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bahwa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menjadikannya/memasukkannya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 dalam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dasar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sumur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wahyukan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kepadanya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sungguh kamu akan menceritakan kepada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perkara/perbuatan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ini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dan/sedang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menyadari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16.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mereka datang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bapak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 waktu sore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menangis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17.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berkata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wahai ayah kami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sesunguhnya kami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pergi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kami berlomba-lomba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kami tinggalkan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Yusuf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disisi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barang-barang kami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maka/lalu memakannya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serigala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tidaklah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percaya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kepada kami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walaupun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kami adalah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benar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18.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mereka datang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atas/dengan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kemejanya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darah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dusta/palsu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(Yaqub) berkata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tidak/bahkan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menunjukkan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 kalian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diri kalian sendiri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perkara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kesabaran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bagus/baik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tempat mohon pertolongan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atas/terhadap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sifatkan/ceritakan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19.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datanglah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sekelompok musafir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maka/lalu mereka menyuruh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seorang pengambil air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maka/lalu dia mengulurkan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timbanya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(pengambil air) berkata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Oh, kabar gembira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ini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seorang anak muda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mereka merahasiakan/menyembunyikan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barang dagangan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Maha Mengetahui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dengan/terhadap 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kerjakan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20.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mereka menjual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harga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murah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beberapa dirham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berbilang/dihitung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mereka adalah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padanya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tidak senang/tertarik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21.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berkata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membelinya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Mesir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kepada istrinya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muliakan dia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tempatnya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boleh jadi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bahwa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 bermanfaat bagi kami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kita ambil/pungut dia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anak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demikianlah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memberi kedudukan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 Yusuf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(muka) bumi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karena Kami hendak mengajarkan kepadanya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tabir/pengertian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kejadian-kejadian/mimpi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mengalahkan/berkuasa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atas/terhadap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urusanNya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akan tetapi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kebanyakan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manusia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mengetahui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22.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setelah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 sampai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dewasanya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berikan kepadanya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hikmah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ilmu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demikianlah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memberi balasan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berbuat baik </w:t>
      </w:r>
    </w:p>
    <w:p>
      <w:r>
        <w:br w:type="page"/>
      </w:r>
    </w:p>
    <w:p>
      <w:pPr>
        <w:jc w:val="center"/>
      </w:pPr>
      <w:r>
        <w:rPr>
          <w:rFonts w:ascii="Arial" w:hAnsi="Arial"/>
          <w:b/>
          <w:sz w:val="20"/>
        </w:rPr>
        <w:t>juz 12.: سورة يوسف  :. hal 238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23.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ia mendatangi/menggodanya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(wanita)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 (Yusuf)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didalam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rumahnya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dirinya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ia menutup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pintu-pintu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ia berkata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kemarilah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 kamu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(Yusuf) berkata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berlindung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sesungguhnya 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tuanku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lebih baik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tempatku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sesungguhnya 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beruntung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zalim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24.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ia bermaksud/suka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dengannya/kepadanya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dia bermaksud/suka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dengannya/kepadanya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kalau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bahwa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 melihat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tanda-tanda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Tuhannya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demikianlah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karena kami hendak memalingkan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daripadanya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keburukan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perbuatan keji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sesungguhnya 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dari/termasuk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hamba/hamba Kami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ikhlas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25.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keduanya berlomba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pintu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(wanita itu) menarik hingga koyak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bajunya (Yusuf)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belakang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keduanya mendapati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tuannya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depan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pintu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(wanita) berkata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apa(kah)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balasan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bermaksud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ahli/isterinya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jelek/serong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selain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bahwa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 dipenjara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siksa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yang pedih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26.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(Yusuf) berkata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menggodaku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diriku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memberikan kesaksian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seorang saksi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keluarganya/wanita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jika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adalah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bajunya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koyak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depan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(wanita itu) benar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dia (Yusuf)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dusta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27.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jika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ada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bajunya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koyak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belakang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(wanita itu) dusta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dia (Yusuf)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benar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28.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tatkala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 melihat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bajunya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koyak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belakang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 berkata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sesungguhnya itu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tipu daya kamu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tipu daya kamu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besar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29.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Yusuf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berpalinglah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ini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mohon ampunlah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bagi/atas dosa kamu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kamu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adalah kamu (wanita)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bersalah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30.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berkata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wanita-wanita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kota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isteri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 Aziz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menggoda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bujangnya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dirinya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sangat mendalam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cinta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sesungguhnya kami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sungguh kami memandangnya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dalam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kesesatan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nyata </w:t>
      </w:r>
    </w:p>
    <w:p>
      <w:r>
        <w:br w:type="page"/>
      </w:r>
    </w:p>
    <w:p>
      <w:pPr>
        <w:jc w:val="center"/>
      </w:pPr>
      <w:r>
        <w:rPr>
          <w:rFonts w:ascii="Arial" w:hAnsi="Arial"/>
          <w:b/>
          <w:sz w:val="20"/>
        </w:rPr>
        <w:t>juz 12.: سورة يوسف  :. hal 239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31.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tatkala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(wanita itu) mendengar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cercaan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 mengutus/mengundang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kepada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dia menyediakan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tempat duduk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dia memberikan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masing-masing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seorang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sebuah pisau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dia berkata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keluarlah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atas/kepada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tatkala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melihatnya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kagum padanya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mereka memotong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tangan-tangan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mereka berkata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Maha Sempurna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bukanlah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ini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manusia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tidak lain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ini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melainkan/hanyalah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Malaikat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yang mulia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32.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(wanita itu) berkata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itu dia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mencela aku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kepadanya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sesungguhnya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aku telah menggoda 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dirinya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maka/lalu dia menolak/berlindung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jika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 melakukannya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aku perintahkan kepadanya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niscaya dia akan dipenjarakan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niscaya dia menjadi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dari/termasuk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kecil/hina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33.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(Yusuf) berkata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Tuhanku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penjara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lebih aku sukai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kepadaku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daripada 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mengajakku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kepadanya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jika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Engkau palingkan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dariku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tipu daya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aku cenderung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kepada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aku menjadi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dari/termasuk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bodoh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34.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memperkenankan doa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kepadanya (Yusuf)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Tuhannya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Dia palingkan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daripadanya (Yusuf)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tipu daya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Dia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Maha Mendengar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Maha Mengetahui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35.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kemudian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mulai/timbul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sesudah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lihat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tanda-tanda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harus mereka memenjarakannya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sehingga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beberapa waktu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36.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masuk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bersama dia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penjara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dua orang pemuda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bekata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salah satu dari keduanya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aku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aku melihat/bermimpi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aku memeras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anggur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berkata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yang lain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aku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aku melihat/bermimpi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aku membawa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diatas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kepalaku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roti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memakan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burung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dari/sebagiannya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beritakan kepada kami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tabirnya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sesungguhnya kami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kami memandangmu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dari/termasuk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berbuat kebaikan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37.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(Yusuf) berkata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sampai kepada kamu berdua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makanan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direzkikannya/diberikannya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melainkan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aku beritakan kepada kamu berdua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tabirnya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sebelum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bahwa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ia sampai kepadamu berdua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yang demikian itu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sebagian dari 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mengajarkan kepadaku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Tuhanku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sesungguhnya aku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aku telah meninggalkan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agama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kaum/orang-orang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beriman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kepada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dan/sedang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akherat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kafir </w:t>
      </w:r>
    </w:p>
    <w:p>
      <w:r>
        <w:br w:type="page"/>
      </w:r>
    </w:p>
    <w:p>
      <w:pPr>
        <w:jc w:val="center"/>
      </w:pPr>
      <w:r>
        <w:rPr>
          <w:rFonts w:ascii="Arial" w:hAnsi="Arial"/>
          <w:b/>
          <w:sz w:val="20"/>
        </w:rPr>
        <w:t>juz 12.: سورة يوسف  :. hal 240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38.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aku mengikuti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agama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bapak-bapakku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Ibrahim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Ishak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Yaqub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ada/patut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 kami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bahwa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kami mempersekutukan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sesuatu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yang demikian itu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karunia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atas kami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atas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manusia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akan tetapi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kebanyakan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manusia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bersyukur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39.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hai dua teman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penjara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apakah Tuhan-Tuhan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berpisah-pisah/bermacam-macam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lebih baik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ataukah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Maha Esa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Maha Perkasa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40.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menyembah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selain Dia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kecuali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nama-nama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menamakannya/membuatnya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bapak-bapak/nenek moyangmu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menurunkan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dengannya (nama-nama)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keterangan/kekuasaan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sesungguhnya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keputusan/hukum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kecuali/hanyalah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bagi/milik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 memerintahkan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agar jangan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menyembah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kecuali/selain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kepada Dia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demikian/itulah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agama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lurus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akan tetapi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kebanyakan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manusia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mengetahui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41.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hai dua teman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penjara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adapun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salah seorang diantara kamu berdua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akan memberi minum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tuannya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minuman keras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adapun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yang lain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akan disalib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maka/lalu memakan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burung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dari/sebagian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kepalanya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diputuskan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perkara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didalamnya/padanya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berdua menanyakan kepadaku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42.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(Yusuf)  berkata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kepada orang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 menyangka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sesungguhnya 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selamat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diantara keduanya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terangkan keadaanku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disisi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tuanmu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menjadikan ia lupa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syaitan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menerangkan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tuannya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(Yusuf) tetap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dalam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penjara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sebagian/beberapa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tahun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43.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berkata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raja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aku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melihat/mimpi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tujuh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sapi betina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gemuk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memakan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tujuh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kurus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tujuh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tangkai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hijau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yang lain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kering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wahai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terkemuka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terangkanlah kepadaku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dalam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mimpiku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jika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kalian adalah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 mimpi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ta'birkan </w:t>
      </w:r>
    </w:p>
    <w:p>
      <w:r>
        <w:br w:type="page"/>
      </w:r>
    </w:p>
    <w:p>
      <w:pPr>
        <w:jc w:val="center"/>
      </w:pPr>
      <w:r>
        <w:rPr>
          <w:rFonts w:ascii="Arial" w:hAnsi="Arial"/>
          <w:b/>
          <w:sz w:val="20"/>
        </w:rPr>
        <w:t>juz 12.: سورة يوسف  :. hal 241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44.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berkata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kacau balau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mimpi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ta'bir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mimpi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mengetahui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45.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berkata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selamat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diantara keduanya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teringat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sesudah/beberapa waktu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ummat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aku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aku akan beritahukan kepadamu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ta'birnya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utuslah aku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46.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Yusuf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hai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 yang paling benar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terangkan kepada kami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didalam/tentang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tujuh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sapi betina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gemuk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memakan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tujuh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kurus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tujuh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tangkai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hijau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yang lain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kering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agar aku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aku kembali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kepada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manusia/orang-orang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supaya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mengetahui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47.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(Yusuf) berkata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bertanam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tujuh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tahun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seperti biasa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tuai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tinggalkan/biarkan 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di/pada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tangkainya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kecuali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sedikit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daripada 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makan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48.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kemudian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datang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sesudah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demikian/itu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tujuh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amat sulit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memakan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sediakan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kecuali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sedikit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daripada 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simpan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49.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kemudian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datang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sesudah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demikian/itu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tahun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padanya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diberi hujan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manusia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padanya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memeras anggur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50.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berkata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raja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bawalah kepadaku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tatkala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datang kepadanya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utusan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(Yusuf) berkata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kembalilah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kepada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tuanmu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tanyakan padanya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apa/bagaimana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halnya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wanita-wanita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memotong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tangan-tangan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Tuhanku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tipu daya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Maha Mengetahui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51.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(raja) berkata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bicarakan/terjadi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ketika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menggoda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Yusuf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dirinya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berkata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Maha Sempurna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kami ketahui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seburuk-buruk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berkata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isteri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 Aziz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sekarang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jelaslah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kebenaran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aku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aku menggodanya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dirinya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sesungguhnya dia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sungguh termasuk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benar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52.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demikian itu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agar dia mengetahui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bahwasanya aku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mengkhianatinya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gaib/diwaktu dia tidak ada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bahwasanya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memberi petunjuk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tipu daya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berkhianat </w:t>
      </w:r>
    </w:p>
    <w:p>
      <w:r>
        <w:br w:type="page"/>
      </w:r>
    </w:p>
    <w:p>
      <w:pPr>
        <w:jc w:val="center"/>
      </w:pPr>
      <w:r>
        <w:rPr>
          <w:rFonts w:ascii="Arial" w:hAnsi="Arial"/>
          <w:b/>
          <w:sz w:val="20"/>
        </w:rPr>
        <w:t>juz 13.: سورة يوسف  :. hal 242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53.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aku membebaskan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diriku/nafsuku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sesungguhnya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nafsu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selalu menyuruh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dengan/pada kejahatan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kecuali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memberi rahmat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Tuhanku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sesungguhnya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Tuhanku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Maha Pengampun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Maha Penyayang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54.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berkata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raja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bawalah kepadaku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aku memilihnya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kepadaku/untukku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tatkala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bercakap-cakap dengannya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 berkata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sesungguhnya kamu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hari ini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 sisi kami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kedudukan tinggi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dipercaya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55.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berkata (yusuf)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jadikanlah aku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atas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bendaharawan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bumi/negeri ini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sesungguhnya aku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seorang penjaga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berpengetahuan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56.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demikianlah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memberi kedudukan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kepada Yusuf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bumi/negeri ini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 pergi menuju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daripadanya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kemana saja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 kehendaki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limpahkan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rahmat Kami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siapa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Kami kehendaki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Kami menyia-nyiakan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pahala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berbuat baik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57.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sesungguhnya pahala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akhirat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lebih baik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 orang-orang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beriman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adalah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bertakwa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58.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datang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saudara-saudara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Yusuf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lalu mereka masuk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atasnya/kepadanya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dia mengenal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dan/sedang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kepadanya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 mengenal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59.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setelah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 menyiapkan bekal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bekal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 berkata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datangkanlah/bawalah kepadaku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saudara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 kalian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ayahmu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tidaklah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lihat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bahwasanya aku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aku menyempurnakan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sukatan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aku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sebaik-baik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penerima tamu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60.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jika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membawa kepadaku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sukatan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 kalian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sisiku/daripadaku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jangan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mendekatiku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61.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berkata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akan membujuk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daripadanya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ayahnya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sesungguhnya kami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benar-benar melaksanakan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62.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(Yusuf) berkata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kepada bujang-bujangnya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jadikan/masukkan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barang-barang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dalam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karung-karung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supaya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mengetahuinya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apabila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telah kembali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kepada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keluarga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supaya/mudah-mudahan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kembali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63.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tatkala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kembali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kepada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ayah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berkata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wahai ayah kami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dicegah/tidak diberi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kami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sukatan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kirimlah/ biarkanlah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bersama kami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saudara kami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kami mendapatkan sukatan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sesungguhnya kami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padanya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menjaga </w:t>
      </w:r>
    </w:p>
    <w:p>
      <w:r>
        <w:br w:type="page"/>
      </w:r>
    </w:p>
    <w:p>
      <w:pPr>
        <w:jc w:val="center"/>
      </w:pPr>
      <w:r>
        <w:rPr>
          <w:rFonts w:ascii="Arial" w:hAnsi="Arial"/>
          <w:b/>
          <w:sz w:val="20"/>
        </w:rPr>
        <w:t>juz 13.: سورة يوسف  :. hal 243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64.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(Yaqub) berkata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apakah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aku mempercayai kamu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kecuali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sebagaimana/seperti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aku mempercayai kamu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saudaranya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sebelum/dahulu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sebaik-baik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penjaga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Dia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Maha Penyayang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para penyayang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65.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tatkala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membuka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barang-barang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menemukan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barang-barang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dikembalikan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kepada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berkata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wahai ayah kami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kami inginkan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ini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barang-barang kami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dikembalikan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kepada kami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kami memberi makan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keluarga kami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kami akan memelihara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saudara kami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kami mendapat tambahan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sukatan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seekor unta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demikian/itu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sukatan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yang mudah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66.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(Yaqub) berkata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tidak 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aku melepaskannya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bersama-sama kamu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sehingga/sampai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mendatangi/memberikan kepadaku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janji yang teguh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dari/atas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pasti kamu datang/membawa kepadaku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kecuali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bahwa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mengepung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dengan/untuk kalian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tatkala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memberinya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janji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(Yaqub) berkata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atas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kami ucapkan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penjaga/saksi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67.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(Yaqub) berkata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Wahai keturunan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janganlah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masuk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pintu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satu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masuklah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pintu-pintu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berlainan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tidak dapat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aku melepaskan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kalian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sedikit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jika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keputusan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hanyalah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bagi/hak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kepadaNya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aku bertawakkal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kepadaNya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hendaknya bertawakkal/berserah diri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bertawakkal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68.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ketika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masuk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arah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memerintahkan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ayah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ada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melepaskan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sedikit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kecuali/hanya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hajat/keinginan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dalam/pada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Yaqub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 tetapkannya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sesungguhnya dia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sungguh mempunyai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pengetahuan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karena 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kami telah mengajarkannya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akan tetapi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kebanyakan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manusia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mengetahui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69.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tatkala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masuk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atas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Yusuf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ia membawa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kepadanya/ketempatnya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saudaranya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(Yusuf) berkata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aku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aku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saudaramu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jangan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berduka cita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terhadap 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adalah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kerjakan </w:t>
      </w:r>
    </w:p>
    <w:p>
      <w:r>
        <w:br w:type="page"/>
      </w:r>
    </w:p>
    <w:p>
      <w:pPr>
        <w:jc w:val="center"/>
      </w:pPr>
      <w:r>
        <w:rPr>
          <w:rFonts w:ascii="Arial" w:hAnsi="Arial"/>
          <w:b/>
          <w:sz w:val="20"/>
        </w:rPr>
        <w:t>juz 13.: سورة يوسف  :. hal 244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70.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tatkala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ia menyiapkan untuk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persiapan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ia jadikan/masukkan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piala/tempat minum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dalam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karung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saudaranya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kemudian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berseru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 yang menyeru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hai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kafilah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sesungguhnya kalian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tentu pencuri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71.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berkata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dan/sambil menghadap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kepada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apa/barang 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kehilangan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72.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berkata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kehilangan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piala/tempat minum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raja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bagi siapa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datang/mengembalikan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beban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unta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aku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terhadapnya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menjamin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73.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berkata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demi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telah mengetahui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datang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untuk membuat kerusakan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bumi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bukan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mencuri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74.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berkata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balasannya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jika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kalian adalah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berdusta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75.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berkata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balasannya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siapa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diketemukan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dalam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karungnya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dia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balasannya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demikianlah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memberi pembalasan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zalim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76.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(Yusuf) mulai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karung-karung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sebelum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karung/wadah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saudaranya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kemudian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ia mengeluarkannya (piala/tempat minum)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karung/wadah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saudaranya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demikianlah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mengatur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untuk Yusuf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ada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ia mengambil/menghukum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saudaranya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didalam/menurut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peraturan/undang-undang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raja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kecuali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bahwa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menghendaki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Kami tinggikan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derajat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siapa/orang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kehendaki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diatas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tiap-tiap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memiliki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pengetahuan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Maha Mengetahui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77.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berkata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jika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 mencuri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sesungguhnya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telah mencuri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saudara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sebelum/dahulu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menyembunyikannya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Yusuf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dalam/pada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dirinya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menampakkannya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kepada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ia berkata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lebih buruk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kedudukan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lebih mengetahui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daripada 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sifatkan/terangkan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78.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berkata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wahai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 Aziz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sesungguhnya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bapak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tua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besar/sekali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ambillah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salah seorang diantara kami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kedudukannya/gantinya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sesungguhnya kami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kami melihat kamu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berbuat baik </w:t>
      </w:r>
    </w:p>
    <w:p>
      <w:r>
        <w:br w:type="page"/>
      </w:r>
    </w:p>
    <w:p>
      <w:pPr>
        <w:jc w:val="center"/>
      </w:pPr>
      <w:r>
        <w:rPr>
          <w:rFonts w:ascii="Arial" w:hAnsi="Arial"/>
          <w:b/>
          <w:sz w:val="20"/>
        </w:rPr>
        <w:t>juz 13.: سورة يوسف  :. hal 245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79.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(Yusuf) berkata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mohon perlindungan/berlindung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bahwa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kami menahan/mengambil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kecuali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dapati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harta benda kami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disisinya/padanya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kami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jika demikian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tentu orang-orang yang zalim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80.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tatkala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berputus asa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daripadanya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menyendiri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berbisik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berkata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yang tertua diantara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tidakkah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ketahui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bahwasanya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ayahmu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sungguh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telah mengambil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 kalian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janji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dari/dengan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sebelum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sia-siakan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pada/di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Yusuf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aku akan meninggalkan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bumi/negeri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sehingga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mengizinkan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kepadaku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ayahku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memberi putusan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kepadaku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Dia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sebaik-baik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para hakim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81.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kembalilah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kepada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ayahmu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katakan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wahai ayah kami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sesungguhnya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anakmu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telah mencuri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menyaksikan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selain/kecuali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kami ketahui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kepada yang gaib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menjaga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82.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tanyakanlah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negeri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adalah kami/kami berada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didalamnya/disana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kafilah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datang bersama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didalamnya/disana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sesungguhnya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benar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83.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(Yaqub) berkata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bahkan/hanya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memandang baik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 kalian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diri kalian sendiri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perkara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kesabaran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yang baik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mudah-mudahan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agar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mendatangkan kepadaku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semuanya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Maha Mengetahui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Maha Bijaksana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84.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ia berpaling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ia berkata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alangkah sedih hatiku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atas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Yusuf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menjadi putih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kedua matanya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dari/karena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kesedihan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maka/akan tetapi 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 yang menahan marah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85.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berkata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demi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engkau senantiasa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engkau mengingat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Yusuf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sehingga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adalah engkau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penyakit yang berat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adalah engkau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dari/termasuk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binasa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86.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(Yaqub) berkata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sesungguhnya hanyalah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aku mengadukan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kesusahan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kesedihanku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kepada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aku mengetahui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(kalian) mengetahui </w:t>
      </w:r>
    </w:p>
    <w:p>
      <w:r>
        <w:br w:type="page"/>
      </w:r>
    </w:p>
    <w:p>
      <w:pPr>
        <w:jc w:val="center"/>
      </w:pPr>
      <w:r>
        <w:rPr>
          <w:rFonts w:ascii="Arial" w:hAnsi="Arial"/>
          <w:b/>
          <w:sz w:val="20"/>
        </w:rPr>
        <w:t>juz 13.: سورة يوسف  :. hal 246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87.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Wahai keturunan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pergilah kamu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carilah/selidikilah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dari/tentang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Yusuf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saudaranya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jangan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putus asa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rahmat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sesungguhnya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berputus asa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rahmat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kecuali/melainkan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kaum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kafir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88.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ketika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masuk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kepadanya (Yusuf)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berkata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hai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 Aziz/yang mulia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telah menimpa kami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keluarga kami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kesengsaraan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kami datang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barang-barang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tak berharga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sempurnakanlah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untuk kami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sukatan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bersedekahlah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atas/kepada kami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sesungguhnya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memberi balasan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bersedekah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89.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Yusuf berkata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apakah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mengetahui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lakukan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terhadap Yusuf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saudaranya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ketika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tidak mangetahui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90.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berkata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apakah sesungguhnya kamu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sungguh kamu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Yusuf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ia berkata/menjawab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aku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Yusuf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ini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saudaraku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sungguh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telah melimpahkan karunia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atas/kepada kami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sesungguhnya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barang siapa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bertakwa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bersabar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sesungguhnya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 menyia-nyiakan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pahala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berbuat baik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91.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berkata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demi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telah melebih-lebihkan kamu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 kami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sungguh orang-orang yang bersalah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92.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(Yusuf) berkata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tidak ada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cercaan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 kalian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hari ini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mengampuni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 kalian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Dia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Maha Penyayang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para penyayang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93.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pergilah kamu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baju gamisku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ini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lalu letakkan 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diatas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wajah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ayahku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 akan datang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melihat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bawalah kepadaku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keluarga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semuanya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94.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tatkala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telah berangkat/keluar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kafilah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berkata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ayah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sesungguhnya aku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aku mendapat/mencium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Yusuf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sekiranya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telah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menuduhku lemah akal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95.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berkata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demi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engkau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sungguh dalam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kekeliruan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dahulu </w:t>
      </w:r>
    </w:p>
    <w:p>
      <w:r>
        <w:br w:type="page"/>
      </w:r>
    </w:p>
    <w:p>
      <w:pPr>
        <w:jc w:val="center"/>
      </w:pPr>
      <w:r>
        <w:rPr>
          <w:rFonts w:ascii="Arial" w:hAnsi="Arial"/>
          <w:b/>
          <w:sz w:val="20"/>
        </w:rPr>
        <w:t>juz 13.: سورة يوسف  :. hal 247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96.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tatkala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telah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datang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pembawa kabar gembira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ia letakkannya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wajahnya (Yaqub)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lalu dia kembali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dapat melihat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(Yaqub) berkata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aku katakan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 kalian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sesungguhnya aku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aku mengetahui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(kalian) mengetahui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97.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berkata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wahai ayah kami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mohonkanlah ampunan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 kami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dosa-dosa kami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sesungguhnya kami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adalah kami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bersalah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98.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(Yaqub) berkata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nanti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aku akan mohonkan ampun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 kalian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Tuhanku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sesungguhnya Dia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Maha Pengampun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Maha Penyayang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99.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tatkala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masuk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atas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Yusuf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 hampiri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kepadanya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kedua ibu-bapaknya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dia berkata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masuklah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negeri Mesir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jika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menghendaki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keadaan aman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100.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dia menaikkan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kedua ibu-bapaknya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diatas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singgasana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mereka tersungkur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kepadanya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bersujud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(Yusuf) berkata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wahai ayahku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ini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tabir/pengertian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mimpiku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sebelum/dahulu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telah menjadikannya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Tuhanku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benar/kenyataan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 telah berbuat baik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padaku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ketika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 mengeluarkan/membebaskan aku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penjara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Dia datangkan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dengan/untuk kalian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dusun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sesudah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mengganggu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syaitan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antara aku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antara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saudaraku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sesungguhnya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Tuhanku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Maha Lemah-lembut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terhadap 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 kehendaki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Dia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Maha Mengetahui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Maha Bijaksana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101.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ya Tuhanku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sesungguhnya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Engkau telah menganugerahkan kepadaku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dari/sebagian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kerajaan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Engkau mengajarkan  kepadaku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tabir/pengertian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mimpi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Pencipta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langit(jamak)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bumi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Engkau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pelindung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dunia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akhirat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wafatkanlah aku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 islam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gabungkan aku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orang-orang yang saleh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102.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demikian itu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dari/sebagian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berita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gaib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Kami wahyukannya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kepadaku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dan/padahal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berada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pada sisi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ketika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berkumpul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perkara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mengatur tipu daya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103.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kebanyakan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manusia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walaupun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sangat menginginkan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beriman </w:t>
      </w:r>
    </w:p>
    <w:p>
      <w:r>
        <w:br w:type="page"/>
      </w:r>
    </w:p>
    <w:p>
      <w:pPr>
        <w:jc w:val="center"/>
      </w:pPr>
      <w:r>
        <w:rPr>
          <w:rFonts w:ascii="Arial" w:hAnsi="Arial"/>
          <w:b/>
          <w:sz w:val="20"/>
        </w:rPr>
        <w:t>juz 13.: سورة يوسف  :. hal 248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104.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meminta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atasnya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upah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jika/tidak lain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kecuali/hanyalah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pelajaran/peringatan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 semesta alam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105.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banyak sekali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tanda-tanda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langit(jamak)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bumi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melalui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dan/sedang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daripadanya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berpaling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106.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beriman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kebanyakan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kepada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kecuali/melainkan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musyrik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107.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apakah mereka merasa aman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bahwa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datang kepada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meliputi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siksa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datang kepada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kiamat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tiba-tiba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dan/sedang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menyadari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108.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katakanlah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ini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jalanku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aku berseru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kepada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atas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pandangan/hujjah yang nyata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aku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orang-orang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mengikutiku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Maha Suci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tidaklah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aku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dari/termasuk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musyrik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109.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mengutus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sebelum kamu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kecuali/melainkan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 laki-laki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Kami beri wahyu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kepada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dari/diantara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penduduk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negeri/kota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apakah tidak/tidakkah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bepergian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bumi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maka/lalu melihat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bagaimana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adalah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akibat/kesudahan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sebelum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sesungguhnya kampung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akhirat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lebih baik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 orang-orang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(mereka) bertakwa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apakah tidak/tidakkah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kalian menggunakan akal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110.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sehingga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apabila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putus asa/tidak mempunyai harapan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para rasul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mereka meyakini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bahwasanya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sungguh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telah didustakan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datang kepada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pertolongan kami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maka/lalu diselamatkan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Kami kehendaki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ditolak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siksa Kami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kaum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berdosa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111.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adalah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didalam/pada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kisah-kisah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pengajaran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 yang mempunyai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akal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ada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cerita-cerita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dibuat-buat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akan tetapi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membenarkan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diantara (petunjuk)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tangannya (sebelumnya)(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menjelaskan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segala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sesuatu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petunjuk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rahmat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 kaum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beriman </w:t>
      </w:r>
    </w:p>
    <w:p>
      <w:r>
        <w:br w:type="page"/>
      </w:r>
    </w:p>
    <w:p>
      <w:pPr>
        <w:jc w:val="center"/>
      </w:pPr>
      <w:r>
        <w:rPr>
          <w:rFonts w:ascii="Arial" w:hAnsi="Arial"/>
          <w:b/>
          <w:sz w:val="20"/>
        </w:rPr>
        <w:t>juz 13.: سورة الرعد  :. hal 249</w:t>
      </w:r>
    </w:p>
    <w:p>
      <w:pPr>
        <w:jc w:val="center"/>
      </w:pPr>
      <w:r>
        <w:rPr>
          <w:rFonts w:ascii="Arial" w:hAnsi="Arial"/>
          <w:b/>
          <w:sz w:val="28"/>
        </w:rPr>
        <w:t>13. سورة الرعد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Alif Lam Mim Ra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ini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ayat-ayat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kitab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diturunkan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kepadamu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Tuhanmu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benar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akan tetapi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kebanyakan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manusia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beriman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meninggikan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langit(jamak)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tidak/tanpa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melihatnya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kemudian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 menuju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diatas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'Arasy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Dia menundukkan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matahari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bulan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masing-masing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beredar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hingga waktu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ditentukan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 mengatur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urusan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 menjelaskan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tanda-tanda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agar kalian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pertemuan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Tuhan kalian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meyakini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3.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Dia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membentangkan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bumi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Dia menjadikan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padanya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gunung-gunung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sungai-sungai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semua/setiap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buah-buahan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 menjadikan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padanya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berpasang-pasangan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dua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 menutupkan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malam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siang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pada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yang demikian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sungguh tanda-tanda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 kamu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memikirkan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4.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di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bumi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bagian-bagian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berdampingan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kebun-kebun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anggur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tanaman-tanaman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pohon Kurma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bercabang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bercabang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disirami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air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satu(sama)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Kami melebihkan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sebagian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sebagian yang lain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dalam/tentang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rasa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sesungguhnya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pada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yang demikian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sungguh tanda-tanda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 kaum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berfikir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5.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jika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herankan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yang mengherankan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ucapan/perkataan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apakah apabila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adalah kami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tanah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apakah sesungguhnya kami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sungguh dalam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makhluk/ciptaan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baru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itu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kafir/ingkar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dengan/kepada Tuhan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mereka itu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belenggu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pada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leher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mereka itu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penghuni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api/neraka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didalamnya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kekal </w:t>
      </w:r>
    </w:p>
    <w:p>
      <w:r>
        <w:br w:type="page"/>
      </w:r>
    </w:p>
    <w:p>
      <w:pPr>
        <w:jc w:val="center"/>
      </w:pPr>
      <w:r>
        <w:rPr>
          <w:rFonts w:ascii="Arial" w:hAnsi="Arial"/>
          <w:b/>
          <w:sz w:val="20"/>
        </w:rPr>
        <w:t>juz 13.: سورة الرعد  :. hal 250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6.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mereka minta disegerakan kepadamu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keburukan/siksa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sebelum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kebaikan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dan/padahal sungguh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telah lewat/terjadi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sebelum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beberapa contoh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sesungguhnya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Tuhanmu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sungguh mempunyai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ampunan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 manusia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atas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kezaliman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Tuhanmu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sungguh sangat berat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siksaan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7.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berkata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kafir/ingkar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mengapa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diturunkan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kepadanya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suatu tanda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Tuhannya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sesungguhnya hanyalah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pemberi peringatan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bagi tiap-tiap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kaum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 yang memberi petunjuk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8.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 mengetahui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yang dikandung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tiap-tiap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perempuan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kurang sempurna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kandungan rahim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bertambah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tiap-tiap/segala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sesuatu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pada sisiNya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ukuran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9.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yang mengetahui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yang gaib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yang nampak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Maha Besar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Maha Tinggi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10.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sama saja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diantaramu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siapa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merahasiakan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perkataan/ucapan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siapa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nampakkan/terus terang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siapa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bersembunyi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 malam hari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berjalan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disiang hari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baginya(seseorang)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pengiring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antara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dua tangannya/depannya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belakangnya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menjaganya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dari/atas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perintah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sesungguhnya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merobah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apa/keadaan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suatu kaum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sehingga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merobah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apa/keadaan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diri mereka sendiri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jika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menghendaki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suatu kaum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keburukan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menolak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tidak ada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selain Dia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pelindung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Dia-lah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memperlihatkan kepadamu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kilat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ketakutan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harapan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Dia mengadakan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awan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tebal/mendung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13.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bertasbih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guruh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memujiNya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Malaikat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dari/karena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takut kepadaNya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Dia melepaskan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halilintar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maka/lalu mengenai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siapa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 kehendaki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dan/namun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berbantah-bantah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tentang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Dia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amat/Maha Keras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siksa </w:t>
      </w:r>
    </w:p>
    <w:p>
      <w:r>
        <w:br w:type="page"/>
      </w:r>
    </w:p>
    <w:p>
      <w:pPr>
        <w:jc w:val="center"/>
      </w:pPr>
      <w:r>
        <w:rPr>
          <w:rFonts w:ascii="Arial" w:hAnsi="Arial"/>
          <w:b/>
          <w:sz w:val="20"/>
        </w:rPr>
        <w:t>juz 13.: سورة الرعد  :. hal 251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14.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 Dia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doa/permintaan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benar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berhala-berhala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menyembah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selain Dia/Allah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dapat memperkenankan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sesuatu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melainkan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seperti orang yang membuka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kedua telapak tangannya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kedalam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air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supaya sampai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mulutnya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dan/padahal tidaklah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sampai kepadanya/mulutnya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tidaklah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doa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kafir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kecuali/hanyalah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dalam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kesesatan/sia-sia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15.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kepada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bersujud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siap/apa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langit(jamak)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bumi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taat/atas kemauan sendiri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terpaksa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bayang-bayang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diwaktu pagi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petang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16.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katakanlah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siapa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Tuhan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langit(jamak)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bumi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katakanlah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katakanlah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patutkah kamu mengambil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selain Dia/Allah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pelindung-pelindung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mnguasai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 diri mereka sendiri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kemanfaatan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kemudaratan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katakanlah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apakah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sama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 buta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orang yang dapat melihat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apakah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sama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gelap gulita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cahaya/terang benderang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menjadikan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beberapa sekutu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menciptakan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seperti ciptaanNya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maka/lalu serupa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ciptaan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atas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katakanlah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pencipta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segala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sesuatu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Dia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Maha Esa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Maha Perkasa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17.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(Allah)telah menurunkan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langit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air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mengalirlah 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lembah-lembah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dengan/menurut ukurannya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membawa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arus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buih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mengembang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dari 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bakar/lembur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dalam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mencari/membuat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perhiasan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kesenangan/alat-alat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buih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sepertinya(buih arus)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demikianlah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membuat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benar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bathil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adapun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buih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akan hilang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tak berharga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adapun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memberi manfaat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manusia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ia tetap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bumi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demikianlah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membuat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perumpamaan-perumpamaan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18.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 orang-orang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memenuhi seruan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 Tuhan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pembalasan yang baik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orang-orang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memenuhi panggilan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jikalau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bahwasanya/bahwa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bumi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semuanya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seperti/sebanyak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besertanya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niscaya mereka menebus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itu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seburuk-buruk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hisab/perhitungan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tempat kediaman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jahanam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seburuk-buruk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tempat kembali </w:t>
      </w:r>
    </w:p>
    <w:p>
      <w:r>
        <w:br w:type="page"/>
      </w:r>
    </w:p>
    <w:p>
      <w:pPr>
        <w:jc w:val="center"/>
      </w:pPr>
      <w:r>
        <w:rPr>
          <w:rFonts w:ascii="Arial" w:hAnsi="Arial"/>
          <w:b/>
          <w:sz w:val="20"/>
        </w:rPr>
        <w:t>juz 13.: سورة الرعد  :. hal 252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19.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apakah orang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mengetahui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bahwasanya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diturunkan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kepadamu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Tuhanmu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benar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seperti orang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buta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sesungguhnya hanyalah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mengambil pelajaran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yang mempunyai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akal/berakal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20.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(mereka)memenuhi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janji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merusak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perjanjian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21.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orang-orang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(mereka)menghubungkan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memerintahkan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supaya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dihubungkan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mereka takut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Tuhan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mereka takut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seburuk-buruk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hisab/perhitungan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22.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orang-orang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(mereka)bersabar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mencari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wajah/keridhaan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Tuhan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mereka mendirikan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sholat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mereka menafkahkan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sebagian 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beri rezki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sembunyi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terang-terangan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mereka menolak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kebaikan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kejahatan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itu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kesudahan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tempat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23.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sorga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'Aden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masuk kedalamnya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orang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berbuat baik/saleh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bapak-bapak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isteri-isteri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anak cucu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para malaikat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masuk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tiap-tiap/semua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pintu-pintu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24.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keselamatan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 kalian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apa/sebab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kesabaranmu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alangkah nikmatnya/baiknya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kesudahan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tempat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25.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orang-orang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(mereka)merusak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janji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sesudah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diikrarkan dengan teguh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mereka memutuskan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yang diperintahkan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supaya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dihubungkan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mereka membuat kerusakan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bumi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itu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 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kutukan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bagi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seburuk-buruk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tempat/kediaman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26.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melapangkan/meluaskan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rezki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 siapa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 kehendaki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Dia menyempitkan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mereka bergembira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kehidupan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dunia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dan/padahal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kehidupan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dunia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dalam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kehidupan akhirat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hanyalah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kesenangan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27.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berkata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kafir/ingkar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mengapa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diturunkan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suatu ayat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Tuhannya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katakanlah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 menyesatkan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siapa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 kehendaki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Dia memberi petunjuk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kepadaNya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siapa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berbuat/kembali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28.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(mereka)beriman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menjadi tenteram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hati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mengingat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ingatlah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mengingat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menjadi tenteram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hati </w:t>
      </w:r>
    </w:p>
    <w:p>
      <w:r>
        <w:br w:type="page"/>
      </w:r>
    </w:p>
    <w:p>
      <w:pPr>
        <w:jc w:val="center"/>
      </w:pPr>
      <w:r>
        <w:rPr>
          <w:rFonts w:ascii="Arial" w:hAnsi="Arial"/>
          <w:b/>
          <w:sz w:val="20"/>
        </w:rPr>
        <w:t>juz 13.: سورة الرعد  :. hal 253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29.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beriman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mereka beramal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kebajikan/saleh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kebahagiaan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baik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tempat kembali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30.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demikianlah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telah mengutus kamu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pada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suatu umat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sungguh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telah berlalu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sebelumnya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beberapa umat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supaya kamu membacakan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atas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Kami wahyukan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kepadamu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dan/padahal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kafir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yang Maha Pengasih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katakanlah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Tuhanku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 ada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Tuhan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selain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kepadaNya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aku bertawakkal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kepadaNya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bertaubat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31.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jika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sekiranya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suatu bacaan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digoncangkan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gunung-gunung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dipotong/terbelah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bumi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dapat berbicara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 mati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bahkan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kepunyaan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perkara/urusan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semuanya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tidakkah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mengetahui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(mereka)beriman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bahwa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seandainya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menghendaki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tentu Dia memberi petunjuk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manusia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semuanya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tidaklah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senantiasa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kafir/ingkar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menimpa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sebab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perbuat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bencana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(ia)terjadi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dekat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tempat kediaman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sehingga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datang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janji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menyalahi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janji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32.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telah memperolok-olok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beberapa Rasul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sebelum kamu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Aku memberi tangguh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 orang-orang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kafir/ingkar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kemudian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Aku binasakan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bagaimana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adalah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siksaanKu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33.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apakah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tegak/menjaga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atas/terhadap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setiap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ia perbuat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mereka menjadikan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beberapa sekutu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katakanlah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sebutkanlah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atau apakah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memberitahukan kepadaNya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diketahui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bumi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ataukah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yang lahir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perkataan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bahkan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dijadikan memandang baik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 orang-orang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kafir/ingkar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tipu daya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mereka dihalangi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jalan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barang siapa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menyesatkan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memberi petunjuk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34.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azab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dalam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kehidupan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dunia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sesungguhnya azab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akhirat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lebih berat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tak ada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dari/terhadap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seorang pelindung </w:t>
      </w:r>
    </w:p>
    <w:p>
      <w:r>
        <w:br w:type="page"/>
      </w:r>
    </w:p>
    <w:p>
      <w:pPr>
        <w:jc w:val="center"/>
      </w:pPr>
      <w:r>
        <w:rPr>
          <w:rFonts w:ascii="Arial" w:hAnsi="Arial"/>
          <w:b/>
          <w:sz w:val="20"/>
        </w:rPr>
        <w:t>juz 13.: سورة الرعد  :. hal 254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35.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perumpamaan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sorga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dijanjikan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takwa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mengalir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bawahnya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sungai-sungai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buahnya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kekal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naungannya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itulah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tempat kesudahan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(mereka)bertakwa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tempat kesudahan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kafir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neraka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36.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orang-orang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berikan kepada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Kitab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bergembira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diturunkan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kepadamu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dari/diantara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golongan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mengingkari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sebagiannya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katakanlah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sesungguhnya hanyalah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aku diperintah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untuk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aku menyembah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aku mempersekutukan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Dia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kepadaNya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aku menyeru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kepadaNya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tempat kembali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37.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demikianlah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telah menurunkannya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hukum/peraturan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bahasa Arab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seandainya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mengikuti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hawa nafsu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sesudah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datang kepadamu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pengetahuan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 ada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seorang pelindung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tidak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38.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telah mengutus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beberapa Rasul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sebelum kamu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Kami jadikan/berikan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kepada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isteri-isteri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keturunan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ada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 seorang Rasul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mendatangkan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suatu ayat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melainkan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izin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 tiap-tiap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masa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Kitab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39.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menghapus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 kehendaki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Dia menetapkan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disisinya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Ummul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Kitab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40.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jika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Kami perlihatkan kepadamu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sebagian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ancamkan kepada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wafatkan kamu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sesungguhnya hanyalah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atasmu/kewajiban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menyampaikan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atas Kami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menghisab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41.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ataukah tidak / bukan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melihat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bahwasanya Kami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mendatangi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bumi/daerah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menguranginya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tepi-tepinya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menetapkan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dapat menolak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 ketetapan hukumNya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Dia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Maha Cepat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perhitungan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42.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sungguh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telah mengadakan tipu daya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sebelum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bagi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tipu daya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semuanya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 mengetahui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apa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diusahakan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setiap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akan mengetahui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untuk siapa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kesudahan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tempat </w:t>
      </w:r>
    </w:p>
    <w:p>
      <w:r>
        <w:br w:type="page"/>
      </w:r>
    </w:p>
    <w:p>
      <w:pPr>
        <w:jc w:val="center"/>
      </w:pPr>
      <w:r>
        <w:rPr>
          <w:rFonts w:ascii="Arial" w:hAnsi="Arial"/>
          <w:b/>
          <w:sz w:val="20"/>
        </w:rPr>
        <w:t>juz 13.: سورة الرعد  :. hal 255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43.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berkata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kafir/ingkar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bukan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dijadikan seorang Rasul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katakanlah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cukuplah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menjadi saksi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antara aku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antara kamu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orang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disisinya/mempunyai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ilmu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 Kitab </w:t>
      </w:r>
    </w:p>
    <w:p>
      <w:pPr>
        <w:jc w:val="center"/>
      </w:pPr>
      <w:r>
        <w:rPr>
          <w:rFonts w:ascii="Arial" w:hAnsi="Arial"/>
          <w:b/>
          <w:sz w:val="28"/>
        </w:rPr>
        <w:t>14. سورة إبراهيم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Alif Lam Ra'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kitab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Aku turunkan kepadanya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kepadamu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keluar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manusia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gelap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cahaya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izin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Tuhan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kepada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jalan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Maha Kuasa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Maha Terpuji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langit(jamak)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bumi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kecelakaan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 orang-orang kafir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siksaan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sangat pedih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3.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lebih menyukai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kehidupan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dunia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atas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akhirat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mereka menghalang-halangi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jalan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mereka menginginkannya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bengkok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itu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dalam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kesesatan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jauh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4.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mengutus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seorang Rasul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melainkan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lisan/bahasa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kaumnya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agar ia menjelaskan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kepada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maka/lalu menyesatkan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siapa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 kehendaki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Dia memberi petunjuk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siapa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 kehendaki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Dia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Maha Perkasa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Maha Bijaksana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5.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telah mengutus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Musa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ayat-ayat Kami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agar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keluarkanlah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kaummu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kegelapan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kepada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cahaya terang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ingatkanlah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hari-hari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pada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yang demikian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sungguh tanda-tanda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 tiap-tiap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 yang sabar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yang banyak bersyukur </w:t>
      </w:r>
    </w:p>
    <w:p>
      <w:r>
        <w:br w:type="page"/>
      </w:r>
    </w:p>
    <w:p>
      <w:pPr>
        <w:jc w:val="center"/>
      </w:pPr>
      <w:r>
        <w:rPr>
          <w:rFonts w:ascii="Arial" w:hAnsi="Arial"/>
          <w:b/>
          <w:sz w:val="20"/>
        </w:rPr>
        <w:t>juz 13.: سورة إبراهيم  :. hal 256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6.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ketika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berkata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Musa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kepada kaumnya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ingatlah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nikmat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 kalian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ketika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 menyelamatkan kamu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keluarga/pengikut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Fir'aun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menimpakan kalian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seburuk-buruk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siksaan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mereka menyembelih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anak-anak laki-laki kalian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mereka membiarkan hidup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anak-anak perempuanmu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pada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yang demikian itu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cobaan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Tuhan kalian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yang besar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7.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ketika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memaklumkan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Tuhan kalian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sesungguhnya jika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bersyukur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pasti Aku akan menambahkan kepadamu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sesungguhnya jika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mengingkari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azabKu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sungguh sangat keras/pedih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8.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berkata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Musa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jika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 mengingkari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orang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bumi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semuanya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sesungguhnya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Maha Kaya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Maha Tetap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9.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apakah tidak/belum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datang kepadamu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berita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sebelum kalian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kaum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Nuh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'Ad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Samud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orang-orang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sesudah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mengetahui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selain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telah datang kepada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Rasul-Rasul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bukti-bukti nyata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lalu mereka menutupkan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tangan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 dalam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mulut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mereka berkata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sesungguhnya kami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kami mengingkari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dengan/terhadap 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disuruh/diutus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sesungguhnya kami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sungguh dalam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keragu-raguan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terhadap 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menyeru kami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kepadanya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menggelisahkan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10.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berkata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Rasul-Rasul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apakah terhadap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keragu-raguan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Pencipta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langit(jamak)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bumi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 menyeru kamu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untuk memberi ampunan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 kalian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dosa-dosamu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Dia menangguhkan kamu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sampai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waktu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ditentukan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berkata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 lain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hanyalah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manusia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seperti kami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menghendaki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menghalang-halangi kami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adalah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menyembah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nenek moyang kami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karena itu datangkan kepada kami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bukti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yang nyata </w:t>
      </w:r>
    </w:p>
    <w:p>
      <w:r>
        <w:br w:type="page"/>
      </w:r>
    </w:p>
    <w:p>
      <w:pPr>
        <w:jc w:val="center"/>
      </w:pPr>
      <w:r>
        <w:rPr>
          <w:rFonts w:ascii="Arial" w:hAnsi="Arial"/>
          <w:b/>
          <w:sz w:val="20"/>
        </w:rPr>
        <w:t>juz 13.: سورة إبراهيم  :. hal 257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berkata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kepada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Rasul-Rasul 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jika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hanyalah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manusia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seperti kamu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akan tetapi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memberi karunia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atas/kepada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siapa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 kehendaki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dari/diantara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hamba-hambaNya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tidaklah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adalah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 kami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mendatangkan kepadamu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bukti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melainkan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izin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atas/kepada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hendaknya bertawakkal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beriman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mengapa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 akan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bertawakkal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atas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dan/padahal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 telah memberi petunjuk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jalan kami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sungguh kami akan bersabar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atas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menyakiti kami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atas/kepada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hendaknya bertawakkal/berserah diri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bertawakkal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13.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berkata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kafir/ingkar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kepada Rasul-Rasul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sungguh kami akan mengusir kamu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bumi/negeri kami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akan kembali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dalam/pada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agama kami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wahyukan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kepada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Tuhan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sungguh Kami akan membinasakan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zalim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14.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sungguh Kami akan menempatkan kamu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bumi/negeri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sesudah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demikian itu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 orang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takut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hadiratKu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takut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ancamanKu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15.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mereka mohon kemenangan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binasalah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semua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 yang sewenang-wenang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keras kepala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16.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belakangnya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jahanam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dia akan diberi minum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dari/dengan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air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nanah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17.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 menghirupnya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hampir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 menelannya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datang kepadanya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maut/kematian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segenap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tempat/penjuru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tidaklah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yang mati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belakangnya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azab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keras/berat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18.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perumpamaan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kafir/ingkar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dengan/kepada Tuhan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amalan-amalan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seperti abu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meniup keras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angin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pada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hari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musim angin kencang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dapat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pada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usahakan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atas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sesuatu/sedikitpun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demikian itu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dia/adalah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kesesatan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yang jauh </w:t>
      </w:r>
    </w:p>
    <w:p>
      <w:r>
        <w:br w:type="page"/>
      </w:r>
    </w:p>
    <w:p>
      <w:pPr>
        <w:jc w:val="center"/>
      </w:pPr>
      <w:r>
        <w:rPr>
          <w:rFonts w:ascii="Arial" w:hAnsi="Arial"/>
          <w:b/>
          <w:sz w:val="20"/>
        </w:rPr>
        <w:t>juz 13.: سورة إبراهيم  :. hal 258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19.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tidakkah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perhatikan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bahwa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menciptakan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langit(jamak)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bumi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benar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jika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  menghendaki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 menghilangkan/membinasakan kamu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dia mendatangkan/mengganti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makhluk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yang baru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20.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demikian itu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atas/bagi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sukar/berat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21.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mereka menghadap/menampakkan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kepada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semuanya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maka/lalu berkata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lemah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kepada orang-orang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(mereka)sombong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sesungguhnya kami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adalah kami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 kalian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pengikut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apakah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melepaskan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kami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azab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sesuatu/sedikitpun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berkata/menjawab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seandainya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memberi petunjuk kepada kami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niscaya kami dapat memberi petunjuk padamu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sama saja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atas/bagi kami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mengeluh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bersabar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 ada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 kami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tempat berlari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22.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berkata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syaitan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tatkala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diputuskan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perkata/hukuman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sesungguhnya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telah menjanjikan kepadamu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janji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benar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aku menjanjikan kepadamu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lalu Aku menyalahi kepadamu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ada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bagiku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 kalian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kekuasaan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melainkan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aku menyeru kamu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lalu kamu memperkenankan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bagiku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jangan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mencela aku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celalah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diri kalian sendiri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tidaklah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aku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menolong kamu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menolong aku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sesungguhnya aku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aku ingkar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dengan/terhadap 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mempersekutukanku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dahulu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sesungguhnya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zalim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azab/siksaan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pedih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23.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dimasukkan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(mereka)beriman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mereka beramal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kebajikan/saleh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sorga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mengalir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bawahnya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sungai-sungai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kekal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 dalamnya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ijin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Tuhan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penghormatan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didalamnya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salam/sejahtera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24.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tidakkah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perhatikan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bagaimana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membuat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perumpamaan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kalimat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yang baik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seperti pohon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yang baik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akarnya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kokoh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cabangnya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langit </w:t>
      </w:r>
    </w:p>
    <w:p>
      <w:r>
        <w:br w:type="page"/>
      </w:r>
    </w:p>
    <w:p>
      <w:pPr>
        <w:jc w:val="center"/>
      </w:pPr>
      <w:r>
        <w:rPr>
          <w:rFonts w:ascii="Arial" w:hAnsi="Arial"/>
          <w:b/>
          <w:sz w:val="20"/>
        </w:rPr>
        <w:t>juz 13.: سورة إبراهيم  :. hal 259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25.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(pohon itu)memberikan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makanannya/buahnya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setiap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masa/musim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ijin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Tuhannya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membuat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perumpamaan-perumpamaan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 manusia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agar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ingat/mengambil pelajaran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26.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perumpamaan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kalimat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jelek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seperti pohon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jelek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dicabut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 permukaan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bumi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tidak ada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ketetapan/tegak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27.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meneguhkan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beriman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ucapan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tetap teguh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dalam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kehidupan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dunia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di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akhirat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menyesatkan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zalim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berbuat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 kehendaki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28.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tidakkah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perhatikan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kepada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menukar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nikmat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kekafiran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mereka menempatkan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kaum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tempat/rumah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kebinasaan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29.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neraka jahanam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memasukinya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seburuk-buruk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tempat ketetapan/kediaman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30.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mereka menjadikan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sekutu-sekutu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supaya mereka menyesatkan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jalanNya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katakanlah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bersenang-senanglah kamu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tempat kembalimu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kepada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neraka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31.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katakanlah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kepada hamba-hambaKu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beriman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mendirikan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sholat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mereka nafkahkan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dari/sebagian 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Kami rezkikan kepada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tersembunyi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terang-terangan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sebelum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bahwa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akan datang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hari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jual-beli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didalamnya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persahabatan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32.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menciptakan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langit(jamak)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bumi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Dia menurunkan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langit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air/hujan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lalu Dia mengeluarkan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buah-buahan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rizki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 kalian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Dia menundukkan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 kalian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bahtera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untuk berlayar/berjalan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lautan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perintahNya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Dia menundukan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 kalian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sungai-sungai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33.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Dia menundukkan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 kalian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matahari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bulan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keduanya tetap beredar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Dia menundukkan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 kalian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malam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siang </w:t>
      </w:r>
    </w:p>
    <w:p>
      <w:r>
        <w:br w:type="page"/>
      </w:r>
    </w:p>
    <w:p>
      <w:pPr>
        <w:jc w:val="center"/>
      </w:pPr>
      <w:r>
        <w:rPr>
          <w:rFonts w:ascii="Arial" w:hAnsi="Arial"/>
          <w:b/>
          <w:sz w:val="20"/>
        </w:rPr>
        <w:t>juz 13.: سورة إبراهيم  :. hal 260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34.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Dia memberikan kepadamu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segala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mohonkan kepadaNya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jika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menghitung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nikmat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tidak (dapat)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menghitungnya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sesungguhnya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manusia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sungguh sangat zalim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sangat ingkar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35.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ketika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berkata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Ibrahîm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 Tuhanku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jadikanlah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ini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negeri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aman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jauhkan aku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anak-anakku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bahwa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menyembah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berhala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36.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ya Tuhanku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sesungguhnya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telah menyesatkan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kebanyakan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manusia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barangsiapa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mengikuti aku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sesungguhnya dia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dariku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barang siapa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mendurhakai aku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sesungguhnya Engkau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Maha Pengampun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Maha Penyayang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37.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ya Tuhan kami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sesungguhnya aku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aku menempatkan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anak-cucuku/keturunanku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 lembah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mempunyai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tanaman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 sisi/di dekat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rumah Engkau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dihormati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ya Tuhan kami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agar mereka mendirikan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sholat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jadikanlah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hati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manusia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cenderung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kepada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beri rezkilah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buah-buahan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agar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bersyukur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38.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ya Tuhan kami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sesungguhnya Engkau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Engkau ketahui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kami sembunyikan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kami lahirkan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tersembunyi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sesuatu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bumi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langit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39.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segala puji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telah menganugerahkan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kepadaku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atas/di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masa tuaku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Ismail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Ishak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sesungguhnya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Tuhanku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sungguh Maha Mendengar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doa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40.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ya Tuhanku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jadikanlah aku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 yang mendirikan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sholat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anak-cucuku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ya Tuhan kami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perkenankanlah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doaku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41.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ya Tuhan kami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ampunilah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aku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kedua orang tuaku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kepada orang-orang mukmin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hari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wahai kaumku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hisab/perhitungan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42.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jangan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mengira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lalai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berbuat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zalim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sesungguhnya hanyalah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 memberi tangguh pada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bagi/sampai hari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terbuka/terbelalak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padanya/pada waktu itu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pandangan/mata </w:t>
      </w:r>
    </w:p>
    <w:p>
      <w:r>
        <w:br w:type="page"/>
      </w:r>
    </w:p>
    <w:p>
      <w:pPr>
        <w:jc w:val="center"/>
      </w:pPr>
      <w:r>
        <w:rPr>
          <w:rFonts w:ascii="Arial" w:hAnsi="Arial"/>
          <w:b/>
          <w:sz w:val="20"/>
        </w:rPr>
        <w:t>juz 13.: سورة إبراهيم  :. hal 261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43.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bergegas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tengadah/angkat muka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kepala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berkedip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kepada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ujung/mata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hati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kosong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44.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berikanlah peringatan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manusia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hari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datang kepada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azab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berkata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(mereka) zalim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ya Tuhan kami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beri tangguhlah kami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sampai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waktu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dekat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akan mematuhi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seruan Engkau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kami akan mengikuti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Rasul-Rasul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ataukah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kalian menjadi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telah bersumpah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dahulu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 kalian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berubah/binasa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45.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kamu telah mendiami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di/dalam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kediaman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(mereka)menganiaya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diri mereka sendiri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telah jelas/nyata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 kalian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bagaimana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telah berbuat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dengan/terhadap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Kami menjadikan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 kalian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perumpamaan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46.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membuat tipu daya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tipu daya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disisi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tipu daya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meskipun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adalah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tipu daya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untuk/dapat melenyapkan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padanya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gunung-gunung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47.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janganlah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sekali-kali kamu mengira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menyalahi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janjiNya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Rasul-Rasul-Nya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Maha Perkasa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mempunyai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pembalasan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48.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pada hari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diganti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bumi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selain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bumi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langit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mereka menghadap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Maha Esa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Maha Perkasa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49.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kamu akan melihat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berdosa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pada hari itu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bersama-sama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dalam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belenggu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50.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pakaian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kuningan yang panas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menutupi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muka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api neraka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51.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karena akan memberi balasan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tiap-tiap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diri/orang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ia usahakan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sangat cepat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perhitungan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52.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ini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penyampaian/penjelasan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 manusia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supaya diberi peringatan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supaya mereka mengetahui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bahwasanya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Tuhan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Maha Esa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supaya mengambil pelajaran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mempunyai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akal </w:t>
      </w:r>
    </w:p>
    <w:p>
      <w:r>
        <w:br w:type="page"/>
      </w:r>
    </w:p>
    <w:p>
      <w:pPr>
        <w:jc w:val="center"/>
      </w:pPr>
      <w:r>
        <w:rPr>
          <w:rFonts w:ascii="Arial" w:hAnsi="Arial"/>
          <w:b/>
          <w:sz w:val="20"/>
        </w:rPr>
        <w:t>juz 14.: سورة الحجر  :. hal 262</w:t>
      </w:r>
    </w:p>
    <w:p>
      <w:pPr>
        <w:jc w:val="center"/>
      </w:pPr>
      <w:r>
        <w:rPr>
          <w:rFonts w:ascii="Arial" w:hAnsi="Arial"/>
          <w:b/>
          <w:sz w:val="28"/>
        </w:rPr>
        <w:t>15. سورة الحجر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Alif Laam Raa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itu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ayat-ayat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 Kitab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Al Qur'an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yang nyata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kadang-kadang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menginginkan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kafir/ingkar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seandainya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adalah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muslim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3.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biarkanlah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makan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mereka bersenang-senang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melalaikan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angan-angan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kelak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mengetahui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4.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binasakan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suatu negeri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melainkan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kitab/ketentuan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ditetapkan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5.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mendahului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suatu ummat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ajalnya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mengundurkan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6.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mereka berkata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hai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diturunkan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atasnya/kepadanya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peringatan (Al Qur'an)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kamu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sungguh orang gila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7.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mengapa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datangkan kepada kami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malaikat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jika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adalah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benar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8.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turunkan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malaikat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melainkan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benar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adalah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tiba-tiba/ketika itu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diberi tangguh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9.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Kami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Kami menurunkan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peringatan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sesungguhnya Kami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baginya/kepadanya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penjaga/pemelihara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10.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telah mengutus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sebelum kamu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didalam/pada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bangsa/umat-umat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terdahulu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datang kepada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seorang Rasul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melainkan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adalah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dengannya/kepadanya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memperolok-olok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demikianlah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memasukkannya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kedalam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hati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berdosa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13.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beriman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dengannya/kepadanya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sesungguhnya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telah berlalu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ketentuan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dahulu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14.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seandainya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bukakan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atas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pintu-pintu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langit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mereka terus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kedalamnya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naik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15.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tentu mereka berkata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sesungguhnya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dikaburkan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penglihatan kami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bahkan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kaum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tersihir </w:t>
      </w:r>
    </w:p>
    <w:p>
      <w:r>
        <w:br w:type="page"/>
      </w:r>
    </w:p>
    <w:p>
      <w:pPr>
        <w:jc w:val="center"/>
      </w:pPr>
      <w:r>
        <w:rPr>
          <w:rFonts w:ascii="Arial" w:hAnsi="Arial"/>
          <w:b/>
          <w:sz w:val="20"/>
        </w:rPr>
        <w:t>juz 14.: سورة الحجر  :. hal 263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16.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telah menjadikan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langit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gugusan bintang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Kami menghiasinya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 orang-orang yang memandang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17.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Kami menjaganya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tiap-tiap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syaitan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yang terkutuk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18.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melainkan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orang/siapa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mencuri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pendengaran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lalu mengikuti/mengejarnya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nyala api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yang nyata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19.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bumi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bentangkannya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Kami letakkan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didalamnya/padanya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gunung-gunung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Kami tumbuhkan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didalamnya/padanya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tiap-tiap/segala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sesuatu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menurut ukuran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20.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Kami telah menjadikan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 kalian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didalamnya/padanya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keperluan hidup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orang (makhluk)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bukan kamu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baginya/kepadanya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pemberian rezki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21.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sesuatu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melainkan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disisi Kami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perbendaharaannya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turunkannya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melainkan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ukuran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tertentu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22.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Kami telah utus/meniup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angin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untuk mengawinkan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lalu Kami turunkan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langit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air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lalu Kami beri minum kamu dengannya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perbendaharaan/penyimpan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23.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sesungguhnya Kami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sungguh Kami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Kami menghidupkan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Kami mematikan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Kami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yang mewarisi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24.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mengetahui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terdahulu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diantara kamu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mengetahui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kemudian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25.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Tuhanmu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akan mengumpulkan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Dia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Maha Bijaksana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Maha Mengetahui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26.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telah menciptakan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manusia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tanah liat yang kering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lumpur hitam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berbentuk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27.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jin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telah menciptakannya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sebelum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sangat panas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28.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tatkala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berfirman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Tuhanmu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kepada para malaikat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Aku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yang menciptakan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manusia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tanah liat yang kering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lumpur hitam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yang berbentuk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29.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tatkala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Aku telah menyempurnakan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Aku tiupkan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kedalamnya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ruh-Ku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tunduklah kamu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kepadanya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bersujud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30.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sujudlah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para malaikat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semuanya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seluruhnya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31.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kecuali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iblis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ia enggan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bahwa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adalah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bersama-sama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bersujud </w:t>
      </w:r>
    </w:p>
    <w:p>
      <w:r>
        <w:br w:type="page"/>
      </w:r>
    </w:p>
    <w:p>
      <w:pPr>
        <w:jc w:val="center"/>
      </w:pPr>
      <w:r>
        <w:rPr>
          <w:rFonts w:ascii="Arial" w:hAnsi="Arial"/>
          <w:b/>
          <w:sz w:val="20"/>
        </w:rPr>
        <w:t>juz 14.: سورة الحجر  :. hal 264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32.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(Allah) berfirman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hai iblis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sebab kamu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bahwa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adalah kamu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bersama-sama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bersujud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33.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(iblis) berkata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tidak ada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aku adalah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untuk bersujud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kepada manusia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Engkau telah menciptakannya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tanah liat yang kering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lumpur hitam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yang berbentuk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34.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(Allah) berfirman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keluarlah kamu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daripadanya/surga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sesungguhnya kamu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terkutuk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35.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kutukan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sampai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hari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pembalasan/kiamat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36.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(iblis) berkata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 Tuhanku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beri tangguhlah aku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sampai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hari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dibangkitkan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37.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(Allah) berfirman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sesungguhnya kamu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dari/termasuk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diberi tangguh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38.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sampai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hari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waktu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ditentukan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39.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(iblis) berkata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 Tuhanku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apa/sebab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Engkau telah sesatkan aku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sungguh aku akan menghiasi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kepada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bumi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sungguh aku akan menyesatkan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semuanya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40.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kecuali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hamba-hambamu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diantara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ikhlas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41.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(Allah) berfirman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ini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jalan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atasKu/kepadaKu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yang lurus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42.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hamba-hambaKu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atas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kekuasaan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kecuali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mengikuti kamu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sesat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43.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jahanam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sungguh dijanjikan kepada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semuanya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44.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tujuh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pintu-pintu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 tiap-tiap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pintu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golongan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bagian/tertentu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45.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bertakwa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didalam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surga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mata air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46.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masuklah kedalamnya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sejahtera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aman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47.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Kami cabut/hilangkan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didalam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dada/hati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rasa dengki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bersaudara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diatas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dipan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berhadap-hadapan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48.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menimpa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didalamnya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kelelahan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daripadanya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dikeluarkan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49.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beritakanlah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hamba-hambaKu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bahwasanya Aku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Aku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Maha Pengampun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Maha Penyayang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50.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bahwa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azabKu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ia/adalah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azab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sangat pedih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51.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beritakanlah kepada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tentang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Ibrahim </w:t>
      </w:r>
    </w:p>
    <w:p>
      <w:r>
        <w:br w:type="page"/>
      </w:r>
    </w:p>
    <w:p>
      <w:pPr>
        <w:jc w:val="center"/>
      </w:pPr>
      <w:r>
        <w:rPr>
          <w:rFonts w:ascii="Arial" w:hAnsi="Arial"/>
          <w:b/>
          <w:sz w:val="20"/>
        </w:rPr>
        <w:t>juz 14.: سورة الحجر  :. hal 265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52.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ketika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masuk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atasnya/ketempatnya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lalu mereka mengucapkan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salam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(Ibrahim) berkata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kami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kamu/kepadamu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khawatir/takut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53.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berkata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jangan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merasa takut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sesungguhnya kami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kami memberi kabar gembira kepadamu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seorang anak laki-laki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berilmu/pandai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54.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(Ibrahim) berkata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apakah kamu memberi kabar gembira kepadaku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atas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bahwa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terjadi diriku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besar/tua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dengan apa/bagaimana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kabarkan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55.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(mereka) berkata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membei kabar gembira kepadamu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benar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janganlah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adalah kamu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dari/termasuk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berputus asa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56.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(Ibrahim) berkata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siapa/orang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ia berputus asa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rahmat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Tuhannya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kecuali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sesat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57.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(Ibrahim) berkata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apakah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keadaan/urusanmu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wahai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para utusan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58.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berkata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sesungguhnya kami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kami diutus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kepada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kaum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berdosa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59.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kecuali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keluarga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Luth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sesungguhnya kami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sungguh kami akan selamatkan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semuanya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60.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kecuali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isterinya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Kami telah menentukan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sesungguhnya 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sungguh dari/termasuk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tertinggal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61.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tatkala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datang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keluarga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Luth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para utusan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62.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berkata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sesungguhnya kalian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kaum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tidak dikenal/asing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63.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berkata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bahkan/sebenarnya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kami datang kepadamu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adalah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didalamnya/padanya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adakan/dustakan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64.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kami datang kepadamu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kebenaran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sesungguhnya kami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sungguh orang-orang yang benar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65.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berjalanlah/pergilah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keluargamu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sepotong/bagian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malam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ikutilah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belakang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jangan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berpaling/menoleh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diantara kamu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seorang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teruskanlah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sebagaimana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diperintahkan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66.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telah Kami selesaikan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kepadanya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itu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perkara/urusan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bahwasanya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akar-akar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itu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dipotong/ditumpas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diwaktu subuh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67.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datang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penduduk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kota itu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bergembira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68.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(Luth) berkata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sesungguhnya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itu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tamuku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jangan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memalukan aku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69.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bertakwalah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jangan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hinakan aku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70.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berkata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ataukah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kami melarangmu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alam semesta </w:t>
      </w:r>
    </w:p>
    <w:p>
      <w:r>
        <w:br w:type="page"/>
      </w:r>
    </w:p>
    <w:p>
      <w:pPr>
        <w:jc w:val="center"/>
      </w:pPr>
      <w:r>
        <w:rPr>
          <w:rFonts w:ascii="Arial" w:hAnsi="Arial"/>
          <w:b/>
          <w:sz w:val="20"/>
        </w:rPr>
        <w:t>juz 14.: سورة الحجر  :. hal 266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71.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(Luth) berkata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ini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puteri-puteriku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jika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kalian adalah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melakukan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72.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demi umurmu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sesungguhnya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sungguh dalam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kemabukan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bingung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73.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menimpa/membinasakan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suara keras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pada waktu matahari terbit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74.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Kami jadikan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bagian atasnya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bagian bawahnya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Kami hujani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atas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batu-batu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tanah yang keras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75.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didalam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demikian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sungguh tanda-tanda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 orang-orang yang berfikir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76.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sesungguhnya ia/kota itu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sungguh di jalan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yang tetap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77.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didalam/pada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demikian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sungguh tanda-tanda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 orang-orang yang beriman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78.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adalah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penduduk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Aikah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sungguh orang-orang yang zalim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79.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Kami siksa/binasakan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sesungguhnya keduanya (kota)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sungguh dijalan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nyata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80.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telah mendustakan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penduduk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Hijir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para Rasul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81.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Kami telah mendatangkan kepada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tanda-tanda Kami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maka/tetapi mereka adalah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daripadanya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berpaling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82.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adalah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memahat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gunung-gunung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rumah-rumah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aman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83.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menimpa/membinasakan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suara keras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diwaktu pagi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84.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mencukupi/berguna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adalah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usahakan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85.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menciptakan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langit(jamak)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bumi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diantara keduanya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melainkan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kebenaran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hari kiamat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pasti akan datang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maafkanlah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maaf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yang baik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86.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Tuhanmu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Maha Pencipta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Maha Mengetahui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87.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telah memberikan padamu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tujuh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dua-dua/berulang-ulang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Al Quran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agung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88.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jangan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panjangkan/tunjukkan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kedua matamu/pandanganmu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kepada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beri kesenangan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pasangan/golongan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diantara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jangan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sedih hati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rendahkanlah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sayapmu/dirimu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terhadap orang-orang yang beriman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89.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katakan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sesungguhnya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aku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pemberi peringatan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nyata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90.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sebagaimana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telah menurunkan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atas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membagi-bagi </w:t>
      </w:r>
    </w:p>
    <w:p>
      <w:r>
        <w:br w:type="page"/>
      </w:r>
    </w:p>
    <w:p>
      <w:pPr>
        <w:jc w:val="center"/>
      </w:pPr>
      <w:r>
        <w:rPr>
          <w:rFonts w:ascii="Arial" w:hAnsi="Arial"/>
          <w:b/>
          <w:sz w:val="20"/>
        </w:rPr>
        <w:t>juz 14.: سورة الحجر  :. hal 267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91.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(mereka) menjadikan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 Quran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terbagi-bagi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92.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demi Tuhanmu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sungguh Kami akan menanyai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semuanya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93.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tentang 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adalah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kerjakan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94.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terus-teranglah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dengan/segala 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diperintah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berpaling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musyrik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95.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Kami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memelihara kamu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memperolok-olok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96.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(mereka) menjadikan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beserta/disamping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Tuhan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lain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kelak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mengetahui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97.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mengetahui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bahwasanya kamu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menjadi sempit/sesak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dadamu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apa/sebab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katakan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98.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bertasbihlah kamu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memuji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Tuhanmu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jadilah kamu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dari/termasuk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bersujud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99.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sembahlah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Tuhanmu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sehingga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datang kepadamu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keyakinan </w:t>
      </w:r>
    </w:p>
    <w:p>
      <w:pPr>
        <w:jc w:val="center"/>
      </w:pPr>
      <w:r>
        <w:rPr>
          <w:rFonts w:ascii="Arial" w:hAnsi="Arial"/>
          <w:b/>
          <w:sz w:val="28"/>
        </w:rPr>
        <w:t>16. سورة النحل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telah/pasti datang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ketetapan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janganlah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minta disegerakannya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Maha Suci Dia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Maha Tinggi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persekutukan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 menurunkan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Malaikat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ruh/wahyu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perintahnya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atas/kepada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siapa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 kehendaki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hamba-hambaNya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hendaklah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beri peringatan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bahwasanya Dia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tidak ada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Tuhan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melainkan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Aku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bertakwalah kepadaKu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3.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 menciptakan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langit(jamak)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bumi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kebenaran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Maha Tinggi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persekutukan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4.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 menciptakan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manusia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air mani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tiba-tiba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pembantah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nyata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5.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binatang ternak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 telah menciptakannya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 kalian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didalamnya/padanya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hangat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berbagi manfaat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daripadanya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memakan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6.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bagimu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didalamnya/padanya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bagus/indah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ketika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membawa pulang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ketika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melepaskan keluar </w:t>
      </w:r>
    </w:p>
    <w:p>
      <w:r>
        <w:br w:type="page"/>
      </w:r>
    </w:p>
    <w:p>
      <w:pPr>
        <w:jc w:val="center"/>
      </w:pPr>
      <w:r>
        <w:rPr>
          <w:rFonts w:ascii="Arial" w:hAnsi="Arial"/>
          <w:b/>
          <w:sz w:val="20"/>
        </w:rPr>
        <w:t>juz 14.: سورة النحل  :. hal 268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7.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ia membawa/mengangkat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beban-beban kamu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sampai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suatu negeri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kalian menjadi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sampai kepadanya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melainkan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menyusahkan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Tuhan kalian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sungguh Maha Pengasih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Maha Penyayang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8.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kuda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baghal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keledai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agar kamu menungganginya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perhiasan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Dia menciptakan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yang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(kalian) mengetahui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9.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atas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menuju/menunjukkan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jalan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daripadanya/diantaranya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bengkok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jika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 menghendaki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tentu Dia memberimu petunjuk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semuanya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10.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menurunkan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langit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air/hujan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 kalian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daripadanya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minuman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daripadanya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pohon/tumbuh-tumbuhan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didalamnya/padanya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menggembala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 menumbuhkan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 kalian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tumbuh-tumbuhan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zaitun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kurma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anggur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segala macam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buah-buahan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didalam/pada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demikian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sungguh ada tanda-tanda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 kaum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memikirkan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Dia menundukkan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 kalian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malam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siang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matahari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bulan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bintang-bintang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ditundukkan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perintahNya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sesungguhnya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didalam/pada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demikian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sungguh tanda-tanda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 kaum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berakal/memahami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13.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 adakan/ciptakan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 kalian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bumi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berlainan/bermacam-macam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warnanya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sesungguhnya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didalam/pada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demikian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sungguh tanda-tanda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 kaum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mengingat/ mengambil pelajaran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14.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Dia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menundukkan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lautan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agar kamu makan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daripadanya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daging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lembut/segar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kamu mengeluarkan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daripadanya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perhiasan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memakainya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kamu melihat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bahtera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berlayar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padanya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agar kamu mencari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karunianya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agar kamu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kalian bersyukur </w:t>
      </w:r>
    </w:p>
    <w:p>
      <w:r>
        <w:br w:type="page"/>
      </w:r>
    </w:p>
    <w:p>
      <w:pPr>
        <w:jc w:val="center"/>
      </w:pPr>
      <w:r>
        <w:rPr>
          <w:rFonts w:ascii="Arial" w:hAnsi="Arial"/>
          <w:b/>
          <w:sz w:val="20"/>
        </w:rPr>
        <w:t>juz 14.: سورة النحل  :. hal 269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15.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Dia meletakkan/menancapkan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bumi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gunung-gunung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agar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bergoncang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dengan/untuk kalian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sungai-sungai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jalan-jalan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agar kalian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kalian mendapat petunjuk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16.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tanda-tanda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dengan bintang-bintang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mendapat petunjuk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17.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apakah orang/zat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menciptakan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seperti/sama dengan orang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menciptakan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apakah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ingat/mengambil pelajaran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18.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jika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menghitung-hitung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nikmat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tidakkah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dapat menghitungnya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sungguh Maha Pengampun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Maha Penyayang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19.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mengetahui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rahasiakan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lahirkan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20.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orang-orang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(mereka) menyeru/menyembah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selain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dapat menciptakan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sesuatu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dan/sedang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diciptakan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21.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mati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hidup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merasa/mengerti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kapan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dibangkitkan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22.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Tuhanmu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Tuhan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Maha Esa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orang-orang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beriman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hari akhir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hati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mengingkari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sombong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23.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ragu-ragu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bahwasanya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 mengetahui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rahasiakan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lahirkan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sesungguhnya Dia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 menyukai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sombong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24.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apabila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dikatakan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kepada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apakah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menurunkan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Tuhan kalian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berkata/menjawab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dongeng-dongeng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dahulu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25.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karena mereka membawa/memikul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beban/dosa-dosa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sempurna/sepenuhnya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hari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kiamat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beban/dosa-dosa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menyesatkan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pengetahuan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ingatlah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amat jelek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pikul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26.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membuat tipu daya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sebelum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mendatangkan/menghancurkan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bangunan-bangunan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dasar-dasar/pokok-pokok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lalu tersungkur/jatuh ke bawah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atap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atas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datang kepada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azab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tempat/jurusan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menyadari </w:t>
      </w:r>
    </w:p>
    <w:p>
      <w:r>
        <w:br w:type="page"/>
      </w:r>
    </w:p>
    <w:p>
      <w:pPr>
        <w:jc w:val="center"/>
      </w:pPr>
      <w:r>
        <w:rPr>
          <w:rFonts w:ascii="Arial" w:hAnsi="Arial"/>
          <w:b/>
          <w:sz w:val="20"/>
        </w:rPr>
        <w:t>juz 14.: سورة النحل  :. hal 270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27.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kemudian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hari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kiamat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 menghinakan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Dia berfirman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dimana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sekutu-sekutuKu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kalian adalah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memusuhi/menantang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pada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berkata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(mereka) diberi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ilmu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sesungguhnya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kehinaan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hari ini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kejelekan/azab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kafir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28.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mewafatkan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Malaikat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dalam keadaan zalim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diri mereka sendiri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lalu mereka menyerahkan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penyerahan diri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adalah kami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kerjakan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seburuk-buruk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ya/benar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sesungguhnya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Maha Mengetahui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dengan/terhadap 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kalian adalah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kerjakan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29.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masuklah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pintu-pintu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neraka jahanam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kekal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didalamnya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amat buruk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tempat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sombong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30.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dikatakan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kepada orang-orang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(mereka) bertakwa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apakah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menurunkan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Tuhan kalian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berkata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kebaikan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 orang-orang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berbuat kebaikan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pada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ini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dunia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baik/kebaikan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sungguh kampung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akhirat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lebih baik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sungguh nikmat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perkampungan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bertakwa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31.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surga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'Adn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masuk kedalamnya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mengalir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bawahnya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sungai-sungai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didalamnya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kehendaki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demikian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memberi balasan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bertakwa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32.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mewafatkan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Malaikat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dalam keadaan baik/suci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mengatakan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sejahtera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atas kalian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masuklah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surga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apa/disebabkan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kalian adalah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kerjakan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33.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apakah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menunggu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melainkan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datang kepada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Malaikat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datang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perintah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Tuhanmu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demikian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berbuat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sebelum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menganiaya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akan tetapi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adalah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diri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menganiaya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34.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menimpa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kejahatan-kejahatan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perbuat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meliputi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adalah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perolok-olokan </w:t>
      </w:r>
    </w:p>
    <w:p>
      <w:r>
        <w:br w:type="page"/>
      </w:r>
    </w:p>
    <w:p>
      <w:pPr>
        <w:jc w:val="center"/>
      </w:pPr>
      <w:r>
        <w:rPr>
          <w:rFonts w:ascii="Arial" w:hAnsi="Arial"/>
          <w:b/>
          <w:sz w:val="20"/>
        </w:rPr>
        <w:t>juz 14.: سورة النحل  :. hal 271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35.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berkata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(mereka) musyrik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jika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menghendaki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menyembah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selain Dia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sesuatu/apapun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bapak-bapak kami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kami mengharamkan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selain Dia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sesuatu/apapun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demikian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perbuatan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sebelum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apakah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para Rasul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melainkan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penyampaian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nyata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36.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telah mengutus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dalam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tiap-tiap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umat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seorang Rasul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sembahlah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jauhilah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Tagut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diantara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mendapat petunjuk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diantara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berhak/pasti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atasnya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kesesatan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berjalanlah kamu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bumi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maka/lalu perhatikan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bagaimana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adalah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akibat/kesudahan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berdusta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37.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jika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sangat mengharapkan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atas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petunjuk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memberi petunjuk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 sesatkan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tidak ada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para penolong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38.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mereka bersumpah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sungguh-sungguh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sumpah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membangkitkan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mati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ya/bahkan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janji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benar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akan tetapi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kebanyakan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manusia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mengetahui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39.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karena Dia hendak menjelaskan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kepada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perselisihkan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didalamnya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agar mengetahui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kafir/ingkar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bahwasanya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adalah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berdusta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40.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hanyalah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perkataan Kami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terhadap sesuatu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apabila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Kami menghendakinya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bahwa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Kami katakan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kepadanya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adalah/jadilah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adalah/jadilah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41.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orang-orang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(mereka) berhijrah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didalam/pada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sesudah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aniaya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pasti Kami memberi tempat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dunia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baik/kebaikan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sungguh pahala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akhirat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lebih besar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jika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adalah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mengetahui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42.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(mereka) bersabar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atas/kepada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Tuhan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bertawakkal </w:t>
      </w:r>
    </w:p>
    <w:p>
      <w:r>
        <w:br w:type="page"/>
      </w:r>
    </w:p>
    <w:p>
      <w:pPr>
        <w:jc w:val="center"/>
      </w:pPr>
      <w:r>
        <w:rPr>
          <w:rFonts w:ascii="Arial" w:hAnsi="Arial"/>
          <w:b/>
          <w:sz w:val="20"/>
        </w:rPr>
        <w:t>juz 14.: سورة النحل  :. hal 272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43.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mengutus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sebelum kamu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kecuali/melainkan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 laki-laki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Kami beri wahyu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kepada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tanyakanlah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ahli/mempunyai pengetahuan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dzikir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jika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kalian adalah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(kalian) mengetahui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44.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keterangan-keterangan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kitab-kitab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Kami turunkan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kepadamu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peringatan/Al Quran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agar kamu menerangkan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kepada manusia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telah diturunkan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kepada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agar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berfikir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45.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apakah merasa aman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membuat rencana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kejahatan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bahwa akan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membenamkan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dengan/bersama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bumi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datang kepada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azab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arah/tempat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menyadari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46.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 mengazab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dalam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perjalanan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menolak/melepaskan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47.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 mengazab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atas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keadaan takut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Tuhan kalian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sungguh Maha Pengasih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Maha Penyayang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48.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apakah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memperhatikan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kepada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telah menciptakan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sesuatu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condong/berteduh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bayangannya/naungannya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kanan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kiri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bersujud/tunduk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kepada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dan/sedang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berrendah diri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49.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kepada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bersujud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langit(jamak)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bumi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makhluk yang melata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para Malaikat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dan/sedang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menyombongkan diri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50.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takut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Tuhan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mereka mengerjakan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diperintahkan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51.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berfirman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jangan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mengambil/menyembah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dua Tuhan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dua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hanyalah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Tuhan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satu/esa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kepadaKu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hendaknya kamu takut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52.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bagiNya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langit(jamak)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bumi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untukNya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agama/ketaatan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selama-lamanya/tetap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apakah selain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bertakwa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53.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dengan/untuk kalian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nikmat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kemudian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apabila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menimpa kamu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bahaya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kepadanya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berteriak/minta tolong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54.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kemudian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apabila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 telah menghilangkan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bahaya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kalian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apabila/tiba-tiba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segolongan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diantara kamu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Tuhan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mempersekutukan </w:t>
      </w:r>
    </w:p>
    <w:p>
      <w:r>
        <w:br w:type="page"/>
      </w:r>
    </w:p>
    <w:p>
      <w:pPr>
        <w:jc w:val="center"/>
      </w:pPr>
      <w:r>
        <w:rPr>
          <w:rFonts w:ascii="Arial" w:hAnsi="Arial"/>
          <w:b/>
          <w:sz w:val="20"/>
        </w:rPr>
        <w:t>juz 14.: سورة النحل  :. hal 273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55.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karena mereka mengingkari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kami telah berikan kepada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bersenang-senanglah kamu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kelak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(kalian) mengetahui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56.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mereka menjadikan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untuk 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mengetahui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kami telah rezekikan kepada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demi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sungguh kamu akan ditanya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dari/tentang 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kalian adalah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ada-adakan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57.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mereka menjadikan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anak-anak perempuan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Maha Suci Dia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bagi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sukai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58.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apabila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dikabarkan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seseorang dari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anak perempuan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jadilah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mukanya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menghitam/suram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dia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sangat marah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59.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ia menyembunyikan diri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kaum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seburuk-buruk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dikabarkan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dengannya/kepadanya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apakah ia akan memelihara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atas/dengan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kehinaan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ia menguburkan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didalam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tanah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ingatlah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alangkah buruknya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tetapkan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60.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 orang-orang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beriman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akhirat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perumpamaan/sifat-sifat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buruk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bagi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perumpamaan/sifat-sifat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tinggi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Dia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Maha Perkasa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Maha Bijaksana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61.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jikalau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mengambil/menghukum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manusia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karena kelaziman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 meninggalkannya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makhluk yang melata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akan tetapi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menangguhkan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sampai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waktu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ditentukan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apabila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telah datang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waktu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dapat mengundurkan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sesaat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dapat mendahulukan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62.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mereka menjadikan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benci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mengucapkan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lidah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kedustaan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bahwasanya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kebaikan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diragukan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bahwasanya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neraka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bahwasanya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segera dimasukkan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63.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demi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sesungguhnya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Kami telah mengutus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kepada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umat-umat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sebelum kamu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lalu menjadikan memandang baik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bagi/kepada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syaitan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perbuatan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dia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pemimpin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hari itu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bagi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azab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yang pedih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64.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menurunkan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kepadamu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Kitab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melainkan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agar kamu menjelaskan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kepada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apa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perselisihkan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 dalamnya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petunjuk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rahmat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 kaum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beriman </w:t>
      </w:r>
    </w:p>
    <w:p>
      <w:r>
        <w:br w:type="page"/>
      </w:r>
    </w:p>
    <w:p>
      <w:pPr>
        <w:jc w:val="center"/>
      </w:pPr>
      <w:r>
        <w:rPr>
          <w:rFonts w:ascii="Arial" w:hAnsi="Arial"/>
          <w:b/>
          <w:sz w:val="20"/>
        </w:rPr>
        <w:t>juz 14.: سورة النحل  :. hal 274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65.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menurunkan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langit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air/hujan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maka/lalu Dia menghidupkan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bumi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sesudah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matinya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pada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demikian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sungguh tanda-tanda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 kaum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mendengarkan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66.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 kalian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didalam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binatang ternak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sungguh pelajaran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memberi minuman kamu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didalam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perutnya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antara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kotoran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darah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susu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bersih/suci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mudah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 orang-orang yang meminum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67.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buah-buahan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kurma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anggur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mengambil/membuat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daripadanya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memabukkan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rezki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baik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sesungguhnya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pada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demikian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sungguh tanda-tanda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 kaum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berfikir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68.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telah mewahyukan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Tuhanmu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kepada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lebah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hendaklah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ambil/buat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gunung-gunung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rumah/sarang-sarang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pohon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dari 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dirikan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69.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kemudian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makanlah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tiap-tiap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buah-buahan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lalu berjalanlah/tempuhlah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jalan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Tuhanmu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merendahkan diri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keluar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perutnya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minuman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bermacam-macam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warnanya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didalamnya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obat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 manusia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pada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demikian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sungguh tanda-tanda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 kaum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memikirkan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70.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menciptakan kalian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kemudian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 mewafatkan kamu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diantara kamu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dikembalikan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kepada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paling lemah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umur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supaya/sehingga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ia mengetahui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sesudah/pernah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pengetahuan/diketahui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sesuatu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Maha Mengetahui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Maha Kuasa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71.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melebihkan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sebagian kamu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sebagian yang lain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dalam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rezki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(mereka) dilebihkan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mengembalikan/berikan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rezki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atas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memiliki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hamba sahaya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didalamnya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sama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apakah dengan nikmat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mengingkari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72.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menjadikan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 kalian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diri kalian sendiri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jodoh/isteri-isteri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Dia menjadikan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 kalian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isteri-isterimu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anak-anak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cucu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Dia memberi rezki kamu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yang baik-baik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apakah dengan yang batil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beriman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dengan nikmat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mengingkari </w:t>
      </w:r>
    </w:p>
    <w:p>
      <w:r>
        <w:br w:type="page"/>
      </w:r>
    </w:p>
    <w:p>
      <w:pPr>
        <w:jc w:val="center"/>
      </w:pPr>
      <w:r>
        <w:rPr>
          <w:rFonts w:ascii="Arial" w:hAnsi="Arial"/>
          <w:b/>
          <w:sz w:val="20"/>
        </w:rPr>
        <w:t>juz 14.: سورة النحل  :. hal 275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73.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mereka menyembah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selain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memiliki/memberi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kepada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rezki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langit(jamak)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bumi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sedikitpun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berkuasa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74.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jangan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buat/adakan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perumpamaan (sekutu-sekutu)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mengetahui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kalian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(kalian) mengetahui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75.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membuat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perumpamaan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hamba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dimiliki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berkuasa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sesuatu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orang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Kami beri rezkinya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Kami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rezki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baik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maka/lalu dia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menafkahkan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sebagian daripadanya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sembunyi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terang-terangan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apakah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sama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segala puji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bahkan/tetapi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kebanyakan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mengetahui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76.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membuat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perumpamaan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dua orang laki-laki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salah satu dari keduanya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bisu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 berkuasa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atas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sesuatu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dia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bergantung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atas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tuannya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dimana saja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dihadapkannya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 mendatangkan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kebaikan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apakah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sama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orang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menyuruh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adil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dia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atas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jalan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lurus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77.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bagi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kegaiban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langit(jamak)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bumi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tidaklah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urusan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kiamat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melainkan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seperti sekejap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penglihatan mata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lebih dekat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sesungguhnya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segala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sesuatu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Maha Kuasa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78.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mengeluarkan kamu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perut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ibu-ibu kamu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(kalian) mengetahui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sesuatu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Dia jadikan (berikan)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 kalian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pendengaran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penglihatan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hati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agar kalian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kalian bersyukur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79.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memperhatikan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kepada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burung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ditundukkan/dimudahkan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awan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langit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 ada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menahannya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melainkan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pada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demikian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sungguh tanda-tanda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 kaum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beriman </w:t>
      </w:r>
    </w:p>
    <w:p>
      <w:r>
        <w:br w:type="page"/>
      </w:r>
    </w:p>
    <w:p>
      <w:pPr>
        <w:jc w:val="center"/>
      </w:pPr>
      <w:r>
        <w:rPr>
          <w:rFonts w:ascii="Arial" w:hAnsi="Arial"/>
          <w:b/>
          <w:sz w:val="20"/>
        </w:rPr>
        <w:t>juz 14.: سورة النحل  :. hal 276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80.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menjadikan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 kalian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rumah-rumahmu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tempat tinggal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menjadikan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 kalian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kulit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binatang ternak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rumah-rumah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merasa ringannya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hari/diwaktu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perjalananmu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hari/diwaktu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berhentimu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bulu-bulunya (domba)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bulu-bulunya (unta)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rambutnya (kambing)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perkakas rumah tangga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kesenangan (perhiasan)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sampai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waktu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81.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menjadikan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 kalian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 ciptakan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naungan/tempat berteduh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Dia jadikan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 kalian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gunung-gunung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tempat tinggal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Dia jadikan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 kalian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pakaian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melindungimu/memeliharamu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panas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pakaian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melindungimu/memeliharamu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peperanganmu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demikianlah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 menyempurnakan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nikmatNya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atas kalian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agar kalian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berserah diri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82.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jika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berpaling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sesungguhnya hanyalah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penyampaian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nyata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83.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mengetahui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nikmat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kemudian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mengingkarinya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kebanyakan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kafir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84.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dihari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membangkitkan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setiap/tiap-tiap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umat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seorang saksi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kemudian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diizinkan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 orang-orang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kafir/ingkar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dibolehkan minta maaf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85.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ketika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menyaksikan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(mereka) zalim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azab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diringankan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diberi tangguh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86.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ketika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melihat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(mereka) mempersekutukan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sekutu-sekutu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berkata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ya Tuhan kami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ini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sekutu-sekutu kami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adalah kami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menyeru/menyembah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selain Engkau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mereka hadapkan/katakan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kepada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perkataan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sesungguhnya kalian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sungguh orang-orang pendusta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87.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mereka dihadapkan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kepada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pada hari itu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penyerahan/tunduk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sesat/hilang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adalah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ada-adakan </w:t>
      </w:r>
    </w:p>
    <w:p>
      <w:r>
        <w:br w:type="page"/>
      </w:r>
    </w:p>
    <w:p>
      <w:pPr>
        <w:jc w:val="center"/>
      </w:pPr>
      <w:r>
        <w:rPr>
          <w:rFonts w:ascii="Arial" w:hAnsi="Arial"/>
          <w:b/>
          <w:sz w:val="20"/>
        </w:rPr>
        <w:t>juz 14.: سورة النحل  :. hal 277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88.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kafir/ingkar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mereka menghalang-halangi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jalan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Kami tambahkan kepada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siksaan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diatas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siksa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apa/disebabkan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adalah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membuat kerusakan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89.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dihari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membangkitkan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pada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tiap-tiap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umat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seorang saksi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atas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diri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Kami datangkan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kamu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menjadi saksi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atas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itu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Kami turunkan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Kitab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penjelasan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 tiap-tiap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sesuatu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petunjuk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rahmat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kabar gembira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 orang-orang yang berserah diri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90.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 menyuruh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keadilan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kebaikan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mendatangkan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memiliki hubungan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kerabat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Dia melarang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perbuatan keji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munkar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kedurhakaan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 memberi pengajaran kepadamu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agar kalian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ingat/mengerti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91.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penuhilah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janji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apabila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berjanji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jangan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rusak/langgar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sumpah-sumpah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sesudah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peneguhannya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telah menjadikan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 kalian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jaminan/saksi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sesungguhnya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 mengetahui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kerjakan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92.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jangan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kalian menjadi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seperti orang perempuan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merusak/mengurai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benangnya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sesudah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kuat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tenunan/pintal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menjadikan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sumpahmu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tipu daya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diantara kamu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bahwa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adalah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umat/golongan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lebih banyak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umat/golongan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hanyalah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mengujimu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sungguh Dia akan menjelaskan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 kalian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pada hari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kiamat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kalian adalah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didalamnya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perselisihkan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93.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kalau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menghendaki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niscaya Dia menjadikan kamu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umat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satu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akan tetapi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 menyesatkan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siapa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 kehendaki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Dia memberi petunjuk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siapa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 kehendaki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sungguh kamu akan ditanya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dari/tentang 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kalian adalah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kerjakan </w:t>
      </w:r>
    </w:p>
    <w:p>
      <w:r>
        <w:br w:type="page"/>
      </w:r>
    </w:p>
    <w:p>
      <w:pPr>
        <w:jc w:val="center"/>
      </w:pPr>
      <w:r>
        <w:rPr>
          <w:rFonts w:ascii="Arial" w:hAnsi="Arial"/>
          <w:b/>
          <w:sz w:val="20"/>
        </w:rPr>
        <w:t>juz 14.: سورة النحل  :. hal 278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94.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jangan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ambil/menjadikan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sumpahmu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tipu daya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diantara kamu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tergelincir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tapak/kaki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sesudah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tegaknya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kamu akan merasakan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kejelekan/bahaya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apa/disebabkan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menghalang-halangi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jalan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bagimu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azab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besar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95.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jangan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membeli/menukar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perjanjian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harga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sedikit/murah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hanyalah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disisi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ia/itulah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lebih baik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 kalian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jika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kalian adalah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(kalian) mengetahui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96.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disisimu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akan lenyap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disisi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kekal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sungguh Kami akan memberi balasan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(mereka) sabar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pahala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yang lebih baik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adalah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kerjakan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97.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barang siapa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mengerjakan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kebajikan/saleh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laki-laki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perempuan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dia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 yang beriman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sungguh Kami akan menghidupkan dia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penghidupan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yang baik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sungguh Kami akan memberi balasan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pahala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yang lebih baik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adalah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kerjakan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98.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apabila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membaca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 Quran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hendaklah kamu mohon perlindungan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kepada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syaitan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terkutuk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99.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ia (syaitan)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tidak ada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kekuasaan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atas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beriman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atas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Tuhan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bertawakkal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100.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hanyalah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kekuasaan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atas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menjadikan pemimpin dia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orang-orang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mempersekutukan Tuhan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101.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apabila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ganti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suatu ayat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ditempat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ayat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lebih mengetahui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dengan/terhadap 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 turunkan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berkata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hanyalah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mengada-adakan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bahkan/tetapi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kebanyakan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mengetahui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102.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katakan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menurunkannya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Ruhul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Qudus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Tuhanmu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kebenaran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untuk meneguhkan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beriman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petunjuk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kabar gembira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 orang-orang yang berserah diri </w:t>
      </w:r>
    </w:p>
    <w:p>
      <w:r>
        <w:br w:type="page"/>
      </w:r>
    </w:p>
    <w:p>
      <w:pPr>
        <w:jc w:val="center"/>
      </w:pPr>
      <w:r>
        <w:rPr>
          <w:rFonts w:ascii="Arial" w:hAnsi="Arial"/>
          <w:b/>
          <w:sz w:val="20"/>
        </w:rPr>
        <w:t>juz 14.: سورة النحل  :. hal 279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103.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mengetahui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bahwasanya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(mereka) mengatakan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hanyalah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mengejar dia (Muhammad)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seorang manusia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lisan/bahasa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tuduhkan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kepadanya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bahasa ajam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dan/sedang ini (Al Quran)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lisan/bahasa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Arab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yang nyata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104.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beriman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kepada ayat-ayat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memberi petunjuk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bagi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azab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yang pedih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105.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hanyalah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mengada-adakan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kedustaan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beriman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kepada ayat-ayat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mereka itu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pendusta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106.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barang siapa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kafir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kepada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sesudah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imannya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kecuali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dipaksa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hatinya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tenteram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iman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akan tetapi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barang siapa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melapangkan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kakafiran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dada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atas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kemurkaan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bagi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azab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besar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107.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demikian itu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bahwasanya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sangat mencintai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kehidupan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dunia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akhirat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bahwasanya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memberi petunjuk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kaum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kafir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108.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itu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telah mengunci mati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atas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hati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pendengaran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penglihatan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mereka itu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lalai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109.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ragu-ragu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bahwasanya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akhirat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rugi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110.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kemudian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sesungguhnya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Tuhanmu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 orang-orang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(mereka) berhijrah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sesudah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dicoba/diuji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kemudian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berjihad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mereka bersabar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Tuhanmu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sesudah itu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sungguh Maha Pengampun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Maha Penyayang </w:t>
      </w:r>
    </w:p>
    <w:p>
      <w:r>
        <w:br w:type="page"/>
      </w:r>
    </w:p>
    <w:p>
      <w:pPr>
        <w:jc w:val="center"/>
      </w:pPr>
      <w:r>
        <w:rPr>
          <w:rFonts w:ascii="Arial" w:hAnsi="Arial"/>
          <w:b/>
          <w:sz w:val="20"/>
        </w:rPr>
        <w:t>juz 14.: سورة النحل  :. hal 280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111.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pada hari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datang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tiap-tiap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mendebat/membela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dirinya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dipenuhi/disempurnakan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tiap-tiap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telah dikerjakan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dan/sedang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dianiaya/dirugikan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112.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membuat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perumpamaan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suatu negeri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adalah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aman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tenteram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datang kepadanya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rezkinya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melimpah ruah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tiap-tiap/segala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tempat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maka/tetapi mengingkari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nikmat-nikmat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merasakannya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pakaian (perasaan)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kelaparan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ketakutan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apa/disebabkan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adalah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perbuat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113.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telah datang kepada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seorang Rasul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diantara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maka/tetapi mereka mendustakannya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menimpa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azab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zalim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114.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makanlah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memberi rezki kepadamu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halal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baik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bersyukurlah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nikmat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jika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kalian adalah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kepadaNya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menyembah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115.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hanyalah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diharamkan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atas kalian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bangkai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darah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daging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babi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disembelih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selain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maka/tetapi barang siapa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terpaksa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tidak/bukan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aniaya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melampaui batas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Maha Pengampun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Maha Penyayang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116.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jangan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mengatakan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terhadap 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mensifatkan/menyebutkan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lidahmu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kedustaan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ini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halal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ini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haram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untuk kamu mengada-adakan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atas/terhadap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kedustaan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(mereka) mengada-adakan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atas/terhadap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kedustaan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beruntung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117.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kesenangan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sedikit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bagi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azab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pedih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118.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atas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Yahudi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haramkan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ceritakan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atasmu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sebelum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tidaklah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Kami menganiaya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akan tetapi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adalah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diri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menganiaya </w:t>
      </w:r>
    </w:p>
    <w:p>
      <w:r>
        <w:br w:type="page"/>
      </w:r>
    </w:p>
    <w:p>
      <w:pPr>
        <w:jc w:val="center"/>
      </w:pPr>
      <w:r>
        <w:rPr>
          <w:rFonts w:ascii="Arial" w:hAnsi="Arial"/>
          <w:b/>
          <w:sz w:val="20"/>
        </w:rPr>
        <w:t>juz 14.: سورة النحل  :. hal 281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119.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kemudian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sesungguhnya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Tuhanmu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 orang-orang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(mereka) mengerjakan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kejahatan/kesalahan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dengan/karena kebodohan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kemudian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bertaubat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sesudah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demikian/itu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mereka mengadakan perbaikan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sesungguhnya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Tuhanmu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sesudahnya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sungguh Maha Pengampun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Maha Penyayang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120.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Ibrahim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adalah dia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umat/seorang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taat/patuh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bagi/kepada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lurus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 ada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dari/termasuk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musyrik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121.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yang mensyukuri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kepada nikmatnya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 memilihnya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Dia memberi petunjuk kepadanya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kepada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jalan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lurus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122.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Kami berikannya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dunia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kebaikan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sesungguhnya dia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akhirat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sungguh termasuk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saleh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123.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kemudian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wahyukan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kepadamu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hendaklah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ikutilah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agama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Ibrahim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lurus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tidak/bukan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adalah dia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musyrik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124.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hanyalah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dijadikan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hari Sabtu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(mereka) berselisih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didalamnya/padanya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sesungguhnya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Tuhanmu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sungguh akan memutuskan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diantara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pada hari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kiamat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tentang 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adalah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didalamnya/padanya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perselisihkan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125.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serulah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kepada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jalan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Tuhanmu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hikmah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pelajaran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yang baik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bantahlah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(cara)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baik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sesungguhnya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Tuhanmu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lebih mengetahui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dengan/pada siapa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tersesat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jalanNya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Dia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lebih mengetahui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dengan/pada orang-orang yang mendapat petunjuk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126.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jika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membalas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balaslah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semisal/sebanding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dibalas/ditimpa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jika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bersabar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sesungguhnya itu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lebih baik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 orang-orang yang bersabar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127.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bersabar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tidaklah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kesabaranmu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melainkan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jangan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bersedih hati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jangan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adalah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dalam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kesempitan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dari/terhadap 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tipu dayakan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128.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beserta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(mereka) bertakwa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orang-orang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berbuat kebaikan </w:t>
      </w:r>
    </w:p>
    <w:p>
      <w:r>
        <w:br w:type="page"/>
      </w:r>
    </w:p>
    <w:p>
      <w:pPr>
        <w:jc w:val="center"/>
      </w:pPr>
      <w:r>
        <w:rPr>
          <w:rFonts w:ascii="Arial" w:hAnsi="Arial"/>
          <w:b/>
          <w:sz w:val="20"/>
        </w:rPr>
        <w:t>juz 15.: سورة الإسراء  :. hal 282</w:t>
      </w:r>
    </w:p>
    <w:p>
      <w:pPr>
        <w:jc w:val="center"/>
      </w:pPr>
      <w:r>
        <w:rPr>
          <w:rFonts w:ascii="Arial" w:hAnsi="Arial"/>
          <w:b/>
          <w:sz w:val="28"/>
        </w:rPr>
        <w:t>17. سورة الإسراء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Maha Suci (Allah)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telah memperjalankan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hamba-Nya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pada suatu malam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Masjid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 Haram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Masjid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 Aqsha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Kami berkahi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sekelilingnya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untuk Kami perlihatkannya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sebagian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tanda-tanda Kami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sesungguhnya Dia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Maha Mendengar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Maha Melihat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Kami berikan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Musa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Kitab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Kami jadikannya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petunjuk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 Bani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Israil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bahwa janganlah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mengambil/menjadikan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selain Aku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penolong/pelindung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3.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keturunan (anak cucu)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Kami bawa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bersama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Nuh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sesungguhnya dia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adalah dia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seorang hamba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banyak bersyukur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4.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Kami telah tetapkan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kepada/terhadap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Bani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Israil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 dalam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Kitab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sungguh kamu akan membuat kerusakan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muka bumi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dua kali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pasti kamu menyombongkan diri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kesombongan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yang besar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5.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tatkala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datang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janji (waktu)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yang pertama dari keduanya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Kami utus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 kalian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hamba-hamba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 Kami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mempunyai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kekuatan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sangat/besar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lalu mereka merajalela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 celah-celah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rumah-rumah (kampung)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adalah itu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janji/ketetapan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terlaksana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6.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kemudian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kembalikan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 kalian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giliran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atas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kami membantumu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harta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anak-anak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Kami jadikan kamu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lebih banyak/besar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kelompok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7.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jika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berbuat baik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berbuat baik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 dirimu sendiri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jika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berbuat jahat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baginya (dirinya)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ketika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datang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janji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terakhir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untuk memburukkan/menyuramkan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muka-muka kamu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untuk mereka masuk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masjid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sebagaimana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memasukinya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pertama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kali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untuk mereka menguasai/membinasakan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dapati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penguasaan sepenuhnya </w:t>
      </w:r>
    </w:p>
    <w:p>
      <w:r>
        <w:br w:type="page"/>
      </w:r>
    </w:p>
    <w:p>
      <w:pPr>
        <w:jc w:val="center"/>
      </w:pPr>
      <w:r>
        <w:rPr>
          <w:rFonts w:ascii="Arial" w:hAnsi="Arial"/>
          <w:b/>
          <w:sz w:val="20"/>
        </w:rPr>
        <w:t>juz 15.: سورة الإسراء  :. hal 283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8.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mudah-mudahan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Tuhan kalian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bahwa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memberi rahmat kepadamu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jika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kembali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Kami kembali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Kami jadikan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neraka Jahannam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 orang-orang kafir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tempat berkumpul/penjara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9.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ini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Al-Qur'an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memberi petunjuk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lebih lurus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memberi kabar gembira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mukmin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(mereka) mengerjalan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kebajikan/amal saleh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bahwasanya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pahala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yang besar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10.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bahwasanya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(mereka)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beriman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dengan/kepada hari akhirat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sediakan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azab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yang pedih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mendo'a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manusia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dengan/untuk kejahatan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do'anya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dengan/untuk kebaikan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adalah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manusia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tergesa-gesa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Kami jadikan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malam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siang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dua tanda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maka/lalu Kami hapuskan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tanda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malam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kami jadikan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tanda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siang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terang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agar kamu mencari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karunia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Tuhan kalian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supaya kamu mengetahui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bilangan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tahun-tahun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perhitungan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tiap-tiap/segala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sesuatu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jelaskannya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cukup jelas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13.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tiap-tiap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manusia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Kami gantungkan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kalungnya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pada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lehernya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akan kami keluarkan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hari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kiamat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kitab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ditemuinya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terbuka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14.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bacalah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kitabmu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cukuplah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dirimu sendiri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hari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perhitungan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15.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barang siapa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mendapat petunjuk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sesungguhnya hanyalah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 mendapat petunjuk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bagi/untuk dirinya sendiri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barangsiapa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tersesat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sesungguhnya hanyalah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 tersesat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atasnya (dirinya)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dapat memikul beban (dosa)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pemikul beban (orang yang berdosa)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beban/dosa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(orang) lain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tidaklah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mengazab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sehingga/sebelum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mengutus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seorang Rasul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16.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apabila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kehendaki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bahwa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membinasakan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suatu negeri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perintahkan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hidup mewah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maka/tetapi mereka durhaka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 dalamnya (negeri itu)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berhak/pantas berlaku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atasnya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perkataan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Kami hancurkannya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sehancur-hancurnya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17.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berapa banyaknya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telah binasakan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kurun-kurun/generasi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sesudah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Nuh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cukuplah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Tuhanmu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dengan/terhadap dosa-dosa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hamba-hamba-Nya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Maha Mengetahui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Maha Melihat </w:t>
      </w:r>
    </w:p>
    <w:p>
      <w:r>
        <w:br w:type="page"/>
      </w:r>
    </w:p>
    <w:p>
      <w:pPr>
        <w:jc w:val="center"/>
      </w:pPr>
      <w:r>
        <w:rPr>
          <w:rFonts w:ascii="Arial" w:hAnsi="Arial"/>
          <w:b/>
          <w:sz w:val="20"/>
        </w:rPr>
        <w:t>juz 15.: سورة الإسراء  :. hal 284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18.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barangsiapa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adalah dia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 menghendaki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kesegaran (kehidupan sekarang)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Kami segerakan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padanya (di dunia)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apa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Kami kehendaki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 siapa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Kami kehendaki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kemudian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Kami jadikan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neraka Jahannam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 memasukinya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tercela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terusir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19.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barangsiapa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menghendaki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kehidupan akhirat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dia berusaha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usahanya (ke arah itu)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dan/sedang dia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 mukmin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mereka itu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adalah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usaha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disyukuri (dibalas dengan baik)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20.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masing-masing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berikan bantuan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ini (golongan ini)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mereka itu (golongan itu)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pemberian/kemurahan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Tuhanmu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ada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pemberian/kemurahan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Tuhanmu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terhalang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21.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perhatikanlah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bagaimana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Kami melebihkan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sebagian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atas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sebagian yang lain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sungguh kehidupan akhirat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lebih besar/tinggi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derajat/tingkatan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lebih besar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keutamaan/kelebihan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22.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janganlah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menjadikan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bersama/di samping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tuhan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lain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kamu duduk/menjadi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tercela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terhina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23.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menetapkan/memerintahkan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Tuhanmu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bahwa jangan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menyembah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melainkan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kepada Dia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terhadap kedua orangtua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berbuat baik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adapun/jika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telah sampai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 sisimu/dalam pemeliharaanmu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besar/tua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salah satu dari keduanya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kedua-duanya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jangan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berkata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kepada keduanya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jangan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membentak keduanya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berkatalah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kepada keduanya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perkataan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mulia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24.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turunkan/rendahkan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terhadap keduanya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sayap (dirimu)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rendah diri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dari/dengan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kasih-sayang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ucapkanlah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(wahai) Tuhanku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kasihanilah keduanya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sebagaimana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keduanya memeliharaku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waktu kecil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25.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Tuhan kalian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lebih mengetahui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dengan/terhadap 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dalam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jiwamu/hatimu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jika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kalian menjadi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baik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sesungguhnya Dia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adalah Dia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 orang-orang bertaubat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Maha Pengampun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26.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berikanlah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keluarga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yang dekat/kerabat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haknya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orang-orang miskin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orang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yang dalam perjalanan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jangan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memboroskan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boros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27.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boros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adalah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teman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syaitan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adalah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syaitan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kepada Tuhannya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ingkar </w:t>
      </w:r>
    </w:p>
    <w:p>
      <w:r>
        <w:br w:type="page"/>
      </w:r>
    </w:p>
    <w:p>
      <w:pPr>
        <w:jc w:val="center"/>
      </w:pPr>
      <w:r>
        <w:rPr>
          <w:rFonts w:ascii="Arial" w:hAnsi="Arial"/>
          <w:b/>
          <w:sz w:val="20"/>
        </w:rPr>
        <w:t>juz 15.: سورة الإسراء  :. hal 285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28.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jika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berpaling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mencari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rahmat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Tuhanmu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mengharapkannya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katakanlah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kepada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perkataan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lemah lembut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29.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jangan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jadikan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tanganmu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terbelenggu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kepada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lehermu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jangan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mengulurkannya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segala/habis-habis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uluran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kamu akan duduk/menjadi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tercela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penyesalan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30.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Tuhanmu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mengulurkan/melapangkan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rezeki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kepada siapa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 kehendaki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Dia menentukan/menyempitkan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sesungguhnya Dia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adalah Dia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hamba-hamba-Nya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Maha Mengetahui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Maha Melihat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31.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janganlah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membunuh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anak-anakmu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takut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kepaan/kemiskinan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Kami memberi rezeki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kepadamu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membunuh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adalah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kesalahan/dosa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besar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32.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janganlah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mendekati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zina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sesungguhnya ia/zina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adalah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perbuatan yang keji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sangat buruk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jalan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33.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janganlah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membunuh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jiwa/seseorang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mengharamkan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kecuali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benar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barangsiapa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dibunuh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teraniaya/zalim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sesungguhnya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Kami telah jadikan/memberikan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kepada ahli warisnya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kekuasaan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jangan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melampaui batas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dalam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pembunuhan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sesungguhnya dia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adalah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 yang mendapat pertolongan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34.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janganlah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mendekati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harta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anak yatim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melainkan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(cara)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lebih baik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sehingga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ia sampai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dewasanya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penuhilah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janji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sesungguhnya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janji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adalah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ditanya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35.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penuhilah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takaran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apabila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menakar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timbanglah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adil/neraca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lurus/benar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demikian itu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lebih baik/utama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lebih baik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kesudahan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36.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jangan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mengikuti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yang tidak ada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dengannya/tentangnya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pengetahuan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sesungguhnya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pendengaran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penglihatan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hati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tiap-tiap/semuanya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mereka/itu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adalah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padanya/tentang itu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ditanya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37.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jangan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berjalan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muka bumi ini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sombong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sesungguhnya kamu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dapat menembus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bumi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kamu tidak 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sampai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gunung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panjang/tinggi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38.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tiap-tiap/semua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demikian/itu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adalah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kejahatannya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 sisi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Tuhanmu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dibenci </w:t>
      </w:r>
    </w:p>
    <w:p>
      <w:r>
        <w:br w:type="page"/>
      </w:r>
    </w:p>
    <w:p>
      <w:pPr>
        <w:jc w:val="center"/>
      </w:pPr>
      <w:r>
        <w:rPr>
          <w:rFonts w:ascii="Arial" w:hAnsi="Arial"/>
          <w:b/>
          <w:sz w:val="20"/>
        </w:rPr>
        <w:t>juz 15.: سورة الإسراء  :. hal 286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39.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demikian/itu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mewahyukan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kepadamu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Tuhanmu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dari/sebagian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hikmah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jangan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menjadikan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bersama/di samping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tuhan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lain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kamu dicampakkan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dalam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neraka Jahannam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tercela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terbuang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40.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apakah mensifatkan/memilihkan kamu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Tuhan kalian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anak-anak laki-laki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dan/sedang Dia mengambil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dari/diantara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para Malaikat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anak-anak perempuan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sesungguhnya kalian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sungguh kamu mengucapkan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perkataan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besar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41.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telah mengulang-ulang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 dalam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ini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 Qur'an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supaya mereka ingat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menambah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melainkan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lari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42.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katakanlah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jikalau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ada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bersama Dia/disamping Dia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tuhan-tuhan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sebagaimana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katakan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jika demikian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tentu (tuhan-tuhan itu) mencari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kepada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yang mempunyai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'Arsy'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jalan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43.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Maha Suci Dia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Maha Tinggi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katakan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ketinggian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besar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44.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bertasbih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kepada-Nya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langit(jamak)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tujuh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bumi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apa/siapa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didalamnya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sesuatu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melainkan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bertasbih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memuji-Nya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akan tetapi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mengerti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tasbih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sesungguhnya Dia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adalah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Maha Penyantun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Maha Pengampun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45.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apabila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membaca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 Quran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jadikan/adakan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antara kamu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antara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(mereka)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beriman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kehidupan akhirat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tabir/dinding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terutup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46.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Kami jadikan/adakan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hati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tutup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(tidak) dapat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memahaminya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dalam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telinga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sumbat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apabila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menyebut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Tuhanmu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dalam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Al-Qur'an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sendiri-Nya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berpaling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atas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belakang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lari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47.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lebih mengetahui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mendengarkan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tatkala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mendengarkan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kepadamu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tatkala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berbisik-bisik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tatkala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berkat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zalim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mengikuti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melainkan/hanyalah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seorang laki-laki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tersihir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48.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perhatikanlah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bagaimana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membuat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terhadapmu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perumpamaan-perumpamaan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mereka tersesat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mendapatkan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jalan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49.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mereka berkata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apakah apabila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adalah kami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tulang belulang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benda-benda yang hancur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apakah sesungguhnya kami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pasti akan dibangkitkan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makhluk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baru </w:t>
      </w:r>
    </w:p>
    <w:p>
      <w:r>
        <w:br w:type="page"/>
      </w:r>
    </w:p>
    <w:p>
      <w:pPr>
        <w:jc w:val="center"/>
      </w:pPr>
      <w:r>
        <w:rPr>
          <w:rFonts w:ascii="Arial" w:hAnsi="Arial"/>
          <w:b/>
          <w:sz w:val="20"/>
        </w:rPr>
        <w:t>juz 15.: سورة الإسراء  :. hal 287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50.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katakanlah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jadilah kamu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batu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besi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51.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suatu makhluk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apa/makhluk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besar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dalam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dadamu/menurut fikiranmu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mereka akan berkata/bertanya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siapa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mengembalikan kami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katakanlah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menciptakan kamu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pertama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kali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lalu mereka menggeleng-gelengkan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kepadamu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kepala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mereka berkata/bertanya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kapan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ia/itu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katakanlah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mudah-mudahan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bahwa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adalah 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dekat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52.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pada hari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 memanggil kamu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maka/lalu kamu mematuhi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memuji-Nya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kamu menyangka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tidaklah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tinggal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melainkan/hanya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sedikit/sebentar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53.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katakanlah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kepada hamba-hamba-Ku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mengucapkan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lebih baik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syaitan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mengganggu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diantara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syaitan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adalah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 manusia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musuh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nyata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54.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Tuhan kalian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lebih mengetahui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dengan/untuk kalian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jika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 kehendaki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 memberi rahmat kepadamu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jika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 kehendaki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 akan mengazab kamu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tidaklah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utus kamu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atas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penjaga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55.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Tuhanmu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lebih mengetahui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siapa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langit(jamak)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bumi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telah melebihkan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sebagian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Nabi-Nabi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atas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sebagian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Kami telah memberikan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Daud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Zabur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56.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katakanlah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panggillah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sangka/anggap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selain Dia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mempunyai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menghilangkan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bahaya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kalian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memindahkan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57.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itu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(mereka) seru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mencari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kepada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Tuhan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jalan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siapa di antara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lebih dekat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mereka mengharap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rahmat-Nya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mereka takut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azab-Nya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sesungguhnya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azab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Tuhanmu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adalah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ditakuti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58.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tidaklah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suatu negeri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melainkan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membinasakannya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sebelum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hari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kiamat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mengazabnya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azab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sangat keras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adalah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demikian itu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dalam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kitab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tertulis </w:t>
      </w:r>
    </w:p>
    <w:p>
      <w:r>
        <w:br w:type="page"/>
      </w:r>
    </w:p>
    <w:p>
      <w:pPr>
        <w:jc w:val="center"/>
      </w:pPr>
      <w:r>
        <w:rPr>
          <w:rFonts w:ascii="Arial" w:hAnsi="Arial"/>
          <w:b/>
          <w:sz w:val="20"/>
        </w:rPr>
        <w:t>juz 15.: سورة الإسراء  :. hal 288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59.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tidak ada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yang mencegah/menghalangi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bahwa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mengirimkan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tanda-tanda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melainkan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kalau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mendustakan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terdahulu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Kami telah berikan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Tsamud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unta betina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terang/jelas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maka/tetapi mereka menganiaya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mengirim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tanda-tanda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melainkan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menakut-nakuti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60.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ketika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berfirman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kepadamu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sesungguhnya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Tuhanmu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meliputi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manusia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Kami menjadikan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mimpi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perlihatkan kepadamu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melainkan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ujian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 manusia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pohon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terkutuk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dalam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Al-Qur'an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Kami menakuti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maka/tetapi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menambah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melainkan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kedurhakaan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besar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61.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tatkala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berfirman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kepada para malaikat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sujudlah kamu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kepada Adam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maka/lalu mereka sujud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kecuali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iblis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 berkata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apakah aku akan bersujud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kepada orang (yang)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Engkau ciptakan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tanah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62.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(iblis) berkata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apakah Engkau memandang/terangkan kepadaku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ini (orang)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Engkau muliakan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 (diri)ku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sungguh jika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Engkau memberi tangguh padaku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sampai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hari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kiamat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sungguh aku akan menyesatkan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anak cucunya/keturunannya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kecuali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sedikit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63.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berfirman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pergilah kamu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barangsiapa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mengikuti kamu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diantara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sesungguhnya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neraka Jahannam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balasanmu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pembalasan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cukup/penuh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64.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hasunglah/gerakanlah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siapa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sanggup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diantara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suaramu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kerahkanlah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atas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pasukan kudamu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pasukanmu yang berjalan kaki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bersekutulah dengan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dalam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harta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anak-anak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beri janji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memberi janji kepada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syaitan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melainkan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tipuan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65.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hamba-hambaKu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 ada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atas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kekuasaan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cukuplah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Tuhanmu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pelindung/penjaga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66.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Tuhan kalian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menjalankan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 kalian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perahu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laut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agar kamu mencari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dari/sebagian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karunia-Nya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Dia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adalah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dengan/untuk kalian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Maha Penyayang </w:t>
      </w:r>
    </w:p>
    <w:p>
      <w:r>
        <w:br w:type="page"/>
      </w:r>
    </w:p>
    <w:p>
      <w:pPr>
        <w:jc w:val="center"/>
      </w:pPr>
      <w:r>
        <w:rPr>
          <w:rFonts w:ascii="Arial" w:hAnsi="Arial"/>
          <w:b/>
          <w:sz w:val="20"/>
        </w:rPr>
        <w:t>juz 15.: سورة الإسراء  :. hal 289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67.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apabila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menimpa kamu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bahaya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lautan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hilanglah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siapa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seru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kecuali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kepada-Nya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maka/tetapi manakala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menyelamatkanmu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daratan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berpaling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adalah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manusia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ingkar/kufur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68.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apakah kamu merasa aman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bahwa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 membenamkan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dengan/untuk kalian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sisi/sebagian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daratan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 mengirimkan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atas kalian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angin keras yang mengandung pasir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kemudian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mendapatkan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 kalian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pelindung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69.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apakah kamu merasa aman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bahwa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 akan mengembalikan kamu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didalamnya (dalam laut)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sekali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lain/lagi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maka/lalu Dia mengirimkan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atas kalian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petir keras/topan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angin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maka/lalu Dia menenggelamkan kamu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sebab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kekafiranmu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kemudian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mendapatkan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 kalian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 Kami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dengannya (hal ini)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pengikut/penolong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70.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telah memuliakan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anak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Adam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Kami bawa/angkut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daratan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lautan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Kami beri rezeki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yang baik-baik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Kami lebihkan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atas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kebanyakan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orang (makhluk)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telah ciptakan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kelebihan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71.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pada hari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memanggil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tiap-tiap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manusia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pemimpin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barangsiapa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diberikan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kitabnya/catatannya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tangan kanannya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mereka itu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akan membaca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kitab/catatan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dianiaya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sedikitpun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72.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barangsiapa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adalah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(dunia) ini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buta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dia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akhirat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lebih buta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dia lebih tersesat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jalan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73.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bahwa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hampir-hampir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sungguh mereka akan memfitnah kamu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(apa)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wahyukan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kepadamu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agar kamu mengada-adakan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atas/terhadap kami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lainnya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jika demikian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tentu mereka mengambil kamu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teman setia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74.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kalau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bahwa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Kami tetapkan kamu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sesungguhnya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hampir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condong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kepada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sesuatu/sedikit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sedikit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75.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jika demikian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niscaya Kami rasakan kepadamu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lipat ganda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waktu hidup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berlipat ganda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sesudah mati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kemudian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mendapatkan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atas/terhadap Kami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seorang penolong </w:t>
      </w:r>
    </w:p>
    <w:p>
      <w:r>
        <w:br w:type="page"/>
      </w:r>
    </w:p>
    <w:p>
      <w:pPr>
        <w:jc w:val="center"/>
      </w:pPr>
      <w:r>
        <w:rPr>
          <w:rFonts w:ascii="Arial" w:hAnsi="Arial"/>
          <w:b/>
          <w:sz w:val="20"/>
        </w:rPr>
        <w:t>juz 15.: سورة الإسراء  :. hal 290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76.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bahwa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hampir-hampir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sungguh mereka membuat gelisah kamu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bumi/negeri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untuk mengeluarkan/mengusir kamu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padanya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jika demikian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tinggal/berdiam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belakang/sepeninggalanmu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melainkan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sedikit/sebentar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77.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ketetapan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 (Rasul)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sungguh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telah Kami utus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sebelum kamu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Rasul-Rasul Kami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mendapatkan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 ketetapan Kami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perobahan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78.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dirikanlah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sholat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tergelincir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matahari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sampai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gelap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malam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bacaan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fajar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sesungguhnya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bacaan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fajar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adalah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disaksikan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79.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dari/sebagian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malam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bersholat tahajjudlah kamu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sholat sunnat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mudah-mudahan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membangkitkan/mengangkat kamu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Tuhanmu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tempat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terpuji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80.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katakanlah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 Tuhanku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masukanlah aku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tempat masuk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benar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keluarkanlah aku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tempat keluar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benar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jadikanlah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bagiku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sisi-Mu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kekuasaan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penolong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81.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katakanlah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telah datang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benar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telah lenyap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batil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sesungguhnya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yang batil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adalah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lenyap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82.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Kami turunkan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Al-Qur'an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dia/sesuatu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obat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rahmat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 orang-orang yang beriman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menambah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zalim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selain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kerugian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83.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apabila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beri kesenangan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atas/kepada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manusia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 berpaling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dia menjauhkan diri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disampingnya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apabila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menimpanya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kejahatan/kesusahan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adalah dia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berputus asa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84.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katakanlah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tiap-tiap (orang)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bekerja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atas/menurut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keadaannya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Tuhanmu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lebih mengetahui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dengan/kepada siapa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lebih mendapat petunjuk/benar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jalan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85.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mereka akan bertanya kepadamu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dari/tentang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roh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katakanlah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roh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urusan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Tuhanku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tidaklah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diberi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daripada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pengetahuan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melainkan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sedikit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86.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sesungguhnya jika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menghendaki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sungguh Kami akan hilangkan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dengan/apa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telah Kami wahyukan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kepadamu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kemudian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mendapatkan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dengan/tentang itu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atas/terhadap Kami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penolong </w:t>
      </w:r>
    </w:p>
    <w:p>
      <w:r>
        <w:br w:type="page"/>
      </w:r>
    </w:p>
    <w:p>
      <w:pPr>
        <w:jc w:val="center"/>
      </w:pPr>
      <w:r>
        <w:rPr>
          <w:rFonts w:ascii="Arial" w:hAnsi="Arial"/>
          <w:b/>
          <w:sz w:val="20"/>
        </w:rPr>
        <w:t>juz 15.: سورة الإسراء  :. hal 291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87.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kecuali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rahmat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Tuhanmu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karunia-Nya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adalah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besar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88.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katakanlah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sesungguhnya jika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berkumpul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manusia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jin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untuk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bahwa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mendatangkan/membuat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yang serupa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ini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Al-Qur'an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mendatangkan/membuat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yang serupa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walaupun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adalah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sebagian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 sebagian yang lain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penolong/pembantu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89.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telah mengulang-ulang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 manusia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dalam ini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Al-Qur'an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tiap-tiap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perumpamaan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maka/tetapi enggan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kebanyakan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manusia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kecuali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ingkar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90.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mereka berkata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kami beriman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kepadamu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sehingga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memancarkan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untuk kami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bumi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mata air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91.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adalah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kebun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korma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anggur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lalu kamu alirkan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sungai-sungai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 celah-celahnya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terpancar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92.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menjatuhkan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langit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sebagaimana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katakan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 kami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berkeping-keping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mendatangkan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Malaikat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berhadap-hadapan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93.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adalah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sebuah rumah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perhiasan (emas)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naik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di/ke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langit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kami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beriman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akan kenaikanmu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sehingga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menurunkan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 kami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kitab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membacanya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katakanlah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Maha Suci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Tuhanku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bukankah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adalah aku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kecuali/hanya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seorang manusia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Rasul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94.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tidak ada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yang menghalangi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manusia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bahwa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beriman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tatkala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datang kepada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petunjuk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kecuali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bahwa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mengatakan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adakah mengutus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seorang manusia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Rasul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95.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katakanlah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jikalau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ada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bumi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Malaikat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berjalan-jalan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tenteram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niscaya Kami turunkan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langit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Malaikat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Rasul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96.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katakanlah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cukuplah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jadi saksi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antara aku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antara kamu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Dia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adalah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dengan/terhadap hamba-hamba-Nya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Maha Mengetahui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Maha Melihat </w:t>
      </w:r>
    </w:p>
    <w:p>
      <w:r>
        <w:br w:type="page"/>
      </w:r>
    </w:p>
    <w:p>
      <w:pPr>
        <w:jc w:val="center"/>
      </w:pPr>
      <w:r>
        <w:rPr>
          <w:rFonts w:ascii="Arial" w:hAnsi="Arial"/>
          <w:b/>
          <w:sz w:val="20"/>
        </w:rPr>
        <w:t>juz 15.: سورة الإسراء  :. hal 292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97.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barangsiapa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memberi petunjuk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dia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 yang mendapat petunjuk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barangsiapa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 menyesatkan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tidak 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mendapat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penolong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selain Dia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kami akan kumpulkan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hari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kiamat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atas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muka-muka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buta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bisu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tuli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tempat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neraka Jahannam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setiap kali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padam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tambahkan kepada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nyala api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98.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demikian itu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balasan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karena sesungguhnya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kafir/ingkar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ayat-ayat kami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mereka berkata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apakah bila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adalah kami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tulang-belulang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benda-benda yang hancur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apakah sesungguhnya kami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pasti dibangkitkan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makhluk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baru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99.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ataukah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memperhatikan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bahwasanya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telah menciptakan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langit(jamak)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bumi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berkuasa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untuk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bahwa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menciptakan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serupa dengan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Dia menjadikan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waktu tertentu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 ada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keraguan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 dalamnya/padanya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maka/tetapi enggan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zalim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kecuali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ingkar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100.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katakanlah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kalau seandainya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memiliki/menguasai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perbendaharaan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rahmat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Tuhanku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jika demikian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niscaya kamu menahan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takut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membelanjakan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adalah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manusia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sangat kikir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101.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telah memberikan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Musa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sembilan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ayat-ayat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yang jelas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tanyakanlah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Bani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Israil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tatkala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 datang kepada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berkata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kepadanya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Fir'aun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aku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sungguh aku menyangka kamu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wahai musa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 yang tersihir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102.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(Musa) berkata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sesungguhnya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telah mengetahui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menurunkan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itu (sembilan ayat)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melainkan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Tuhan/Pemelihara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langit(jamak)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bumi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terang/nyata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sesungguhnya aku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sungguh aku menyangka kamu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hai fir'aun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 yang binasa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103.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dia hendak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bahwa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 akan mengusir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bumi ini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Kami tenggelamkan dia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orang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bersama dia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semuanya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104.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Kami berfirman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sesudahnya itu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 Bani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Israil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berdiamlah kamu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bumi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apabila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datang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janji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akhirat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datangkan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dengan/untuk kalian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bercampur baur </w:t>
      </w:r>
    </w:p>
    <w:p>
      <w:r>
        <w:br w:type="page"/>
      </w:r>
    </w:p>
    <w:p>
      <w:pPr>
        <w:jc w:val="center"/>
      </w:pPr>
      <w:r>
        <w:rPr>
          <w:rFonts w:ascii="Arial" w:hAnsi="Arial"/>
          <w:b/>
          <w:sz w:val="20"/>
        </w:rPr>
        <w:t>juz 15.: سورة الإسراء  :. hal 293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105.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dengan kebenaran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turunkannya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dengan kebenaran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 turun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tidaklah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mengutus kamu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melainkan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pembawa kabar gembira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pemberi peringatan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106.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Al-Qur'an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pisah-pisahkannya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supaya kamu membacakannya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atas/kepada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manusia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berangsur-angsur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Kami turunkannya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turun-menurun/terus-menerus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107.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katakanlah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berimanlah kamu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dengannya/kepadanya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beriman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(mereka) diberi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ilmu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sebelumnya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apabila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dibacakan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atas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tersungkur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bagi/atas/dagu/muka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bersujud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108.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mereka mengatakan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Maha Suci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Tuhan kami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sesungguhnya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adalah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janji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Tuhan kami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pasti dilaksanakan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109.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mereka tersungkur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bagi/atas/dagu/muka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menangis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menambah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khusyu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110.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katakanlah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serulah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serulah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ar-rahman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mana saja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apa (nama)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seru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bagi-Nya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nama-nama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yang baik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jangan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mengeraskan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sholatmu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jangan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merendahkan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carilah olehmu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antara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demikian itu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jalan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111.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katakanlah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segala puji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mengambil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seorang anak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ada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bagi-Nya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sekutu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dalam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kerajaan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ada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bagi-Nya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penolong/pembantu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kehinaan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agungkanlah Dia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sebesar-besarnya </w:t>
      </w:r>
    </w:p>
    <w:p>
      <w:pPr>
        <w:jc w:val="center"/>
      </w:pPr>
      <w:r>
        <w:rPr>
          <w:rFonts w:ascii="Arial" w:hAnsi="Arial"/>
          <w:b/>
          <w:sz w:val="28"/>
        </w:rPr>
        <w:t>18. سورة الكهف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segala puji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telah menurunkan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atas/kepada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hambaNya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Kitab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 menjadikan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bengkok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yang lurus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untuk memberi peringatan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siksaan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sangat keras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sisiNya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ia memberi kabar gembira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beriman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(mereka) mengerjakan/beramal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kebajikan/saleh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bahwasanya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pahala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yang baik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3.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kekal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didalamnya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selama-lamanya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4.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ia memberi peringatan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(mereka) mengatakan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mengambil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seorang anak </w:t>
      </w:r>
    </w:p>
    <w:p>
      <w:r>
        <w:br w:type="page"/>
      </w:r>
    </w:p>
    <w:p>
      <w:pPr>
        <w:jc w:val="center"/>
      </w:pPr>
      <w:r>
        <w:rPr>
          <w:rFonts w:ascii="Arial" w:hAnsi="Arial"/>
          <w:b/>
          <w:sz w:val="20"/>
        </w:rPr>
        <w:t>juz 15.: سورة الكهف  :. hal 294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5.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pengetahuan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 bapak-bapak/nenek moyang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alangkah besar/jelek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perkataan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keluar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mulut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mengatakan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kecuali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dusta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6.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barangkali kamu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merusak/membunuh diri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dirimu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sepeninggal/bekas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jika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beriman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dengan/kepada ini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keterangan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penyesalan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7.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Kami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telah menjadikan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diatas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bumi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perhiasan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hendak menguji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siapa diantara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lebih baik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perbuatan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8.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sesungguhnya Kami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sungguh telah menjadikan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diatasnya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tanah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tandus/gersang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9.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ataukah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mengira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bahwasanya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penghuni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gua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batu bertulis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adalah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ayat-ayat Kami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mengagumkan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10.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tatkala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mencari tempat perlindungan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pemuda-pemuda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kedalam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gua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mereka berkata/berdoa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ya Tuhan kami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berilah kami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sisi-Mu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rahmat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sediakanlah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 kami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dari/bagi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urusan kami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petunjuk yang lurus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Kami jadikan tutup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telinga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didalam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gua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beberapa tahun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berbilang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kemudian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bangunkan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karena Kami hendak mengetahui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manakah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dua golongan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lebih tepat menghitung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 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berdiam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panjang/lama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13.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kisahkan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atasmu/kepadamu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cerita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sebenarnya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sesungguhnya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pemuda-pemuda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beriman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dengan/kepada Tuhan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Kami tambahkan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petunjuk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14.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Kami meneguhkan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hati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tatkala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berdiri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maka/lalu mereka berkata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Tuhan kami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Tuhan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langit(jamak)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bumi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menyeru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selain Dia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Tuhan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sesungguhnya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kami telah mengatakan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jika demikian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jauh dari kebenaran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15.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ini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kaum kami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mengambil/menjadikan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selain Dia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tuhan-tuhan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mengapa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datang/kemukakan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atas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alasan/kekuasaan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terang/nyata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siapa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lebih zalim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daripada orang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mengada-adakan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atas/terhadap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kedustaan </w:t>
      </w:r>
    </w:p>
    <w:p>
      <w:r>
        <w:br w:type="page"/>
      </w:r>
    </w:p>
    <w:p>
      <w:pPr>
        <w:jc w:val="center"/>
      </w:pPr>
      <w:r>
        <w:rPr>
          <w:rFonts w:ascii="Arial" w:hAnsi="Arial"/>
          <w:b/>
          <w:sz w:val="20"/>
        </w:rPr>
        <w:t>juz 15.: سورة الكهف  :. hal 295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16.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apabila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meninggalkan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sembah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melainkan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carilah tempat perlindungan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kedalam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gua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akan menyebarkan/melimpahkan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 kalian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Tuhan kalian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rahmatNya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Dia akan menyediakan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 kalian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urusanmu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suatu yang berguna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17.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kamu akan melihat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matahari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ketika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ia terbit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miring/condong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gua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disebelah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kanan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ketika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ia terbenam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meninggalkan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disebelah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kiri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dalam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tempat yang lurus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daripadanya (gua)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demikian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tanda-tanda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barang siapa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memberi petunjuk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dia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 yang mendapat petunjuk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barang siapa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 sesatkan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tidak 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mendapatkan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baginya/kepadanya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pemimpin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yang memberi petunjuk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18.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kamu mengira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bangun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dan/sedang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tidur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Kami membolak-balikkan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sebelah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kanan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sebelah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kiri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dan/sedang anjing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mengulurkan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kedua lengannya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dihalaman (pintu gua)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jika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melihat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tentu kamu berpaling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melarikan diri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tentu kamu dipenuhi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dari/terhadap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ketakutan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19.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demikianlah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bangunkan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agar mereka saling bertanya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diantara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berkata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seorang yang berkata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diantara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berapa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berdiam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berkata/menjawab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kami berdiam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hari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sebagian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hari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berkata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Tuhan kalian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lebih mengetahui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berdiam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suruhlah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salah seorang diantara kamu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uang perakmu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ini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kota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lihatlah/perlihatkan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manakah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lebih suci/bersih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makanan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hendaklah dia membawa untukmu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dengan/sebagian rezki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daripadanya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hendaklah dia bersikap lemah lembut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janganlah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 memberitahukan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dengan/untuk kalian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satu/seorang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20.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jika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melihat/mengetahui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 kalian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akan melempar kamu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akan mengembalikan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dalam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agama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beruntung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jika demikian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selama-lamanya </w:t>
      </w:r>
    </w:p>
    <w:p>
      <w:r>
        <w:br w:type="page"/>
      </w:r>
    </w:p>
    <w:p>
      <w:pPr>
        <w:jc w:val="center"/>
      </w:pPr>
      <w:r>
        <w:rPr>
          <w:rFonts w:ascii="Arial" w:hAnsi="Arial"/>
          <w:b/>
          <w:sz w:val="20"/>
        </w:rPr>
        <w:t>juz 15.: سورة الكهف  :. hal 296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21.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demikianlah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perlihatkan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atas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agar mereka mengetahui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bahwasanya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janji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benar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bahwasanya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kiamat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 ada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keraguan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didalamnya/padanya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ketika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berbantah/berselisih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diantara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urusan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mereka berkata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bangunan/didirikan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bangunan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Tuhan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lebih mengetahui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dengan/tentang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berkata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(mereka) mengalahkan/menguasai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urusan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sungguh pasti akan jadikan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atas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tempat beribadah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22.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akan mengatakan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bertiga/tiga orang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keempat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anjing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mereka mengatakan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berlima/lima orang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keenam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anjing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terkaan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dengan/terhadap yang gaib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mereka mengatakan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bertujuh/tujuh orang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kedelapan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anjing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katakanlah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Tuhanku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lebih mengetahui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dengan/tentang bilangan/jumlah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 ada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mengetahui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kecuali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sedikit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janganlah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bertengkar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tentang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kecuali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pertengkaran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lahir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jangan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menanyakan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tentang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diantara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satu/seorang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23.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jangan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mengatakan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kepada sesuatu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sesungguhnya aku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mengerjakan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itu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besok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24.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melainkan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bahwa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menghendaki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ingatlah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Tuhanmu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jika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lupa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katakanlah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mudah-mudahan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memberi petunjuk kepadaku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Tuhanku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untuk yang lebih dekat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ini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petunjuk/kebenaran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25.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berdiam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dalam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gua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tiga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ratus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beberapa tahun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mereka menambahkan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sembilan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26.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katakanlah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lebih mengetahui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apa/berapa lama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berdiam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 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kegaiban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langit(jamak)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bumi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alangkah terang penglihatan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alangkah tajam pendengaran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 ada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selain Dia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seorang pelindung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 bersekutu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dalam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hukum-Nya/keputusan-Nya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seseorang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27.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bacakanlah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diwahyukan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kepadamu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Kitab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Tuhanmu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tidak ada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dapat merubah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 kalimat-kalimatNya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mendapatkan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selain-Nya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tempat berlindung </w:t>
      </w:r>
    </w:p>
    <w:p>
      <w:r>
        <w:br w:type="page"/>
      </w:r>
    </w:p>
    <w:p>
      <w:pPr>
        <w:jc w:val="center"/>
      </w:pPr>
      <w:r>
        <w:rPr>
          <w:rFonts w:ascii="Arial" w:hAnsi="Arial"/>
          <w:b/>
          <w:sz w:val="20"/>
        </w:rPr>
        <w:t>juz 15.: سورة الكهف  :. hal 297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28.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bersabarlah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dirimu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bersama-sama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(mereka) menyeru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Tuhan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 waktu pagi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petang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menghendaki/mengharapkan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wajah/keridhaan-Nya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jangan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melewati batas/berpaling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kedua matamu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menghendaki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perhiasan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kehidupan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dunia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jangan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taat/mengikuti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telah lalaikan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hatinya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mengingat Kami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dia mengikuti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hawa nafsunya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adalah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urusannya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melewati batas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29.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katakanlah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kebenaran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Tuhan kalian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barangsiapa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menghendaki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berimanlah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barang siapa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menghendaki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kafirlah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Kami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telah menyediakan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 orang-orang yang zalim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neraka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meliputi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asapnya/gejolaknya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jika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meminta minum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diberi minum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air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seperti logam yang mendidih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menghanguskan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wajah-wajah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paling jelek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minuman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paling buruk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tempat istirahat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30.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beriman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mengerjakan/beramal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kebajikan/saleh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sesungguhnya Kami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menyia-nyiakan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pahala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lebih baik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amal(nya)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31.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itu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surga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'Adn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mengalir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bawahnya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sungai-sungai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diberi perhiasan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didalamnya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gelang-gelang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emas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mereka memakai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pakaian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hijau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sutra halus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sutra tebal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duduk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didalamnya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diatas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kursi panjang yang indah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sebaik-baik nikmat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pahala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bagus/indah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tempat istirahat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32.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buatlah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perumpamaan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dua orang laki-laki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Kami jadikan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 seorang diantara keduanya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dua kebun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anggur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Kami keliling keduanya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pohon kurma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Kami jadikan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diantara keduanya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tanaman/ladang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33.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itu kedua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kedua kebun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mendatangkan/menghasilkan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makanannya/buahnya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aniaya/berkurang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daripadanya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sesuatu/sedikitpun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Kami pancarkan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sela-sela keduanya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sungai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34.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adalah dia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buah-buahan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maka/lalu dia berkata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kepada kawannya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dia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bercakap-cakap dengannya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aku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lebih banyak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daripada kamu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harta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lebih gagah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golongan/pengikut </w:t>
      </w:r>
    </w:p>
    <w:p>
      <w:r>
        <w:br w:type="page"/>
      </w:r>
    </w:p>
    <w:p>
      <w:pPr>
        <w:jc w:val="center"/>
      </w:pPr>
      <w:r>
        <w:rPr>
          <w:rFonts w:ascii="Arial" w:hAnsi="Arial"/>
          <w:b/>
          <w:sz w:val="20"/>
        </w:rPr>
        <w:t>juz 15.: سورة الكهف  :. hal 298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35.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dia masuki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kebunnya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dan/sedang dia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zalim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kepada dirinya sendiri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 berkata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aku mengira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bahwa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akan binasa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ini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selama-lamanya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36.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aku mengira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hari kiamat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berdiri/akan datang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jika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aku dikembalikan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kepada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Tuhanku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pasti aku akan mendapat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lebih baik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tempat kembali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37.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berkata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kepadanya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kawannya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dia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bercakap-cakap dengannya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apakah kamu ingkar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telah menciptakan kamu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tanah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kemudian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setetes air mani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kemudian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 sempurnakan kamu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seorang laki-laki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38.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tetapi aku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Tuhanku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aku mempersekutukan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Tuhanku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seorang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39.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mengapa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ketika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memasuki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kebunmu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mengatakan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apa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menghendaki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 ada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kekuatan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kecuali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jika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menganggap aku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aku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lebih sedikit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harta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anak-anak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40.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mudah-mudahan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Tuhanku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memberikan kepadaku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lebih baik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kebunmu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Dia akan mengirimkan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atasnya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perhitungan (petir)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langit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jadilah 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tanah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licin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41.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menjadi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airnya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surut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dapat/kuasa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baginya(air)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mencarinya/mendapatkannya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42.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diliputi(dibinasakan)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buahnya(kekayaanya)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jadilah dia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 membolak-balik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kedua tapak tangannya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 belanjakan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padanya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dia (pohon anggur)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roboh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atapnya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dia berkata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kiranya dulu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aku mempersekutukan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Tuhanku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seseorang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43.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ada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segolongan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menolongnya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selain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ada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pertolongan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44.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 sana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pertolongan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benar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sebaik-baik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pahala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sebaik-baik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balasan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45.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buatlah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perumpamaan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kehidupan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dunia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seperti air (hujan)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Kami turunkannya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langit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bercampur (jadi subur)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tumbuh-tumbuhan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 muka bumi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maka/lalu ia menjadi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kering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menerbangkannya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angin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adalah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segala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sesuatu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berkuasa </w:t>
      </w:r>
    </w:p>
    <w:p>
      <w:r>
        <w:br w:type="page"/>
      </w:r>
    </w:p>
    <w:p>
      <w:pPr>
        <w:jc w:val="center"/>
      </w:pPr>
      <w:r>
        <w:rPr>
          <w:rFonts w:ascii="Arial" w:hAnsi="Arial"/>
          <w:b/>
          <w:sz w:val="20"/>
        </w:rPr>
        <w:t>juz 15.: سورة الكهف  :. hal 299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46.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harta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anak-anak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perhiasan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kehidupan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dunia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yang tetap/kekal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kebajikan(amal saleh)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lebih baik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 sisi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Tuhanmu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pahala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lebih baik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harapan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47.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pada hari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jalankan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gunung-gunung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kamu akan melihat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bumi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nyata/rata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Kami kumpulkan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Kami tinggalkan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diantara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seseorang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48.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mereka dipalingkan/dihadapkan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atas/kepada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Tuhanmu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berbaris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datang kepada Kami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sebagaimana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menciptakan kamu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pertama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kali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bahkan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menyangka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bahwa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menjadikan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 kalian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perjanjian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49.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diletakkan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kitab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lalu kamu melihat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berdosa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ketakutan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apa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didalamnya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mereka mengatakan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aduh celakalah kami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apakah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ini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kitab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meninggalkan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yang kecil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yang besar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kecuali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menghitungnya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mereka mendapatkan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kerjakan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hadir/ada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menganiaya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Tuhanmu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seseorang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50.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tatkala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berfirman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kepada para malaikat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sujudlah kamu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kepada Adam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mereka sujud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kecuali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iblis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adalah dia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jin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dia mendurhakai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perintah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Tuhannya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patutkah kamu mengambil dia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keturunannya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pemimpin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selainKU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dan/sedang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 kalian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musuh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amat buruk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 orang-orang yang zalim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pengganti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51.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Aku mempersaksikan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ciptaan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langit(jamak)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bumi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ciptaan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diri mereka sendiri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Aku adalah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mengambil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menyesatkan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pembantu/penolong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52.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pada hari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 berfirman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serulah oleh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sekutu-sekutu-Ku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sangka/katakan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mereka menyerunya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maka/tetapi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(sekutu-sekutu) menjawab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Kami jadikan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diantara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tempat kebinasaan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53.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melihat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berdosa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neraka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mereka menyangka/yakin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bahwasanya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jatuh kedalamnya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mendapatkan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tempat berpaling </w:t>
      </w:r>
    </w:p>
    <w:p>
      <w:r>
        <w:br w:type="page"/>
      </w:r>
    </w:p>
    <w:p>
      <w:pPr>
        <w:jc w:val="center"/>
      </w:pPr>
      <w:r>
        <w:rPr>
          <w:rFonts w:ascii="Arial" w:hAnsi="Arial"/>
          <w:b/>
          <w:sz w:val="20"/>
        </w:rPr>
        <w:t>juz 15.: سورة الكهف  :. hal 300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54.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telah mengulang-ulang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 dalam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ini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 Qur'an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 manusia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setiap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perumpamaan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adalah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manusia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paling banyak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sesuatu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bantahan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55.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mencegah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manusia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bahwa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beriman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ketika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datang kepada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petunjuk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mereka mohon ampun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Tuhan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kecuali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datang kepada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peraturan/hukum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ummat-ummat terdahulu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datang kepada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azab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berhadap-hadapan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56.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mengutus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para rasul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kecuali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pembawa kabar gembira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pemberi peringatan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membantah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kafir/ingkar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bathil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agar mereka melenyapkan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hak/kebenaran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mereka mengambil/menjadikan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ayat-ayat-Ku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apa(peringatan)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di beri peringatan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olok-olokan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57.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siapakah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lebih zalim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pada orang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diperingatkan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ayat-ayat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Tuhannya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lalu dia berpaling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padanya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dia melupakan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apa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telah dikerjakan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tangannya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Kami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jadikan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atas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hati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tutup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memahami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dalam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telinga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sumbatan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jika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menyeru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kepada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petunjuk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mendapat petunjuk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jika demikian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selama-lamanya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58.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Tuhanmu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Maha Pengampun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mempunyai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rahmat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jika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 menyiksa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sebab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berbuat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tentu Dia menyegerakan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azab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bahkan/tetapi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perjanjian/waktu tertentu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mendapat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selain-Nya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tempat berlindung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59.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itu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negeri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Kami telah membinasakan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karena 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berbuat zalim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Kami telah menjadikan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 kebinasaan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perjanjian/waktu tertentu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60.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ketika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berkata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Musa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kepada bujangnya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aku berhenti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sehingga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aku sampai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pertemuan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dua lautan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aku berlalu/berjalan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bertahun-tahun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61.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tatkala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keduanya sampai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pertemuan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antara keduanya (kedua lautan)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keduanya lupa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ikan keduanya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lalu ia (ikan) mengambil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jalannya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lautan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lompat </w:t>
      </w:r>
    </w:p>
    <w:p>
      <w:r>
        <w:br w:type="page"/>
      </w:r>
    </w:p>
    <w:p>
      <w:pPr>
        <w:jc w:val="center"/>
      </w:pPr>
      <w:r>
        <w:rPr>
          <w:rFonts w:ascii="Arial" w:hAnsi="Arial"/>
          <w:b/>
          <w:sz w:val="20"/>
        </w:rPr>
        <w:t>juz 15.: سورة الكهف  :. hal 301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62.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tatkala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keduanya melewati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(Musa) berkata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kepada bujangnya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bawalah kepada kita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makanan kita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kita menemui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perjalan kita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ini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keletihan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63.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(bujangnya) berkata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tahukah kamu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tatkala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kita mencari tempat berlindung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di/atas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batu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sesungguhnya aku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aku telah lupa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ikan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aku melupakannya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kecuali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syaitan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untuk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aku mengingatnya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(ikan itu) mengambil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jalannya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lautan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aneh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64.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(Musa) berkata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demikian itu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adalah kita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kita kehendaki/cari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keduanya kembali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atas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bekas keduanya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mencari/mengikuti jejak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65.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keduanya mendapatkan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seorang hamba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hamba-hamba Kami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Kami telah berikannya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rahmat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sisi Kami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Kami telah mengajarnya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sisi Kami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ilmu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66.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berkata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kepadanya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Musa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apakah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aku mengikuti kamu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atas/terhadap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supaya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mengajarkan aku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telah diajar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petunjuk/kebenaran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67.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(Khaidir) berkata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sesungguhnya kamu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 akan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sanggup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bersama aku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sabar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68.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bagaimana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bersabar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atas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mempunyai/meliputi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dengannya/tentang itu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pengalaman/pengetahuan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69.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(Musa) berkata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akan mendapati aku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jika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menghendaki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bersabar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aku mendurhakai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kepadamu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urusan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70.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(Khaidir) berkata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jika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mengikuti aku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janganlah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menanyakan kepadaku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sesuatu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sehingga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aku ceritakan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kepadamu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daripadanya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pelajaran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71.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keduanya pergi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sehingga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tatkala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keduanya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dalam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perahu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melubanginya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(Musa) berkata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mengapa kamu melubanginya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untuk kamu menenggelamkan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ahlinya/penumpangnya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sesungguhnya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mendatangkan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sesuatu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mungkar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72.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(Khaidir) berkata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tidakkah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aku katakan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sesungguhnya kamu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 akan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sanggup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bersama aku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sabar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73.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(Musa) berkata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jangan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menghukum aku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apa/sebab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aku lupa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jangan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membebani aku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urusanku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kesulitan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74.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keduanya pergi/berjalan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sehingga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tatkala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keduanya bertemu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anak muda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 (Khaidir) membunuhnya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(Musa) berkata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mengapa kamu membunuhnya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jiwa/orang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suci/bersih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jiwa/orang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mendatangkan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sesuatu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mungkar </w:t>
      </w:r>
    </w:p>
    <w:p>
      <w:r>
        <w:br w:type="page"/>
      </w:r>
    </w:p>
    <w:p>
      <w:pPr>
        <w:jc w:val="center"/>
      </w:pPr>
      <w:r>
        <w:rPr>
          <w:rFonts w:ascii="Arial" w:hAnsi="Arial"/>
          <w:b/>
          <w:sz w:val="20"/>
        </w:rPr>
        <w:t>juz 16.: سورة الكهف  :. hal 302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75.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(Khaidir) berkata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tidakkah/bukankah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aku katakan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kepadamu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kamu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sanggup/dapat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bersamaku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bersabar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76.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(Musa) berkata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jika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aku menanyakan kepadamu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dari/tentang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sesuatu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sesudahnya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janganlah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menjadikan aku sahabat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telah sampai/cukup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sisiku/kepadamu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beralasan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77.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keduanya berjalan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sehingga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tatkala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keduanya datang/sampai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penduduk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suatu negri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keduanya minta makan/dijamu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penduduknya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mereka menolak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untuk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menjamu keduanya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maka/lalu keduanya mendapatkan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didalamnya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dinding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hendak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bahwa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ia roboh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(khaidir) menegakkannya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(Musa) berkata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jikalau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menghendaki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tentu kamu mengambil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atasnya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upah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78.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(Khaidir) berkata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inilah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perpisahan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diantaraku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diantara kamu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akan aku beritahukan kepadamu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ta'wil/maksud kejadian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yang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sanggup/dapat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atasnya/terhadapnya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bersabar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79.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adapun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perahu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adalah 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milik orang-orang miskin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bekerja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laut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aku hendak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bahwa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aku merusak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adalah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dibelakang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seorang raja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 mengambil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tiap-tiap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perahu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paksa/merampas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80.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adapun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anak muda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adalah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kedua orang tuanya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keduanya orang mukmin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kami khawatir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bahwa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 akan mendorong keduanya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kedurhakaan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kekafiran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81.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kami menghendaki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untuk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mengganti keduanya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Tuhan mereka berdua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lebih baik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daripadanya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kesucian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lebih dekat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kasih sayang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82.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adapun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dinding/tembok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adalah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milik kedua anak muda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keduanya yatim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dalam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kota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adalah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dibawahnya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harta simpanan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 keduanya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adalah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ayah keduanya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 saleh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menghendaki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Tuhanmu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agar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keduanya sampai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dewasa keduanya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keduanya akan mengeluarkan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harta simpanan keduanya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rahmat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Tuhanmu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aku melakukannya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urusanku/kemauanku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demikian itu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ta'wil/maksud kejadian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dapat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bersabar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83.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mereka akan bertanya kepadamu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dari/tentang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Zulqarnain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Zulqarnain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katakanlah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akan aku bacakan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atas kalian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daripadanya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peringatan/cerita </w:t>
      </w:r>
    </w:p>
    <w:p>
      <w:r>
        <w:br w:type="page"/>
      </w:r>
    </w:p>
    <w:p>
      <w:pPr>
        <w:jc w:val="center"/>
      </w:pPr>
      <w:r>
        <w:rPr>
          <w:rFonts w:ascii="Arial" w:hAnsi="Arial"/>
          <w:b/>
          <w:sz w:val="20"/>
        </w:rPr>
        <w:t>juz 16.: سورة الكهف  :. hal 303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84.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Kami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telah menempatkan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baginya/kepadanya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bumi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Kami telah memberinya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segala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sesuatu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jalan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85.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dia mengikuti/menempuh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jalan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86.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sehingga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tatkala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 telah sampai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tempat terbenam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matahari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dia mendapatkannya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ia terbenam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dalam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mata (air)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lumpur hitam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dia mendapatkan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disisinya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kaum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berkata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hai Dzulkarnain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hai Dzulkarnain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adapun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bahwa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menyiksa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adapun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bahwa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mengambil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dalam/terhadap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berbuat kebaikan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87.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 berkata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adapun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zalim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kelak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akan menyiksanya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kemudian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 dikembalikan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kepada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Tuhannya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lalu Dia menyiksanya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azab/siksa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sangat keras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88.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adapun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beriman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beramal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saleh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baginya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balasan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yang baik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akan kami katakan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kepadanya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perintah-perintah kami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mudah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89.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kemudian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 mengikuti/menempuh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jalan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90.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sehingga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tatkala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 sampai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tempat terbit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matahari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dia mendapatkannya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ia terbit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atas/pada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kaum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Kami jadikan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selain ia (matahari)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menutupi/melindungi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91.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demikianlah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sesungguhnya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Kami meliputi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apa/segala 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pada sisinya/padanya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pengalaman/pengetahuan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92.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kemudian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 mengikuti/menempuh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jalan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93.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sehingga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tatkala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 telah sampai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diantara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dua tutup/ dua gunung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 mendapatkan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selain (disekeliling) keduanya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kaum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hampir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mengerti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perkataan/pembicaraan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94.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berkata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hai Dzulkarnain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hai Dzulkarnain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sesungguhnya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Ya'juj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Ma'juj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membuat kerusakan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bumi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apakah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kami jadikan/berikan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kepadamu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upeti/pembayaran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bahwa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menjadikan/membuat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antara kami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antara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tutup/dinding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95.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(Zulqarnain) berkata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menempatkan kepadaku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didalamnya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Tuhanku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lebih baik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tolonglah/bantulah aku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kekuatan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aku akan menjadikan/membuat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antara kamu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antara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batas/dinding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96.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datangkan/berikan kepadaku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potongan-potongan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besi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sehingga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apabila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sama 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antara 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kedua pinggir/puncak gunung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(Zulqarnain) berkata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tiuplah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sehingga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apabila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 menjadikannya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 berkata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datangkan/berikan kepadaku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aku akan tuangkan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leburan tembaga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97.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dapat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bahwa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mendakinya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dapat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padanya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membuat lubang </w:t>
      </w:r>
    </w:p>
    <w:p>
      <w:r>
        <w:br w:type="page"/>
      </w:r>
    </w:p>
    <w:p>
      <w:pPr>
        <w:jc w:val="center"/>
      </w:pPr>
      <w:r>
        <w:rPr>
          <w:rFonts w:ascii="Arial" w:hAnsi="Arial"/>
          <w:b/>
          <w:sz w:val="20"/>
        </w:rPr>
        <w:t>juz 16.: سورة الكهف  :. hal 304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98.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(Zulqarnain) berkata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ini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rahmat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Tuhanku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apabila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telah datang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janji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Tuhanku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 menjadikannya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hancur/rata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adalah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janji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Tuhanku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benar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99.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Kami tinggalkan/biarkan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sebagian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pada hari itu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bergelombang/bercampur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dalam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sebagian yang lain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ditiup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dalam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dalam sangkakala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maka/lalu Kami kumpulkan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semuanya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100.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Kami palingkan/perlihatkan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jahanam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pada hari itu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bagi/kepada orang-orang kafir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berpaling jelas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101.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adalah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mata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dalam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tertutup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peringatan-Ku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adalah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dapat/sanggup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mendengar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102.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apakah menyangka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kafir/ingkar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bahwa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mengambil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hamba-hambaKu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selain Aku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pemimpin/penolong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sesungguhnya Kami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Kami sediakan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neraka Jahanam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 orang-orang kafir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turun/tempat tinggal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103.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katakanlah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apakah/maukah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Kami jelaskan/beritahukan kepadamu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dengan/tentang orang-orang yang paling merugi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perbuatan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104.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sesat/sia-sia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usaha/perbuatan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dalam/demi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kehidupan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dunia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menyangka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bahwasanya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berbuat baik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perbuatan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105.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itu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kafir/ingkar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dengan/terhadap ayat-ayat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Tuhan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pertemuan denganNya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maka/hapus/gugurlah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amalan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menegakkan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pada hari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kiamat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timbangan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106.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demikianlah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balasan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neraka Jahanam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apa/sebab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kafir/ingkar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mereka mengambil/menjadikan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ayat-ayatKu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Rasul-RasulKu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olok-olok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107.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beriman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mereka mengerjakan/beramal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kebajikan/saleh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adalah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surga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firdaus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turun/tempat tinggal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108.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kekal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didalamnya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ingin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daripadanya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pindah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109.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katakanlah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sekiranya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adalah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lautan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tinta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untuk kalimat-kalimat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Tuhanku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tentu habis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lautan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sebelum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habis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beberapa kalimat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Tuhanku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meskipun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datangkan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semisal/sebabnya itu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tinta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110.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katakanlah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sesungguhnya hanyalah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aku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seorang manusia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seperti kamu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diwahyukan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kepadaku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bahwa sesungguhnya hanyalah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Tuhan kamu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Tuhan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satu/esa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barangsiapa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adalah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mengharapkan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perjumpaan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Tuhannya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hendaklah ia mengerjakan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pekerjaan/amalan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kebajikan/saleh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janganlah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ia persekutukan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dengan/dalam peribadatan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Tuhannya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seseorang </w:t>
      </w:r>
    </w:p>
    <w:p>
      <w:r>
        <w:br w:type="page"/>
      </w:r>
    </w:p>
    <w:p>
      <w:pPr>
        <w:jc w:val="center"/>
      </w:pPr>
      <w:r>
        <w:rPr>
          <w:rFonts w:ascii="Arial" w:hAnsi="Arial"/>
          <w:b/>
          <w:sz w:val="20"/>
        </w:rPr>
        <w:t>juz 16.: سورة مريم  :. hal 305</w:t>
      </w:r>
    </w:p>
    <w:p>
      <w:pPr>
        <w:jc w:val="center"/>
      </w:pPr>
      <w:r>
        <w:rPr>
          <w:rFonts w:ascii="Arial" w:hAnsi="Arial"/>
          <w:b/>
          <w:sz w:val="28"/>
        </w:rPr>
        <w:t>19. سورة مريم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Kaf Haa Yaa 'Ain Saad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peringatan/penjelasan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rahmat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Tuhanmu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hambaNya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Zakariya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3.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tatkala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 berseru/berdoa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Tuhannya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seruan/suara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lembut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4.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 berkata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 Tuhanku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aku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telah lemah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tulang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daripadaku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banyak/penuh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kepala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uban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tidak/belum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ada/pernah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doaku kepadaMu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ya Tuhanku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celaka/kecewa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5.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sesungguhnya aku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aku takut/khawatir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kaum keluargaku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belakangku/sepeninggalku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adalah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istriku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seorang yang mandul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berilah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bagiku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sisi Engkau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penolong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6.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 yang akan mewarisi aku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akan mewarisi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keluarga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Yaqub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jadikanlah 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ya Tuhanku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seorang yang diridhai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7.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Hai Zakaria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sesungguhnya Kami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Kami memberi kabar gembira kepadamu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seorang anak laki-laki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namanya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Yahya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jadikan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sebelum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nama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8.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(Zakariya) berkata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 Tuhanku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bagaimanakah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adalah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bagiku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seorang anak laki-laki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adalah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isteriku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seorang mandul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sesungguhnya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aku telah sampai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besar/umur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sangat tua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9.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berfirman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demikianlah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berfirman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Tuhanmu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atas/bagiKu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mudah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sesungguhnya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Aku telah menciptakan kamu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sebelum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tidak/belum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ada kamu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sesuatu/sama sekali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10.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(Zakariya) berkata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 Tuhanku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jadikanlah/berilah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bagiku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tanda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berfirman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tanda-tandamu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bahwa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bercakap-cakap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manusia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tiga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malam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dalam keadaan sehat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dia keluar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atas/kepada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kaumnya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mihrab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lalu dia memberi isyarat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kepada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supaya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bertasbih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diwaktu pagi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petang </w:t>
      </w:r>
    </w:p>
    <w:p>
      <w:r>
        <w:br w:type="page"/>
      </w:r>
    </w:p>
    <w:p>
      <w:pPr>
        <w:jc w:val="center"/>
      </w:pPr>
      <w:r>
        <w:rPr>
          <w:rFonts w:ascii="Arial" w:hAnsi="Arial"/>
          <w:b/>
          <w:sz w:val="20"/>
        </w:rPr>
        <w:t>juz 16.: سورة مريم  :. hal 306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Hai Yahya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ambillah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Kitab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kuat/sungguh-sungguh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Kami telah memberikan kepadanya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hikmah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kanak-kanak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13.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rasa belas kasihan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sisi Kami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kesucian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adalah dia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 yang bertakwa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14.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seorang yang berbakti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kepada kedua orang tuanya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 ada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 yang sombong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 yang durhaka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15.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sejahtera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pada hari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 dilahirkan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pada hari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 meninggal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pada hari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 dibangkitkan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hidup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16.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ingatlah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didalam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Kitab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Maryam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ketika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ia meninggalkan/menjauhkan diri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keluarganya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suatu tempat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sebelah timur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17.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ia mengambil/mengadakan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selain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tabir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lalu Kami mengutus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kepadanya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ruh Kami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dia menyerupai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padanya/dihadapannya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manusia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sama/sebenarnya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18.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(Maryam) berkata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sesungguhnya aku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aku berlindung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dengan/kepada Yang Maha Pengasih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daripadamu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jika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 yang bertakwa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19.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 berkata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sesungguhnya hanyalah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aku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utusan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Tuhanmu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untuk aku memberi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kepadamu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seorang anak laki-laki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yang suci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20.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(Maryam) berkata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bagaimana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adalah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bagiku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seorang anak laki-laki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menyentuh tubuhku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seorang manusia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tidak/bukan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aku adalah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seorang pelacur/jalang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21.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 berkata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demikianlah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berfirman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Tuhanmu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ia/hal itu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atas/bagiKu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mudah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hendak Kami jadikannya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tanda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 manusia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rahmat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Kami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adalah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perkara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diputuskan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22.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ia mengandungnya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lalu ia meninggalkan/menjauhkan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suatu tempat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yang jauh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23.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mendatangkan/memaksakan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rasa sakit akan melahirkan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kepada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batang/pangkal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pohon kurma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ia berkata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kiranya dulu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aku mati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sebelum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ini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adalah aku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terlupa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yang dilupakan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24.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dia memanggilnya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bagian bawahnya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janganlah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bersedih hati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sesungguhnya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telah menjadikan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Tuhanmu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bagian bawahmu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mengalir/anak sungai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25.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goyangkanlah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kepadamu/kearahmu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batang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pohon kurma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ia akan menggugurkan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atasmu/kepadamu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basah/masak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buah </w:t>
      </w:r>
    </w:p>
    <w:p>
      <w:r>
        <w:br w:type="page"/>
      </w:r>
    </w:p>
    <w:p>
      <w:pPr>
        <w:jc w:val="center"/>
      </w:pPr>
      <w:r>
        <w:rPr>
          <w:rFonts w:ascii="Arial" w:hAnsi="Arial"/>
          <w:b/>
          <w:sz w:val="20"/>
        </w:rPr>
        <w:t>juz 16.: سورة مريم  :. hal 307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26.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makanlah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minumlah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berdinginlah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mata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adapun/jika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melihat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manusia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seseorang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katakanlah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aku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aku bernadzar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kepada yang Maha Pengasih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berpuasa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aku berbicara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hari ini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seorang manusia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27.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ia datang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kaumnya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ia membawanya/menggendongnya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berkata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Hai Maryam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datang/melakukan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sesuatu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aneh/mungkar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28.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wahai saudara perempuan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Harun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tidakkah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ada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ayahmu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seburuk-buruk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tidak/bukan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ada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ibumu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pelacur/jalang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29.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ia menunjuk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kepadanya (anaknya)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berkata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bagaimana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kami berbicara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 (anak)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adalah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dalam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ayunan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anak kecil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30.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(Isa) berkata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sesungguhnya aku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hamba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 memberi aku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 Kitab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Dia menjadikan aku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seorang nabi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31.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Dia menjadikan aku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seorang yang diberkati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dimana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apa/saja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adalah aku/berada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Dia memerintahkan aku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sholat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zakat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selama aku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hidup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32.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berbakti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dengan/kepada ibuku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 menjadikan aku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seorang yang sombong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celaka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33.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kesejahteraan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atasku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hari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aku dilahirkan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hari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aku meninggal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hari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aku dibangkitkan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hidup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34.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demikian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Isa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putera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Maryam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perkataan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benar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didalamnya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perselisihkan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35.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ada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bahwa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 mengambil/mempunyai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seorang anak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Maha Suci Dia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apabila/tatkala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 telah memutuskan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perkara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sesungguhnya hanyalah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 berkata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kepadanya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adalah/jadilah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adalah/jadilah ia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36.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Tuhanku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Tuhanmu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sembahlah Dia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ini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jalan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lurus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37.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berselisihlah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golongan-golongan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antara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celakalah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 orang-orang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kafir/ingkar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menyaksikan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hari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yang besar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38.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alangkah tajam pendengaran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alangkah terangnya penglihatan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pada hari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datang kepada kami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tetapi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zalim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pada hari ini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dalam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kesesatan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yang nyata </w:t>
      </w:r>
    </w:p>
    <w:p>
      <w:r>
        <w:br w:type="page"/>
      </w:r>
    </w:p>
    <w:p>
      <w:pPr>
        <w:jc w:val="center"/>
      </w:pPr>
      <w:r>
        <w:rPr>
          <w:rFonts w:ascii="Arial" w:hAnsi="Arial"/>
          <w:b/>
          <w:sz w:val="20"/>
        </w:rPr>
        <w:t>juz 16.: سورة مريم  :. hal 308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39.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berilah mereka peringatan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hari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penyesalan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ketika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diputuskan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perkara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dan/sedang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dalam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kelalaian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beriman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40.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Kami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Kami mewarisi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bumi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orang-orang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diatasnya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kepada Kami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dikembalikan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41.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ingatlah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didalam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Kitab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Ibrahim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dia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adalah dia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seorang yang benar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seorang nabi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42.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tatkala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 berkata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kepada bapaknya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wahai ayahku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mengapa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menyembah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apa/sesuatu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ia mendengar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ia melihat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ia mencukupi/menolong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kamu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sesuatu/sedikitpun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43.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wahai ayahku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sesungguhnya aku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telah datang kepadaku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dari/sebagian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ilmu pengetahuan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datang kepadamu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ikutilah aku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aku akan menunjukkan kepadamu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jalan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sama/lurus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44.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wahai ayahku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jangan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menyembah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syaitan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syaitan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adalah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kepada Yang Maha Pengasih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durhaka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45.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wahai ayahku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sesungguhnya aku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aku takut/khawatir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bahwa 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menimpa kamu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azab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Yang Maha Pengasih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adalah kamu/menjadi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 syaitan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pemimpin/kawan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46.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ia berkata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adakah benci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Tuhanku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Hai Ibrahim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sungguh jika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berhenti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sungguh aku akan merajam kamu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tinggalkan aku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waktu yang lama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47.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 berkata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semoga keselamatan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atasmu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aku akan memohon ampunan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untuk kamu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Tuhanku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Dia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adalah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kepadaku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sangat baik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48.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aku akan menjauhkan diri darimu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seru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selain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aku berseru/berdoa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Tuhanku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mudah-mudahan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bahwa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adalah aku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doaku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Tuhanku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celaka/kecewa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49.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tatkala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 menjauhkan diri dari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apa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sembah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selain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Kami anugerahkan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kepadanya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Ishak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Yaqub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makanlah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Kami jadikan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nabi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50.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Kami anugerahkan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kepada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rahmat Kami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Kami jadikan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lisan/buah tutur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benar/baik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amat tinggi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51.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ingatlah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didalam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Kitab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Musa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dia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adalah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bersih/pilihan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adalah dia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seorang rasul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seorang nabi </w:t>
      </w:r>
    </w:p>
    <w:p>
      <w:r>
        <w:br w:type="page"/>
      </w:r>
    </w:p>
    <w:p>
      <w:pPr>
        <w:jc w:val="center"/>
      </w:pPr>
      <w:r>
        <w:rPr>
          <w:rFonts w:ascii="Arial" w:hAnsi="Arial"/>
          <w:b/>
          <w:sz w:val="20"/>
        </w:rPr>
        <w:t>juz 16.: سورة مريم  :. hal 309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52.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Kami telah memanggilnya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sisi/pinggir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gunung Tur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sebelah kanan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Kami telah mendekatkannya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munajat/dialog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53.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Kami telah menganugerahkan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kepadanya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rahmat Kami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saudaranya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Harun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seorang nabi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54.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ingatlah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didalam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Kitab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Ismail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dia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adalah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benar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janji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adalah dia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seorang rasul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seorang nabi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55.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adalah dia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 menyuruh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keluarganya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dengan/untuk sholat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zakat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adalah dia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disisi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Tuhannya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seorang yang diridhai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56.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ingatlah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didalam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Kitab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Idris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dia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adalah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sangat benar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seorang nabi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57.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Kami telah mengangkatnya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tempat/martabat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yang tinggi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58.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itulah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telah memberi nikmat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atas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para nabi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keturunan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Adam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dari orang-orang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bawa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bersama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Nuh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keturunan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Ibrahim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Israil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dari orang-orang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telah beri petunjuk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Kami telah pilih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tatkala/apabila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dibacakan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ayat-ayat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Maha Pengasih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tersungkur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bersujud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menangis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59.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mengganti/datanglah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sesudah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pengganti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menyia-nyiakan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sholat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mereka mengikuti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syahwat/hawa nafsu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akan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menemui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kesesatan/kebinasaan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60.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kecuali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ia bertaubat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ia beriman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ia berbuat/beramal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kebajikan/saleh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mereka itu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masuk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surga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dianiaya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sesuatu/sedikitpun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61.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surga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'Adn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berjanji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Maha Pengasih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hamba-hambaNya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yang gaib/tidak nampak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sesungguhnya Dia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adalah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janjiNya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akan datang/terjadi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62.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mendengar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didalamnya (surga)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perkataan sia-sia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kecuali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selamat/sejahtera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bagi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rezki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didalamnya (surga)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pagi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petang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63.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itulah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surga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wariskan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hamba-hamba Kami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adalah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bertakwa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64.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tidaklah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akan turun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kecuali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perintah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Tuhanmu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kepunyaanNya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antara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dihadapan kami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dibelakang kami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diantara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demikian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ada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Tuhanmu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lupa </w:t>
      </w:r>
    </w:p>
    <w:p>
      <w:r>
        <w:br w:type="page"/>
      </w:r>
    </w:p>
    <w:p>
      <w:pPr>
        <w:jc w:val="center"/>
      </w:pPr>
      <w:r>
        <w:rPr>
          <w:rFonts w:ascii="Arial" w:hAnsi="Arial"/>
          <w:b/>
          <w:sz w:val="20"/>
        </w:rPr>
        <w:t>juz 16.: سورة مريم  :. hal 310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65.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Tuhan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langit(jamak)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bumi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diantara keduanya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sembahlah Dia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berteguh hatilah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dalam beribadat kepadaNya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apakah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mengetahui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bagiNya/denganNya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sama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66.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akan berkata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manusia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apakah apabila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telah mati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sungguh 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aku dikeluarkan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hidup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67.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ataukah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ingat/berpikir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manusia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bahwa sesungguhnya Kami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Kami telah menciptakannya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sebelum/dahulu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 ada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sesuatu/sama sekali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68.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demi Tuhanmu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sungguh Kami akan mengumpulkan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syaitan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kemudian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sungguh Kami akan datangkan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sekeliling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Jahanam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berlutut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69.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kemudian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sungguh kami akan menarik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tiap-tiap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golongan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siapa diantara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sangat/paling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atas/kepada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Yang Maha Pengasih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durhaka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70.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kemudian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sungguh Kami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lebih mengetahui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kepada orang-orang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lebih patut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masuk/dibakar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71.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daripadamu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melainkan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mendatanginya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adalah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atas/bagi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Tuhanmu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kepastian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yang telah diputuskan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72.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kemudian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akan menyelamatkan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(mereka) bertakwa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Kami membiarkan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zalim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didalamnya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berlutut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73.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apabila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dibacakan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atas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ayat-ayat Kami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jelas/terang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berkata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kafir/ingkar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kepada orang-orang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beriman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yang mana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dua golongan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lebih baik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kedudukan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lebih baik/bagus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tempat pertemuan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74.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berapa banyak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telah Kami binasakan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sebelum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umat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lebih baik/bagus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perabotan rumah tangga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pandang mata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75.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katakanlah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barang siapa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adalah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dalam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kesesatan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akan memanjangkan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kepadanya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Maha Pengasih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panjang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sehingga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apabila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melihat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diancamkan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maupun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azab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maupun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hari kiamat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mereka akan mengetahui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orang/siapa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lebih jelek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tempat/kedudukan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lebih lemah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bala tentara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76.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akan menambah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(mereka) mendapat petunjuk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petunjuk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yang kekal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amal-amal sholeh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lebih baik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disisi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Tuhanmu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pahala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lebih baik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kesudahan </w:t>
      </w:r>
    </w:p>
    <w:p>
      <w:r>
        <w:br w:type="page"/>
      </w:r>
    </w:p>
    <w:p>
      <w:pPr>
        <w:jc w:val="center"/>
      </w:pPr>
      <w:r>
        <w:rPr>
          <w:rFonts w:ascii="Arial" w:hAnsi="Arial"/>
          <w:b/>
          <w:sz w:val="20"/>
        </w:rPr>
        <w:t>juz 16.: سورة مريم  :. hal 311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77.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apakah kamu telah melihat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kafir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kepada ayat-ayat Kami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ia berkata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sungguh aku akan diberi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harta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anak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78.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adakah ia melihat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yang gaib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ia mengambil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disisi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Yang Maha Pengasih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perjanjian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79.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sekali-kali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akan menulis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katakan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Kami akan memperpanjang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azab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panjang/waktu yang lama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80.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Kami akan mewarisinya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ia katakan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ia akan datang kepada Kami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seorang diri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81.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mereka mengambil/menyembah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selain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tuhan-tuhan/sesembahan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supaya sesembahan itu adalah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kemuliaan/pelindung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82.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sekali-kali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kelak mereka  mengingkari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peribadatan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adalah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atas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lawan/musuh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83.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tidakkah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lihat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bahwa sesungguhnya Kami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telah mengirim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syaitan-syaitan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kafir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mengganggu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gangguan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84.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janganlah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tergesa-gesa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atas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sesungguhnya hanyalah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Kami menghitung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perhitungan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85.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pada hari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kumpulkan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bertakwa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kepada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Yang Maha Pengasih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perutusan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86.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Kami akan menghalau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berdosa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neraka Jahanam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keadaan dahaga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87.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memiliki/memberi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syafa'at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kecuali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 mengambil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disisi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Yang Maha Pengasih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perjanjian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88.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mereka berkata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telah mengambil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Yang Maha Pengasih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anak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89.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telah mendatangkan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sesuatu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sangat besar/luar biasa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90.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hampir-hampir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langit(jamak)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pecah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daripadanya/karenanya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belah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bumi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tersungkur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gunung-gunung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runtuh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91.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bahwa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mendakwakan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bagi/terhadap Yang Maha Pengasih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seorang anak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92.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layak/patut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 Yang Maha Pengasih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bahwa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 mengambil/mempunyai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seorang anak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93.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setiap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langit(jamak)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bumi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kecuali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 datang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Yang Maha Pengasih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mengabdi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94.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 telah menentukan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Dia telah menghitung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perhitungan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95.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mereka semua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datang kepadaNya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pada hari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kiamat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seorang diri </w:t>
      </w:r>
    </w:p>
    <w:p>
      <w:r>
        <w:br w:type="page"/>
      </w:r>
    </w:p>
    <w:p>
      <w:pPr>
        <w:jc w:val="center"/>
      </w:pPr>
      <w:r>
        <w:rPr>
          <w:rFonts w:ascii="Arial" w:hAnsi="Arial"/>
          <w:b/>
          <w:sz w:val="20"/>
        </w:rPr>
        <w:t>juz 16.: سورة مريم  :. hal 312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96.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beriman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mengerjakan/beramal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kebajikan/sholeh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akan menjadikan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Maha Pengasih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rasa kasih sayang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97.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sesungguhnya hanyalah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memudahkannya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lisan/bahasamu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agar kamu memberi kabar gembira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bertakwa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kamu memberi peringatan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kaum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membantah/membangkang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98.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berapa banyak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telah Kami binasakan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sebelum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umat-umat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apakah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merasa/melihat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antara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seseorang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mendengar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suara pelan/samar-samar </w:t>
      </w:r>
    </w:p>
    <w:p>
      <w:pPr>
        <w:jc w:val="center"/>
      </w:pPr>
      <w:r>
        <w:rPr>
          <w:rFonts w:ascii="Arial" w:hAnsi="Arial"/>
          <w:b/>
          <w:sz w:val="28"/>
        </w:rPr>
        <w:t>20. سورة طه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Taahaa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menurunkan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atasmu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Al-Qur'an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supaya kamu celaka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3.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melainkan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peringatan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 orang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ia takut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4.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diturunkan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telah menciptakan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bumi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langit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yang tinggi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5.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Maha Pengasih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 atas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'Arsy`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 menuju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6.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bagi-Nya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apa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 dalam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langit(jamak)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apa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 dalam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bumi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diantara keduanya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 bawah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tanah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7.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jika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mengeraskan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perkataan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sesungguhnya Dia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 mengetahui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rahasia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yang tersembunyi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8.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tidak ada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tuhan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kecuali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nama-nama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baik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9.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apakah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telah sampai kepadamu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ceritera/kisah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Musa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10.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tatkala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 melihat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dia berkata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kepada keluarganya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tinggallah kamu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aku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aku melihat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mudah-mudahan aku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aku mendatangkan/membawa kepadamu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padanya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nyala api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aku mendapatkan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petunjuk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tatkala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 mendatanginya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 dipanggil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wahai musa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Aku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Aku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Tuhanmu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lepaskan/tanggalkan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kedua terompahmu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sesungguhnya kamu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 lembah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yang suci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Tuwa </w:t>
      </w:r>
    </w:p>
    <w:p>
      <w:r>
        <w:br w:type="page"/>
      </w:r>
    </w:p>
    <w:p>
      <w:pPr>
        <w:jc w:val="center"/>
      </w:pPr>
      <w:r>
        <w:rPr>
          <w:rFonts w:ascii="Arial" w:hAnsi="Arial"/>
          <w:b/>
          <w:sz w:val="20"/>
        </w:rPr>
        <w:t>juz 16.: سورة طه  :. hal 313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13.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Aku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Aku telah memilih kamu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dengarkanlah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terhadap 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diwahyukan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14.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Aku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Aku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tidak ada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tuhan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melainkan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Aku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sembahlah Aku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dirikan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sholat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untuk mengingat-Ku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15.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hari kiamat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pasti datang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Aku hampir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Aku sembunyikan/rahasia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untuk dibalas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tiap-tiap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ia usahakan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16.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janganlah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memalingkan kamu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padanya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ia beriman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dengannya/kepadanya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ia mengikuti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hawa nafsunya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kamu akan binasa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17.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itu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ditangan kananmu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wahai musa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18.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(Musa) berkata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ia/ini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tongkatku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aku bertelekan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atasnya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aku memukul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atas/untuk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kambingku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bagiku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padanya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keperluan/maksud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yang lain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19.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(Allah) berfirman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lemparkanlah 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wahai musa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20.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dia melemparkannya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tiba-tiba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ia/tongkat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ular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merayap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21.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(Allah) berfirman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ambillah 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jangan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takut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Kami akan mengembalikannya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perjalanannya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pertama/semula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22.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kepitkanlah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tanganmu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kepada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sayapmu/ketiakmu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ia keluar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putih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selain/tanpa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seburuk-buruk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tanda-tanda/mukjizat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yang lain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23.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untuk Kami perlihatkan kepadamu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tanda-tanda Kami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yang besar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24.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pergilah kamu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kepada Fir'aun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Fir'aun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sesungguhnya dia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durhaka/melampaui batas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25.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(MUsa) berkata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 Tuhanku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Lapangkanlah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untukku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dadaku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26.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mudahkanlah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untukku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urusanku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27.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lepaskan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ikatan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lisanku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28.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mengerti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perkataanku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29.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jadikanlah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untukku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seorang pembantu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keluargaku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30.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(Yaitu) Harun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saudaraku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31.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teguhkanlah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dia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kekuatanku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32.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jadikanlah dia sekutu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dalam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urusanku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33.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supaya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bertasbih kepada Engkau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banyak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34.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kami banyak mengingat Engkau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banyak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35.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Engkau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adalah Engkau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pada kami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Maha Mengetahui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36.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(Allah) berfirman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sesungguhnya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telah diberi/diperkenankan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permintaanmu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wahai musa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37.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telah beri ni'mat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atasmu/kepadamu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kali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yang lain </w:t>
      </w:r>
    </w:p>
    <w:p>
      <w:r>
        <w:br w:type="page"/>
      </w:r>
    </w:p>
    <w:p>
      <w:pPr>
        <w:jc w:val="center"/>
      </w:pPr>
      <w:r>
        <w:rPr>
          <w:rFonts w:ascii="Arial" w:hAnsi="Arial"/>
          <w:b/>
          <w:sz w:val="20"/>
        </w:rPr>
        <w:t>juz 16.: سورة طه  :. hal 314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38.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ketika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wahyukan/ilhamkan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kepada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ibumu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apa/sesuatu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yang diwahyukan/ilhamkan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39.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bahwa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lemparkanlah dia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dalam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peti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lemparkan dia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dalam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laut/sungai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melemparkan/membawanya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laut/sungai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 tepi/pantai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mengambilnya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musuh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bagi-Ku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musuh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baginya/dia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Aku lemparkan/limpahkan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atasmu/kepadamu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kasih sayang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dari-Ku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supaya kamu dibuat/diasuh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atas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pengawasan-Ku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40.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ketika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berjalan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saudara perempuanmu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maka/lalu ia berkata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apakah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aku menunjukkan kepadamu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atas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 memeliharanya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Kami mengembalikan kamu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kepada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ibumu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supaya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dingin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matanya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bersedih hati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kamu membunuh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seseorang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Kami menyelamatkan kamu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kesusahan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Kami memberikan cobaan kepadamu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beberapa cobaan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kamu tinggal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beberapa tahun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dalam/diantara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penduduk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Madyan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kemudian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datang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atas/menurut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ketetapan waktu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wahai musa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41.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Aku telah memilih kamu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untuk diri-Ku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42.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pergilah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saudaramu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ayat-ayat-Ku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janganlah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berdua lalai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dalam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mengingat-Ku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43.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pergilah kamu berdua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kepada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Fir'aun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sesungguhnya dia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telah melewati batas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44.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berkatalah kamu berdua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kepadanya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perkataan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lunak/lembut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mudah-mudahan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 ingat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 takut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45.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keduanya berkata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 Tuhan kami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kami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khawatir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bahwa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 bersegera menyiksa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atas kami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bahwa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lebih melewati batas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46.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(Allah) berfirman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janganlah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khawatir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sesungguhnya Aku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beserta kamu berdua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Aku mendengar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Aku melihat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47.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datanglah kamu berdua kepadanya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katakanlah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kami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dua orang utusan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Tuhanmu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lepaskanlah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beserta kami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Bani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Israil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jangan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menyiksa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sesungguhnya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kami datang kepadamu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ayat/bukti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Tuhanmu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keselamatan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ia mengikuti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petunjuk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48.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kami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sungguh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telah diwahyukan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kepada kami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bahwasanya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azab itu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atas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ia mendustakan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ia berpaling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49.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(Fir'aun) berkata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siapakah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Tuhanmu berdua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wahai musa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50.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(Musa) berkata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Tuhan kami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 memberikan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tiap-tiap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sesuatu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kejadiannya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kemudian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 memberi petunjuk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51.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(Fir'aun) berkata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bagaimanakah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keadaan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kurun/ummat-ummat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dahulu </w:t>
      </w:r>
    </w:p>
    <w:p>
      <w:r>
        <w:br w:type="page"/>
      </w:r>
    </w:p>
    <w:p>
      <w:pPr>
        <w:jc w:val="center"/>
      </w:pPr>
      <w:r>
        <w:rPr>
          <w:rFonts w:ascii="Arial" w:hAnsi="Arial"/>
          <w:b/>
          <w:sz w:val="20"/>
        </w:rPr>
        <w:t>juz 16.: سورة طه  :. hal 315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52.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(Musa) berkata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pengetahuan tentang itu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 sisi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Tuhanku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dalam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Kitab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sesat/salah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Tuhanku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Dia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lupa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53.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 telah janjikan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 kalian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bumi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terhampar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Dia menjadikan jalan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 kalian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 dalamnya (di bumi)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beberapa jalan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Dia telah menurunkan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langit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air (hujan)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Kami keluarkan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jodoh/berjenis-jenis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tumbuh-tumbuhan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bermacam-macam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54.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makanlah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gembalakanlah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binatang ternakmu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sesungguhnya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pada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demikian itu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sungguh tanda-tanda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 orang yang mempunyai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pengertian/fikiran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55.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padanya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telah menciptakan kamu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kepadanya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mengembalikan kamu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dari padanya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mengeluarkan kamu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sekali-kali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yang lain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56.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telah memperlihatkan kepadanya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ayat-ayat Kami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semuanya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dia mendustakan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dia enggan/menolak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57.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(Fir'aun) berkata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adakah kamu datang kepada kami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untuk kamu mengusir/mengeluarkan kami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bumi negeri kami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sihirmu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wahai musa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58.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sungguh kami akan mendatangkan kepadamu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sihir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serupanya/seperti itu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jadikanlah/buatlah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antara kami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antara kamu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perjanjian/pertemuan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menyalahkannya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tempat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sama/pertemuan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59.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(Musa) berkata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perjanjianmu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hari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raya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hendaknya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dikumpulkan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manusia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waktu dhuha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60.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berpaling meninggalkan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Fir'aun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lalu dia mengumpulkan/mengatur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tipu dayanya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kemudian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 datang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61.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berkata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kepada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Musa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celakalah kamu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janganlah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mengada-adakan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atas/terhadap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kedustaan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Dia membinasakan kamu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siksaan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sesungguhnya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gagah/rugi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mengada-adakan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62.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mereka berbantah-bantahan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urusan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diantara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mereka merahasiakan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percakapan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63.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berkata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sesungguhnya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dua orang ini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benar-benar keduanya ahli sihir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keduanya hendak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keduanya 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mengusir kamu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bumi/negerimu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sihirnya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keduanya akan menghilangkan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jalan/adat kebiasaanmu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utama/baik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64.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kumpulkanlah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tipu dayamu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kemudian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datanglah kamu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berbaris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sesungguhnya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beruntung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hari ini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diatas/menang </w:t>
      </w:r>
    </w:p>
    <w:p>
      <w:r>
        <w:br w:type="page"/>
      </w:r>
    </w:p>
    <w:p>
      <w:pPr>
        <w:jc w:val="center"/>
      </w:pPr>
      <w:r>
        <w:rPr>
          <w:rFonts w:ascii="Arial" w:hAnsi="Arial"/>
          <w:b/>
          <w:sz w:val="20"/>
        </w:rPr>
        <w:t>juz 16.: سورة طه  :. hal 316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65.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berkata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wahai musa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apakah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bahwa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akan melemparkan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dan/atau apakah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bahwa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adalah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pertama/mula-mula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melemparkan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66.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(Musa) berkata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bahkan/silahkan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lemparkan olehmu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tiba-tiba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tali-tali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tongkat-tongkat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terhayal/terbayang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kepadanya/Musa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sihir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seakan-akan 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ia berjalan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67.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merasa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dalam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dirinya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takut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Musa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68.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Kami berfirman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janganlah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takut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sesungguhnya kamu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diatas unggul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69.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lemparkanlah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tangan kananmu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ia akan menelan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berbuat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sesungguhnya hanyalah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perbuat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tipu daya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tukang sihir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beruntung/menang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tukang sihir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darimana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 datang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70.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terlempar/tersungkur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tukang sihir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bersujud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berkata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kami beriman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dengan/kepada Tuhan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Harun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Musa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71.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(Fir'aun) berkata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beriman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kepadanya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sebelum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bahwa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aku memberi izin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 kalian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sesungguhnya dia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sungguh pembesar/pemimpinmu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 mengajar kamu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sihir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sungguh aku akan memotong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tangan-tanganmu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kaki-kakimu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yang berlainan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sungguh aku akan menyalib kamu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batang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pohon korma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sungguh kamu akan mengetahui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siapa diantara kita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lebih keras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siksaan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kekal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72.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berkata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tidak 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menghormati kamu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telah datang kepada kami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bukti-bukti yang nyata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menciptakan kami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putuskanlah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apa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putuskan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hanyalah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memutuskan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ini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kehidupan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dunia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73.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kami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beriman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dengan/kepada Tuhan kami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agar Dia mengampuni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 kami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kesalahan-kesalahan kami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apa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paksakan kepada kami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atasnya (melakukannya)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sihir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lebih baik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lebih kekal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74.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barangsiapa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 datang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Tuhannya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keadaan berdosa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sesungguhnya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neraka Jahannam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 mati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 dalamnya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dia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hidup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75.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barangsiapa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datang kepada-Nya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keadaan beriman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sesungguhnya/sungguh-sungguh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 beramal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kebajikan/saleh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mereka itulah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 mereka (memperoleh)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derajat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tinggi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76.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surga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'Adn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mengalir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bawahnya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sungai-sungai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kekal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 dalamnya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itulah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balasan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suci/bersih </w:t>
      </w:r>
    </w:p>
    <w:p>
      <w:r>
        <w:br w:type="page"/>
      </w:r>
    </w:p>
    <w:p>
      <w:pPr>
        <w:jc w:val="center"/>
      </w:pPr>
      <w:r>
        <w:rPr>
          <w:rFonts w:ascii="Arial" w:hAnsi="Arial"/>
          <w:b/>
          <w:sz w:val="20"/>
        </w:rPr>
        <w:t>juz 16.: سورة طه  :. hal 317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77.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telah Kami wahyukan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kepada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Musa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agar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berjalanlah kamu dimalam hari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hamba-hamba-Ku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buatlah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untuk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jalan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laut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kering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jangan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takut/khawatir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tersusul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jangan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takut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78.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mengikuti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Fir'aun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bala tentaranya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lalu menutup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laut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menutup mereka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79.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telah menyesatkan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Fir'aun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kaumnya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memberi petunjuk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80.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Wahai keturunan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Israil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telah menyelamatkan kamu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musuhmu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Kami telah menjanjikan kepadamu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samping/sebelah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gunung Tur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sebelah kanan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Kami turunkan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 kalian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manna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salwa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81.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makanlah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yang baik-baik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Kami telah rezekikan kepadamu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janganlah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melewati batas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padanya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halal/menimpa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 kalian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kemurkaan-Ku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barangsiapa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halal/menimpa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kemurkaan-Ku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sesungguhnya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binasalah dia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82.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sesungguhnya Aku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sungguh Maha Pengampun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 siapa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 bertaubat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dia beriman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dia beramal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kebajikan/saleh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kemudian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 mendapat petunjuk/dijalan yang benar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83.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mengapa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lebih cepat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kaummu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wahai musa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84.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(Musa) berkata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itulah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jejakku/dibelakangku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aku lebih cepat/bersegera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kepada-Mu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 Tuhanku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agar Engkau rida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85.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(Allah) berfirman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sesungguhnya Kami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sungguh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telah menguji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kaum kamu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setelah engkau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telah menyesatkan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Samiri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86.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kembali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Musa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kepada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kaumnya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marah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duka-cita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 berkata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wahai kaumku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bukankah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menjanjikan kepadamu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Tuhan kalian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suatu janji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yang baik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apakah panjang/terlalu lama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atas kalian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perjanjian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menghendaki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bahwa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halal/menimpa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atas kalian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kemurkaan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Tuhan kalian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kamu menyalahi/melanggar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perjanjianku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87.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berkata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kami menyalahi/melanggar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perjanjianmu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kemauan kami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akan tetapi kami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kami disuruh membawa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beban-beban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perhiasan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kaum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kami melemparkan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demikian itu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melemparkan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Samiri </w:t>
      </w:r>
    </w:p>
    <w:p>
      <w:r>
        <w:br w:type="page"/>
      </w:r>
    </w:p>
    <w:p>
      <w:pPr>
        <w:jc w:val="center"/>
      </w:pPr>
      <w:r>
        <w:rPr>
          <w:rFonts w:ascii="Arial" w:hAnsi="Arial"/>
          <w:b/>
          <w:sz w:val="20"/>
        </w:rPr>
        <w:t>juz 16.: سورة طه  :. hal 318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88.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dia mengeluarkan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untuk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anak lembu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jasad/bertubuh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bersuara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mereka berkata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inilah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Tuhanmu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Tuhan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Musa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dia melupakan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89.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apakah maka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memperhatikan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bahwa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ia mengembalikan/memberikan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kepada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perkataan/jawaban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ia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memiliki/kuasa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kepada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kemudaratan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kemanfaatan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90.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telah berkata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kepada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Harun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sebelum/sebelumnya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wahai kaumku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sesungguhnya hanyalah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telah diberi cobaan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Tuhan kalian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Maha Pengasih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ikutilah aku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taatilah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perintahku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91.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berkata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selalu/tetap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 yang bertekun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sehingga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kembali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kepada kami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Musa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92.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(Musa) berkata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Hai Harun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mencegah/menghalangi kamu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ketika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melihat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telah sesat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93.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bahwa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mengikuti aku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apakah kamu mendurhakai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perintahku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94.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(Harun) berkata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ibuku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jangan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ambil/pegang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janggutku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jangan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kepalaku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sesungguhnya aku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aku takut/khawatir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bahwa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berkata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membuat perpecahan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diantara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Bani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Israil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menjaga/memelihara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perkataanku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95.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(Musa) berkata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apakah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percakapanmu/maksudmu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wahai samiri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96.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(Samiri) berkata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aku melihat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yang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melihat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aku menggenggam/mengambil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segenggam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bekas jejak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rasul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lalu aku melemparkannya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demikianlah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menggoda/membujuk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bagiku/kepadaku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diriku/nafsuku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97.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(Musa) berkata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pergilah kamu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 kamu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dalam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kehidupan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bahwa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mengatakan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jangan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menyentuh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perjanjian/ancaman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menyalahi/menghindarinya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lihatlah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kepada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Tuhanmu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tetap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atasnya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bertekun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sungguh kami akan membakarnya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kemudian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sungguh kami akan menghamburkannya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kedalam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laut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berhamburan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98.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hanyalah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Tuhanmu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 ada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Tuhan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melainkan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luas/meliputi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segala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sesuatu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pengetahuan </w:t>
      </w:r>
    </w:p>
    <w:p>
      <w:r>
        <w:br w:type="page"/>
      </w:r>
    </w:p>
    <w:p>
      <w:pPr>
        <w:jc w:val="center"/>
      </w:pPr>
      <w:r>
        <w:rPr>
          <w:rFonts w:ascii="Arial" w:hAnsi="Arial"/>
          <w:b/>
          <w:sz w:val="20"/>
        </w:rPr>
        <w:t>juz 16.: سورة طه  :. hal 319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99.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demikianlah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kisahkan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atasmu/kepadamu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dari/sebagian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ceritera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apa/ummat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sungguh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telah lalu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telah memberikan kepadamu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sisi Kami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peringatan/pelajaran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100.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barangsiapa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berpaling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daripadanya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sesungguhnya 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ia membawa/memikul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hari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kiamat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beban/dosa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101.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kekal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didalamnya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amat buruk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hari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kiamat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beban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102.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hari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ditiup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dalam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sangkakala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Kami akan mengumpulkan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berdosa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pada hari itu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mata kelabu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103.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berbisik-bisik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diantara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berdiam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melainkan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sepuluh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104.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lebih mengetahui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katakan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ketika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berkata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semisal mereka/seorang diantara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jalan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berdiam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melainkan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sehari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105.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mereka akan bertanya kepadamu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dari/tentang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gunung-gunung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katakanlah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menghancurkan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Tuhanku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sehancur-hancurnya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106.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Dia biarkan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kosong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tanah datar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107.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lihat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didalamnya/padanya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yang rendah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yang tinggi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108.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pada hari itu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mengikuti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penyeru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bengkok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khusyuk/merendah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semua suara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kepada yang Maha Pengasih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dengar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kecuali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bisikan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109.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pada hari itu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manfaat/berguna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syafaat/pertolongan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kecuali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memberi izin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kepadanya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Maha Pengasih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Dia rida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kepadanya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perkataan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110.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 mengetahui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apa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diantara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hadapan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apa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belakang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mereka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meliputi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dengan-Nya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ilmu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111.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menekun/tunduk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semua muka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kepada Yang Hidup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Yang Berdiri Sendiri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sungguh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rugi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membawa/memikul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kezaliman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112.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barangsiapa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mengerjakan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kebajikan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dan/sedang 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beriman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ia merasa khawatir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kezaliman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pengurangan hak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113.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demikianlah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telah menurunkannya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Al-Qur'an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bahasa Arab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Kami telah menjelaskan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didalamnya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beberapa ancaman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agar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bertakwa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ia menimbulkan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peringatan/pengajaran </w:t>
      </w:r>
    </w:p>
    <w:p>
      <w:r>
        <w:br w:type="page"/>
      </w:r>
    </w:p>
    <w:p>
      <w:pPr>
        <w:jc w:val="center"/>
      </w:pPr>
      <w:r>
        <w:rPr>
          <w:rFonts w:ascii="Arial" w:hAnsi="Arial"/>
          <w:b/>
          <w:sz w:val="20"/>
        </w:rPr>
        <w:t>juz 16.: سورة طه  :. hal 320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114.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Maha Tinggi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Raja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sebenarnya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jangan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tergesa-gesa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Al-Qur'an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sebelum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bahwa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diselesaikan/disempurnakan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kepadamu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mewahyukannya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katakanlah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ya Tuhanku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tambahkanlah kepadaku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ilmu pengetahuan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115.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telah Kami janjikan/perintahkan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kepada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Adam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sebelum/dahulu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dia lupa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Kami dapati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baginya/padanya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kemauan yang kuat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116.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ketika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berkata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kepada para malaikat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bersujudlah kamu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kepada Adam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mereka bersujud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kecuali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iblis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ia enggan/menolak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117.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Kami berkata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wahai adam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ini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musuh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bagi isterimu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janganlah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ia mengeluarkan kamu berdua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surga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kamu menjadi celaka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118.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bahwa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kelaparan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didalamnya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kamu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telanjang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119.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sesungguhnya kamu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merasa dahaga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didalamnya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kamu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kena panas matahari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120.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membisikkan pikiran jahat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kepadanya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syaitan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ia berkata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wahai adam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apakah/maukah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aku tunjukkan kepadamu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pohon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kekal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kerajaan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binasa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121.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keduanya memakan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padanya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nampak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 keduanya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aurat keduanya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keduanya mulai berbuat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keduanya menutupi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 keduanya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daun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surga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durhaka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Adam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Tuhannya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sesatlah dia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122.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kemudian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memilihnya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Tuhannya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Dia menerima taubat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atasnya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Dia memberi petunjuk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123.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(Allah) berfirman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turunlah kamu berdua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daripadanya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semuanya/bersama-sama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sebagian kamu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 sebagian yang lain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musuh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adapun/jika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datang kepada kalian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pada-Ku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petunjuk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barangsiapa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mengikuti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petunjuk-Ku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dia tidak akan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tersesat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dia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celaka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124.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barangsiapa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ia berpaling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peringatan-Ku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penghidupan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sulit/sempit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Kami akan mengumpulkannya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hari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kiamat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buta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125.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 berkata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 Tuhanku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mengapa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Engkau mengumpulkan aku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buta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dan/padahal sesungguhnya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adalah aku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seorang yang melihat </w:t>
      </w:r>
    </w:p>
    <w:p>
      <w:r>
        <w:br w:type="page"/>
      </w:r>
    </w:p>
    <w:p>
      <w:pPr>
        <w:jc w:val="center"/>
      </w:pPr>
      <w:r>
        <w:rPr>
          <w:rFonts w:ascii="Arial" w:hAnsi="Arial"/>
          <w:b/>
          <w:sz w:val="20"/>
        </w:rPr>
        <w:t>juz 16.: سورة طه  :. hal 321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126.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(Allah) berfirman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demikianlah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telah datang kepadamu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ayat-ayat Kami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kamu melupakannya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demikian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hari ini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dilupakan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127.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demikianlah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membalas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melampaui batas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dia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beriman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dengan/kepada ayat-ayat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Tuhannya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sungguh azab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akhirat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lebih/sangat keras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lebih kekal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128.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apakah maka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menjadi petunjuk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berapa banyak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Kami telah membinasakan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sebelum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kurun/ummat-ummat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berjalan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tempat tinggal mereka/ummat-ummat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sesungguhnya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pada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yang demikian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sungguh tanda-tanda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 orang yang mempunyai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pengertian/fikiran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129.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sekiranya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perkataan/ketetapan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telah lewat/terdahulu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Tuhanmu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sungguh adalah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melekat/menimpa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ajal/waktu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yang telah ditentukan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130.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bersabarlah kamu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katakan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bertasbihlah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memuji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Tuhanmu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sebelum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terbit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matahari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sebelum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terbenamnya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bagian/waktu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malam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bertasbihlah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di ujung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siang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supaya kamu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rela/senang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131.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jangan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tujukan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kedua matamu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kepada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beri kesenangan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jodoh/golongan-golongan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diantara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kembang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kehidupan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dunia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untuk Kami menguji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padanya/dengannya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dan/sedang rezki/karunia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Tuhanmu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lebih baik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lebih kekal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132.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suruhlah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keluargamu/ummatmu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sholat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berteguhlah/bersabarlah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atasnya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minta kepadamu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rezeki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memberi rezekimu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akibat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 orang yang bertakwa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133.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mereka berkata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mengapa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 datang kepada kami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ayat/bukti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Tuhannya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ataukah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datang kepada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yang nyata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apa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dalam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kitab-kitab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pertama/dahulu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134.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sekiranya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sesungguhnya Kami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Kami membinasakan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suatu azab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sebelumnya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pasti mereka berkata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 Tuhan kami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mengapa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Engkau utus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kepada kami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seorang Rasul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kami akan mengikuti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ayat-ayat Engkau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sebelum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bahwa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hina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kami bernoda/rendah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135.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katakanlah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masing-masing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menunggu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tunggulah olehmu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kamu akan mengetahui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orang/siapa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penghuni (mempunyai)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jalan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sama/lurus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siapa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mendapat petunjuk </w:t>
      </w:r>
    </w:p>
    <w:p>
      <w:r>
        <w:br w:type="page"/>
      </w:r>
    </w:p>
    <w:p>
      <w:pPr>
        <w:jc w:val="center"/>
      </w:pPr>
      <w:r>
        <w:rPr>
          <w:rFonts w:ascii="Arial" w:hAnsi="Arial"/>
          <w:b/>
          <w:sz w:val="20"/>
        </w:rPr>
        <w:t>juz 17.: سورة الأنبياء  :. hal 322</w:t>
      </w:r>
    </w:p>
    <w:p>
      <w:pPr>
        <w:jc w:val="center"/>
      </w:pPr>
      <w:r>
        <w:rPr>
          <w:rFonts w:ascii="Arial" w:hAnsi="Arial"/>
          <w:b/>
          <w:sz w:val="28"/>
        </w:rPr>
        <w:t>21. سورة الأنبياء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telah dekat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bagi/kepada manusia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perhitungan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dan/sedang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dalam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kelalaian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berpaling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datang kepada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peringatan/ayat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Tuhan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yang baru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melainkan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mendengarkannya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dan/sedang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mempermain-mainkan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3.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dalam keadaan lalai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hati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mereka merahasiakan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pembicaraan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(mereka) zalim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apakah/bukankah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ini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melainkan/hanyalah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seorang manusia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seperti kamu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apakah kamu datang/menerima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sihir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kalian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melihat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4.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 berkata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Tuhanku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mengetahui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perkataan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langit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bumi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dia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Maha Mendengar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Maha Mengetahui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5.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bahkan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mengatakan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campur aduk/kalut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mimpi-mimpi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bahkan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diada-adakannya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bahkan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seorang sya'ir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hendaknya dia mendatangkan kepada kita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ayat/mu'jizat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sebagaimana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diutus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terdahulu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6.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 ada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yang beriman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sebelum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sesuatu negeri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telah membinasakannya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apakah maka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beriman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7.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mengutus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sebelum kamu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melainkan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lelaki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beri wahyu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kepada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tanyakan olehmu sekalian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ahli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ilmu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jika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kalian adalah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(kalian) mengetahui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8.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jadikan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tubuh-tubuh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memakan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makanan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adalah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kekal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9.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kemudian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benarkan/tepati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janji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Kami selamatkan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orang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kehendaki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Kami binasakan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melampaui batas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10.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telah turunkan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kepadamu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sebuah kitab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didalamnya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peringatan/pelajaran bagimu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apakah maka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kalian menggunakan akal </w:t>
      </w:r>
    </w:p>
    <w:p>
      <w:r>
        <w:br w:type="page"/>
      </w:r>
    </w:p>
    <w:p>
      <w:pPr>
        <w:jc w:val="center"/>
      </w:pPr>
      <w:r>
        <w:rPr>
          <w:rFonts w:ascii="Arial" w:hAnsi="Arial"/>
          <w:b/>
          <w:sz w:val="20"/>
        </w:rPr>
        <w:t>juz 17.: سورة الأنبياء  :. hal 323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berapa banyak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telah binasakan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negeri-negeri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adalah 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zalim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Kami tumbuhkan/adakan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sesudahnya (mereka itu)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kaum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yang lain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setelah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merasakan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hukuman/azab kami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tatkala/tiba-tiba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padanya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lari tergesa-gesa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13.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janganlah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lari tergesa-gesa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kembalilah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kepada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hidup mewah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didalamnya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tempat tinggal kamu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agar kalian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ditanya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14.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berkata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betapa celakanya kami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kami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adalah kami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zalim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15.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senantiasa/tetap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itulah/demikianlah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seruan/keluhan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sehingga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jadikan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ketam/tuai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padam/tak dapat hidup lagi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16.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Kami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tidak menciptakan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langit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bumi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apa-apa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antara keduanya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bermain-main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17.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sekiranya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menghendaki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bahwa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mengambil/menjadikan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permainan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tentu Kami mengambil/menjadikannya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sisi Kami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jika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adalah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berbuat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18.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bahkan/tetapi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melemparkan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yang hak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yang batil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menghancurkannya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 (yang batil)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lenyap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bagimu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kecelakaan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apa/dengan sebab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mensifatkan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19.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bagi-Nya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orang/segala 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langit(jamak)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dibumi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orang (malaikat)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disisi-Nya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sombong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dari/untuk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menyembah-Nya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merasa letih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20.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bertasbih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malam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siang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diam/henti-hentinya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21.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ataukah/apakah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mengambil/menjadikan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tuhan-tuhan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bumi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(tuhan-tuhan)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dapat menghidupkan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22.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sekiranya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ada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diantara keduanya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tuhan-tuhan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selain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tentu keduanya rusak binasa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Maha Suci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Tuhan/memelihara/mempunyai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'Arsyi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sifatkan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23.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tidak/tidaklah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 ditanya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 berbuat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dan/tetapi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akan ditanya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24.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ataukah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mengambil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selain-Nya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tuhan-tuhan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katakanlah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unjukkan/kemukakan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bukti-bukti/alasan-alasanmu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ini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peringatan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bersamaku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peringatan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sebelumku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bahkan/tetapi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kebanyakan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mengetahui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yang hak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berpaling </w:t>
      </w:r>
    </w:p>
    <w:p>
      <w:r>
        <w:br w:type="page"/>
      </w:r>
    </w:p>
    <w:p>
      <w:pPr>
        <w:jc w:val="center"/>
      </w:pPr>
      <w:r>
        <w:rPr>
          <w:rFonts w:ascii="Arial" w:hAnsi="Arial"/>
          <w:b/>
          <w:sz w:val="20"/>
        </w:rPr>
        <w:t>juz 17.: سورة الأنبياء  :. hal 324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25.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Kami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tidak mengutus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sebelum kamu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seorang Rasul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melainkan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wahyukan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kepadanya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bahwasanya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 ada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tuhan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melainkan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Aku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sembahlah Aku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26.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mereka berkata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mengambil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Maha Pengasih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anak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Maha Suci Dia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bahkan/tetapi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hamba-hamba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dimuliakan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27.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mendahuluinya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perkataan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perintah-Nya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mengerjakan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28.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(Allah) mengetahui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apa-apa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diantara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hadapan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apa-apa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dibelakang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memberi syafa'at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melainkan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kepada orang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 meridai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takut kepada-Nya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selalu berhati-hati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29.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barang siapa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mengatakan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diantara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sesungguhnya aku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Tuhan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selain Dia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demikian/orang itu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Kami membalasnya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neraka Jahannam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demikianlah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memberi balasan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zalim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30.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ataukah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melihat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kafir/ingkar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bahwasanya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langit(jamak)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bumi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adalah keduanya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berpadu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lalu Kami belah/pisahkan keduanya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Kami jadikan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air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tiap-tiap/segala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sesuatu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yang hidup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apakah maka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beriman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31.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telah Kami jadikan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bumi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gunung-gunung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bahwa/supaya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bergoncang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telah Kami jadikan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didalamnya (bumi)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jalan diantara dua gunung/beberapa jurusan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jalan-jalan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supaya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mendapat petunjuk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32.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telah kami jadikan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langit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atap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terjaga/terpelihara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dan/sedang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tanda-tanda padanya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berpaling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33.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Dia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telah menciptakan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malam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siang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matahari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bulan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tiap-tiap/masing-masing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dalam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garis edar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beredar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34.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tidaklah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menjadikan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 seorang manusia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sebelum kamu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kekal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apakah jika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mati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kekal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35.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tiap-tiap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jiwa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merasakan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mati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Kami menguji kamu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keburukan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kebaikan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cobaan/fitnah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kepada Kami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kalian dikembalikan </w:t>
      </w:r>
    </w:p>
    <w:p>
      <w:r>
        <w:br w:type="page"/>
      </w:r>
    </w:p>
    <w:p>
      <w:pPr>
        <w:jc w:val="center"/>
      </w:pPr>
      <w:r>
        <w:rPr>
          <w:rFonts w:ascii="Arial" w:hAnsi="Arial"/>
          <w:b/>
          <w:sz w:val="20"/>
        </w:rPr>
        <w:t>juz 17.: سورة الأنبياء  :. hal 325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36.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apakah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melihat kamu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kafir/ingkar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 lain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membuat kamu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hanyalah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main-main/olok-olok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inikah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yang/orang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menyebut/mencela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Tuhan-Tuhanmu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dan/sedang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menyebut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Maha Pengasih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ingkar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37.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telah diciptakan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manusia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tergesa-gesa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akan Ku perlihatkan kepadamu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tanda-tanda-Ku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janganlah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minta disegerakan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38.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mereka berkata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kapankah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ini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janji (ancaman)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jika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kalian adalah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benar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39.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seandainya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mengetahui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kafir/ingkar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diwaktu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dapat menahan/mengelakkan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muka-muka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api neraka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punggung-punggung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mendapat pertolongan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40.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bahkan/tetapi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ia akan datang kepada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tiba-tiba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lalu ia membingungkan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kuasa/mampu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menolaknya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diberi tangguh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41.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telah diperolok-olok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beberapa Rsul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sebelum kamu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mengepung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orang-orang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(mereka) mengejek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diantara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apa (azab)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adalah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memperolok-olokan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42.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katakanlah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siapakah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melindungi/memelihara kamu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diwaktu malam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siang hari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Maha Pengasih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bahkan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mengingat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Tuhan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berpaling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43.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ataukah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tuhan-tuhan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mencegah/melindungi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selain kami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sanggup/mampu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menolong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diri mereka sendiri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pada Kami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dibela/ditolong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44.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bahkan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telah memberi kesenangan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bapak-bapak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sehingga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panjang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atas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umur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apakah maka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melihat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bahwasanya Kami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mendatangi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bumi/negeri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menguranginya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ujungnya/segala penjuru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apakah maka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mengalahkan/menang </w:t>
      </w:r>
    </w:p>
    <w:p>
      <w:r>
        <w:br w:type="page"/>
      </w:r>
    </w:p>
    <w:p>
      <w:pPr>
        <w:jc w:val="center"/>
      </w:pPr>
      <w:r>
        <w:rPr>
          <w:rFonts w:ascii="Arial" w:hAnsi="Arial"/>
          <w:b/>
          <w:sz w:val="20"/>
        </w:rPr>
        <w:t>juz 17.: سورة الأنبياء  :. hal 326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45.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katakanlah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sesungguhnya hanyalah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aku memberi peringatan kepadamu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wahyu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mendengar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 yang tuli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du'a/seruan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apabila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apa-apa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diberi peringatan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46.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jika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menimpa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hembusan (sedikit)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azab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Tuhanmu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tentulah mereka berkata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betapa celakanya kami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kami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adalah kami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zalim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47.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Kami akan meletakan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timbangan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benar/adil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pada hari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kiamat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dianiaya/dikurangi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jiwa/seseorang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sedikitpun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jika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ada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seberat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biji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sawi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datangkan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cukuplah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Kami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membuat perhitungan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48.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telah datangkan/memberikan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Musa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Harun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 Furqan/pembeda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cahaya/penerangan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peringatan/pengajaran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 orang-orang yang bertakwa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49.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(mereka) takut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Tuhan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yang gaib (tidak melihat-Nya)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hari kiamat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merasa takut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50.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ini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peringatan/pengajaran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penuh dengan keberkahan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telah Kami turunkannya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apakah maka kamu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padanya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mengingkari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51.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telah Kami datangkan/berikan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Ibrahim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petunjuk/pimpinan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sebelum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adalah Kami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dengannya/padanya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mengetahui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52.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ketika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(Ibrahim) berkata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kepada ayahnya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kaumnya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apakah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ini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patung-patung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yang gambar-gambar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kepadanya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tekun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53.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berkata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dapati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bapak-bapak kami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kepadanya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menyembah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54.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(Ibrahim) berkata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sesungguhnya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kalian adalah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bapak-bapak kamu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dalam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kesesatan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yang nyata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55.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berkata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apakah kamu datang kepada kami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benar/sungguh-sungguh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ataukah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dari/termasuk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 yang bermain-main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56.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(Ibrahim) berkata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bahkan/sebenarnya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Tuhan kalian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Tuhan/pemelihara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langit(jamak)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bumi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menciptakan mereka (langit dan bumi)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aku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yang demikian itu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dari/termasuk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menyaksikan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57.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demi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sungguh aku akan membuat tipu daya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berhala-berhalamu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sesudah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bahwa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berpaling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kebelakang </w:t>
      </w:r>
    </w:p>
    <w:p>
      <w:r>
        <w:br w:type="page"/>
      </w:r>
    </w:p>
    <w:p>
      <w:pPr>
        <w:jc w:val="center"/>
      </w:pPr>
      <w:r>
        <w:rPr>
          <w:rFonts w:ascii="Arial" w:hAnsi="Arial"/>
          <w:b/>
          <w:sz w:val="20"/>
        </w:rPr>
        <w:t>juz 17.: سورة الأنبياء  :. hal 327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58.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dia menjadikan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hancur berpotong-potong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kecuali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yang terbesar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agar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kepadanya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kembali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59.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berkata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siapa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melakukan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ini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dengan/terhadap tuhan-tuhan kita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sesungguhnya dia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sungguh termasuk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zalim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60.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berkata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mendengar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seorang pemuda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 menyebut/mencela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dikatakan (bernama)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Ibrahim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61.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berkata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datangkan/bawalah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dengannya/dia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atas/kehadapan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manusia/orang banyak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agar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menyaksikan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62.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berkata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apakah kamu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melakukan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ini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dengan/terhadap tuhan-tuhan Kami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Hai Ibrahim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63.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(Ibrahim) berkata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bahkan/sebenarnya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melakukannya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yang besar dari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ini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tanyakan kepada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jika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adalah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berbicara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64.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mereka kembali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kepada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diri mereka sendiri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lalu mereka berkata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kalian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sekalian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menganiaya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65.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kemudian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ditundukkan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atas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kepala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telah mengetahui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itu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berbicara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66.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(Ibrahim) berkata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mengapa kamu menyembah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selain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yang tidak dapat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memberi manfaat kepadamu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sedikitpun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memberi mudarat kepadamu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67.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ah (celaka)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 kalian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kenapa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menyembah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selain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apakah maka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kalian menggunakan akal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68.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berkata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bakarlah dia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tolonglah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Tuhan-Tuhanmu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jika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kalian adalah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melakukan/bertindak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69.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Kami berfirman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hai api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jadilah kau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dingin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selamat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Ibrahim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70.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mereka hendak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dengannya/kepadanya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tipu-daya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Kami jadikan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merugi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71.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Kami selamatkannya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Lut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ke/ke sebuah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bumi/negeri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telah memberkati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didalamnya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 alam semesta/sekalian manusia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72.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Kami telah memberkati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kepadanya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Ishaq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Ya'kub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suatu tambahan/anugrah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makanlah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Kami jadikan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saleh </w:t>
      </w:r>
    </w:p>
    <w:p>
      <w:r>
        <w:br w:type="page"/>
      </w:r>
    </w:p>
    <w:p>
      <w:pPr>
        <w:jc w:val="center"/>
      </w:pPr>
      <w:r>
        <w:rPr>
          <w:rFonts w:ascii="Arial" w:hAnsi="Arial"/>
          <w:b/>
          <w:sz w:val="20"/>
        </w:rPr>
        <w:t>juz 17.: سورة الأنبياء  :. hal 328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73.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Kami telah menjadikan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pemimpin-pemimpin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memberi petunjuk/pemimpin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perintah kami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Kami telah mewahyukan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kepada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perbuatan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yang baik-baik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mendirikan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sholat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menunaikan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zakat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adalah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kepada Kami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menyembah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74.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Lut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telah memberikannya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hikmah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ilmu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Kami telah menyelamatkannya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negeri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adalah 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melakukan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busuk/keji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sesungguhnya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adalah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kaum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seburuk-buruk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fasik/jahat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75.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Kami telah memasukannya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kedalam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rahmat Kami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sesungguhnya dia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dari/termasuk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saleh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76.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Nuh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ketika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 berseru/berdo'a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sebelum itu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Kami memperkenankan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kepadanya (do'anya)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lalu Kami menyelamatkannya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keluarganya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bencana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yang besar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77.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Kami telah menolongnya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kaum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(mereka) mendustakan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ayat-ayat Kami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adalah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kaum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seburuk-buruk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Kami tenggelamkan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semuanya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78.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Daud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Sulaiman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tatkala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keduanya memberi keputusan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dalam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ladang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ketika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merusak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didalamnya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kambing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kaum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adalah kami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pada keputusan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 yang menyaksikan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79.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Kami memberi pengertiannya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Sulaiman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masing-masing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telah memberikan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hikmah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ilmu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Kami telah menundukkan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beserta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Daud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gunung-gunung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bertasbih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burung-burung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adalah Kami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berbuat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80.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Kami telah mengajarkannya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membuat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baju besi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 kalian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untuk melindungi kamu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peperanganmu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apakah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berterima kasih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81.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untuk Sulaiman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angin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kencang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mengalir/berhembus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perintahnya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bumi/negeri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Kami berkati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didalamnya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adalah Kami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segala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sesuatu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mengetahui </w:t>
      </w:r>
    </w:p>
    <w:p>
      <w:r>
        <w:br w:type="page"/>
      </w:r>
    </w:p>
    <w:p>
      <w:pPr>
        <w:jc w:val="center"/>
      </w:pPr>
      <w:r>
        <w:rPr>
          <w:rFonts w:ascii="Arial" w:hAnsi="Arial"/>
          <w:b/>
          <w:sz w:val="20"/>
        </w:rPr>
        <w:t>juz 17.: سورة الأنبياء  :. hal 329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82.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syaitan-syaitan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menyelam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untuknya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mereka mengerjakan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pekerjaan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bukan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demikian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adalah Kami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kepada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memelihara/menjaga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83.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Ayub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tatkala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 berseru/berdo'a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Tuhannya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aku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menimpaku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bencana/penyakit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Engkau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Maha Penyayang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para penyayang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84.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Kami perkenankan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kepadanya (do'anya)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lalu Kami hilangkan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apa yang ada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padanya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bencana/penyakit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Kami berikan kepadanya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keluarganya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serupa/sebanyak itu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beserta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rahmat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sisi Kami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peringatan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 orang-orang yang beribadat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85.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Ismai'il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Idris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Zulkifli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masing-masing semuanya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dari/termasuk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sabar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86.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Kami masukkan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dalam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rahmat Kami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sesungguhnya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dari/termasuk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saleh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87.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Zun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Nun (Yunus)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tatkala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 pergi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dalam keadaan marah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lalu dia menyangka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bahwa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Kami kuasa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dia berseru/berdo'a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dalam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kegelapan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bahwa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Tuhan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melainkan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Engkau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Maha Suci Engkau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sesungguhnya aku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adalah aku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dari/termasuk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zalim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88.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Kami perkenankan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kepadanya (do'anya)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Kami selamatkan dia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kesedihan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demikianlah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Kami selamatkan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beriman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89.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Zakaria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tatkala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 berseru/berdo'a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Tuhannya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ya Tuhanku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janganlah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Engkau biarkan aku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sendirian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Engkau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paling baik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pusaka/waris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90.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Kami perkenankan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kepadanya (do'anya)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Kami anugerahkan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kepadanya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Yahya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Kami perbaiki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kepadanya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isterinya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adalah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bersegera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dalam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kebaikan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mereka berdo'a pada Kami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pengharapan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perasaan takut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adalah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kepada Kami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tunduk/khusyu </w:t>
      </w:r>
    </w:p>
    <w:p>
      <w:r>
        <w:br w:type="page"/>
      </w:r>
    </w:p>
    <w:p>
      <w:pPr>
        <w:jc w:val="center"/>
      </w:pPr>
      <w:r>
        <w:rPr>
          <w:rFonts w:ascii="Arial" w:hAnsi="Arial"/>
          <w:b/>
          <w:sz w:val="20"/>
        </w:rPr>
        <w:t>juz 17.: سورة الأنبياء  :. hal 330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91.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perempuan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ia menjaga/memelihara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kehormatannya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lalu Kami tiupkan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didalamnya/kedalamnya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ruh Kami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Kami jadikan dia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anaknya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tanda-tanda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 semesta alam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92.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ini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umatmu/agamamu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ummat/agama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yang satu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Aku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Tuhan kalian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sembahlah Aku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93.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mereka memotong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urusan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diantara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masing-masing/semuanya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kepada Kami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kembali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94.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barangsiapa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mengerjakan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kebaikan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dia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beriman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tidak ada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pengingkaran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 usahanya/amalnya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sesungguhnya Kami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baginya/untuknya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menuliskan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95.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haram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suatu negeri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telah binasakannya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karena sesungguhnya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(mereka)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kembali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96.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sehingga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tatkala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dibukakan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Ya'juj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Ma'juj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tiap-tiap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tempat yang tinggi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mengalir/turun dengan cepat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97.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telah dekat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janji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benar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tiba-tiba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terbelalak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pandangan/mata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kafir/ingkar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betapa celakanya kami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adalah kami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dalam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kelalaian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daripada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ini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bahkan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adalah kami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zalim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98.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kalian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sembah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selain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kayu bakar/umpan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neraka Jahannam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padanya (kedalam)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datang/masuk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99.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sekiranya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adalah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itu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Tuhan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datang/memasukinya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tiap-tiap/semuanya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didalamnya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kekal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100.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didalamnya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bernapas panjang/merintih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didalamnya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mendengar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101.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telah/lebih dahulu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Kami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kebaikan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itu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padanya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dijauhkan </w:t>
      </w:r>
    </w:p>
    <w:p>
      <w:r>
        <w:br w:type="page"/>
      </w:r>
    </w:p>
    <w:p>
      <w:pPr>
        <w:jc w:val="center"/>
      </w:pPr>
      <w:r>
        <w:rPr>
          <w:rFonts w:ascii="Arial" w:hAnsi="Arial"/>
          <w:b/>
          <w:sz w:val="20"/>
        </w:rPr>
        <w:t>juz 17.: سورة الأنبياء  :. hal 331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102.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mendengar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suara/desirnya (api neraka)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dalam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menginginkan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diri/jiwa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kekal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103.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menyusahkan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kejutan/kedahsyatan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yang besar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mendapatkan/menyambut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malaikat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inilah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harimu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kalian adalah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dijanjikan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104.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pada hari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lipat/gulung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langit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seperti lipatan/gulungan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daftar/lembaran kertas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untuk tulisan-tulisan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sebagaimana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memulai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pertama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penciptaan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Kami mengulanginya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suatu janji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atas Kami/pasti Kami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sesungguhnya Kami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adalah Kami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berbuat/melaksanakan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105.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telah Kami tuliskan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didalam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Zabur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sesudah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peringatan (Lauhul Mahfuz)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bahwasanya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bumi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mewarisinya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hamba-hamba-Ku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saleh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106.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didalam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ini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adalah penyampaian/penjelasan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 kaum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menyembah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107.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mengutus kamu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melainkan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rahmat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 semesta alam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108.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katakanlah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sesungguhnya hanyalah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diwahyukan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kepadaku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hanyalah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Tuhanmu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Tuhan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satu/Esa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apakah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berserah diri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109.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jika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berpaling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katakanlah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aku telah memaklumkan kepadamu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atas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yang sama/terus-terang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aku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tidak mengetahui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apakah dekat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jauh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diancam/diancamkan kepadamu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110.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Dia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 mengetahui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keras/terus terang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perkataan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Dia mengetahui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sembunyikan/rahasiakan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111.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jika/tidak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aku mengetahui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boleh jadi ia/hal itu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fitnah/cobaan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 kalian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kesenangan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sampai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waktu tertentu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112.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(Muhammad) berkata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 Tuhanku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berilah keputusan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benar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Tuhan kami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Maha Pengasih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tempat dimintai pertolongan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sifatkan/katakan </w:t>
      </w:r>
    </w:p>
    <w:p>
      <w:r>
        <w:br w:type="page"/>
      </w:r>
    </w:p>
    <w:p>
      <w:pPr>
        <w:jc w:val="center"/>
      </w:pPr>
      <w:r>
        <w:rPr>
          <w:rFonts w:ascii="Arial" w:hAnsi="Arial"/>
          <w:b/>
          <w:sz w:val="20"/>
        </w:rPr>
        <w:t>juz 17.: سورة الحج  :. hal 332</w:t>
      </w:r>
    </w:p>
    <w:p>
      <w:pPr>
        <w:jc w:val="center"/>
      </w:pPr>
      <w:r>
        <w:rPr>
          <w:rFonts w:ascii="Arial" w:hAnsi="Arial"/>
          <w:b/>
          <w:sz w:val="28"/>
        </w:rPr>
        <w:t>22. سورة الحج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wahai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manusia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bertawakallah kamu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Tuhan kalian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kegoncangan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hari kiamat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sesuatu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yang besar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pada hari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melihatnya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 ingat/lupa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tiap-tiap/semua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wanita yang menyusui anak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apa (anak)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disusukannya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meletakkan/gugurlah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tiap-tiap/semua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yang mempunyai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kandungan (mengandung)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kandungannya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kamu melihat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manusia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mabuk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dan/padahal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mabuk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akan tetapi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azab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sangat keras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3.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diantara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manusia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ia membantah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dalam/tentang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tidak/tanpa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ilmu pengetahuan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ia mengikuti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setiap/semua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syaitan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sangat jahat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4.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telah ditetapkan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bahwa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barang siapa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berkawan dengannya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sesungguhnya dia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 menyesatkannya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dia memimpinnya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kepada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azab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nyala api/neraka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5.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wahai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manusia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jika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kalian adalah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dalam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keraguan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dari/tentang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kebangkitan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sesungguhnya Kami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telah menciptakan kamu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tanah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kemudian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setetes mani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kemudian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segumpal darah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kemudian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sepotong daging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(sempurna) kejadiannya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(sempurna) kejadiannya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Karena Kami hendak menjelaskannya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 kalian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Kami tetapkan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dalam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rahim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apa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Kami kehendaki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sampai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waktu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ditentukan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kemudian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keluarkan kamu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anak kecil (bayi)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kemudian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agar kamu sampai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sangatmu/kedewasaan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diantara kamu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diwafatkan 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diantara kamu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dikembalikan (dipanjangkan)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sampai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hina (pikun)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umur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supaya/hingga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ia mengetahui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sesudah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mengetahui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sesuatu/sedikitpun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kamu lihat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bumi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kering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apabila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turunkan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atasnya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air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ia bergerak/hidup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suburlah 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ia menumbuhkan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tiap-tiap/macam-macam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jodoh/jenis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indah </w:t>
      </w:r>
    </w:p>
    <w:p>
      <w:r>
        <w:br w:type="page"/>
      </w:r>
    </w:p>
    <w:p>
      <w:pPr>
        <w:jc w:val="center"/>
      </w:pPr>
      <w:r>
        <w:rPr>
          <w:rFonts w:ascii="Arial" w:hAnsi="Arial"/>
          <w:b/>
          <w:sz w:val="20"/>
        </w:rPr>
        <w:t>juz 17.: سورة الحج  :. hal 333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6.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demikian itu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bahwasanya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yang hak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bahwasanya Dia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 menghidupkan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yang mati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bahwasanya Dia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segala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sesuatu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Maha Kuasa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7.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kiamat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datang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tidak ada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keraguan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didalamnya/padanya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 membangkitkan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dalam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kubur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8.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diantara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manusia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ia membantah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dalam/tentang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tidak/tanpa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ilmu pengetahuan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tidak/tanpa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petunjuk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tidak/tanpa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kitab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bercahaya/terang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9.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bengkok/palingkan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lambungnya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untuk menyesatkan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jalan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dunia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kehinaan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Kami akan merasakan kepadanya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hari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kiamat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azab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yang membakar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10.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demikian itu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apa/sebab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diperbuat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kedua tangannya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bukan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penganiaya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bagi/pada hamba-hamba-Nya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diantara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manusia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ia menyembah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tepi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jika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menimpanya/memperoleh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kebaikan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tenteramlah 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jika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menimpanya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fitnah/bencana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berbaliklah 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atas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mukanya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rugilah 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 dunia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akhirat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demikian itu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ia/itulah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kerugian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yang nyata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ia menyeru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selain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apa/sesuatu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yang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memberi mudarat kepadanya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apa/sesuatu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yang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memberi manfaat kepadanya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demikian itu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ia/itu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kesesatan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yang jauh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13.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ia menyeru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pada sesuatu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mudaratnya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lebih dekat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manfaatnya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sungguh sejahat-jahat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penolong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sungguh sejahat-jahat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kawan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14.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 memasukkan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beriman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mengerjakan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kebajikan/amal saleh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surga-surga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mengalir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bawahnya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sungai-sungai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 berbuat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 kehendaki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15.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barangsiapa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adalah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ia menyangka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bahwa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menolongnya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dunia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di akhirat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hendaklah ia merentangkan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jalan/hubungan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langit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kemudian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hendaklah ia melalui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hendaklah ia memperhatikan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apakah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dapat menghilangkan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tipu dayanya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menerbitkan marah </w:t>
      </w:r>
    </w:p>
    <w:p>
      <w:r>
        <w:br w:type="page"/>
      </w:r>
    </w:p>
    <w:p>
      <w:pPr>
        <w:jc w:val="center"/>
      </w:pPr>
      <w:r>
        <w:rPr>
          <w:rFonts w:ascii="Arial" w:hAnsi="Arial"/>
          <w:b/>
          <w:sz w:val="20"/>
        </w:rPr>
        <w:t>juz 17.: سورة الحج  :. hal 334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16.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demikianlah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telah menurunkannya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ayat-ayat/keterangan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yang nyata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memberi petunjuk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siapa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 kehendaki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17.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(mereka) mu'min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orang-orang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(mereka) Yahudi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orang-orang Shabi-in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orang-orang Nasrani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orang-orang Majusi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orang-orang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(mereka) musyrik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 memisahkan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diantara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hari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kiamat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atas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segala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sesuatu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menyaksikan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18.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ketahui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bahwasanya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bersujud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kepada-Nya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orang/apa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langit(jamak)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orang/apa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bumi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matahari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bulan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bintang-bintang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gunung-gunung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pohon-pohon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binatang melata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kebanyakan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manusia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kebanyakan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haq/kebenaran/ketetapan yang telah pasti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azab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barang siapa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menghinakan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kemuliaan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 berbuat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 kehendaki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19.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inilah (dua) golongan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keduanya saling bertengkar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bertengkar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dalam/tentang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Tuhan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orang-orang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kafir/ingkar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dipotongkan/dibuatkan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untuk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pakaian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api neraka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disiramkan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atas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kepala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air mendidih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20.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dihancurluluhkan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dengannya (air mendidih)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dalam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perut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kulit-kulit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21.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untuk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cambuk-cambuk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besi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22.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setiap kali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hendak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(bahwa)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keluar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padanya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dari/lantaran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kesengsaraan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dikembalikan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kedalamnya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rasakanlah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azab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yang membakar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23.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akan memasukkan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beriman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mereka beramal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kebajikan/saleh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surga-surga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mengalir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bawahnya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sungai-sungai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diberi perhiasan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didalamnya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gelang-gelang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emas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mutiara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pakaian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didalamnya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sutera </w:t>
      </w:r>
    </w:p>
    <w:p>
      <w:r>
        <w:br w:type="page"/>
      </w:r>
    </w:p>
    <w:p>
      <w:pPr>
        <w:jc w:val="center"/>
      </w:pPr>
      <w:r>
        <w:rPr>
          <w:rFonts w:ascii="Arial" w:hAnsi="Arial"/>
          <w:b/>
          <w:sz w:val="20"/>
        </w:rPr>
        <w:t>juz 17.: سورة الحج  :. hal 335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24.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mereka diberi petunjuk/dipimpin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kepada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yang baik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perkataan/ucapan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mereka diberi petunjuk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kepada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jalan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terpuji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25.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kafir/ingkar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mereka menghalang-halangi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jalan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Masjidil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Haram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telah Kami jadikannya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untuk manusia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sama/bersama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bertekun/menetap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didalamnya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datang berkunjung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barangsiapa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menghendaki/bermaksud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didalamnya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melakukan kejahatan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dengan/secara zalim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rasakan kepadanya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azab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yang pedih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26.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ketika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memberi tempat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kepada Ibrahim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tempat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rumah/Baitullah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bahwa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janganlah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mempersekutukan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Aku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segala sesuatu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sucikanlah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rumah-Ku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 orang-orang yang tawaf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orang-orang yang berdiri/beribadat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orang-orang yang ruku'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sujud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27.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serulah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kepada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manusia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untuk mengerjakan haji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akan datang kepadamu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berjalan kaki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atas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tiap-tiap (mengendarai)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onta kurus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datang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tiap-tiap/segenap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jalan/penjuru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dalam/jauh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28.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supaya mereka menyaksikan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berbagai manfaat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mereka menyebut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nama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dalam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beberapa hari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telah ditentukan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 (rezeki)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 memberi rezeki kepada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binatang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ternak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makanlah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padanya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beri makanlah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sengsara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fakir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29.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kemudian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hendaklah mereka menghilangkan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kotoran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hendaklah mereka menyempurnakan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nadzar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hendaklah mereka bertawaf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 rumah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kuno/tua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30.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demikianlah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barangsiapa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memuliakan/menghormati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larangan/peraturan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dia/itu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lebih baik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 sisi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Tuhannya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dihalalkan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 kalian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binatang ternak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kecuali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dibacakan/diterangkan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atas kalian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jauhilah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kekotoran/kenajisan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berhala-berhala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jauhilah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perkataan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dusta </w:t>
      </w:r>
    </w:p>
    <w:p>
      <w:r>
        <w:br w:type="page"/>
      </w:r>
    </w:p>
    <w:p>
      <w:pPr>
        <w:jc w:val="center"/>
      </w:pPr>
      <w:r>
        <w:rPr>
          <w:rFonts w:ascii="Arial" w:hAnsi="Arial"/>
          <w:b/>
          <w:sz w:val="20"/>
        </w:rPr>
        <w:t>juz 17.: سورة الحج  :. hal 336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31.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lurus/ikhlas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bagi/kepada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bukan/tidak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mempersekutukan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dengan-Nya/Dia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barangsiapa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mempersekutukan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seakan-akan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 tersungkur/jatuh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langit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maka/lalu menyambarnya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burung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menerbangkan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dengannya/kepadanya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angin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dalam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tempat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jauh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32.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demikianlah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barangsiapa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memuliakan/menghormati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syi'ar-syi'ar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sesungguhnya itu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ketakwaan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hati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33.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 kalian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padanya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beberapa kemanfaatan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sampai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waktu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telah ditentukan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kemudian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tempatnya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sampai (sekitar)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rumah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kuno/tua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34.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bagi tiap-tiap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ummat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Kami telah menjadikan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cara peribadatan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supaya mereka mengingat/menyebut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nama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 rezekikan pada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binatang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ternak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Tuhanmu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Tuhan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satu/esa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kepada-Nya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berserah dirilah kamu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berilah kabar gembira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tunduk/patuh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35.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apabila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disebut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bergetar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hati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orang-orang yang sabar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menimpa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orang-orang yang mendirikan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sholat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dari 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telah Kami rezekikan pada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menafkahkan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36.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onta itu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telah kami jadikan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 kalian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syi'ar-syi'ar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 kalian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padanya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kebaikan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sebutlah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nama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atasnya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berbaris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apabila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telah roboh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lambungnya (disembelih)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makanlah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daripadanya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berilah makan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 yang rela dengan apa yang ada padanya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orang yang meminta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demikianlah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tundukannya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 kalian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agar kalian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kalian bersyukur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37.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 akan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sampai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dagingnya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darahnya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akan tetapi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akan sampai kepada-Nya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takwa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daripada kamu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demikianlah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 menundukkannya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 kalian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supaya kamu mengagungkan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 memberi petunjuk kepadamu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berilah kabar gembira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berbuat kebaikan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38.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 membela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beriman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 menyukai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tiap-tiap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 yang berkhianat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 yang ingkar </w:t>
      </w:r>
    </w:p>
    <w:p>
      <w:r>
        <w:br w:type="page"/>
      </w:r>
    </w:p>
    <w:p>
      <w:pPr>
        <w:jc w:val="center"/>
      </w:pPr>
      <w:r>
        <w:rPr>
          <w:rFonts w:ascii="Arial" w:hAnsi="Arial"/>
          <w:b/>
          <w:sz w:val="20"/>
        </w:rPr>
        <w:t>juz 17.: سورة الحج  :. hal 337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39.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telah diizinkan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 orang-orang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(mereka) diperangi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karena sesungguhnya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dianiaya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sesungguhnya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menolong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sungguh Maha Kuasa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40.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(mereka) diusir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rumah/kampung halaman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tidak/tanpa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kebenaran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melainkan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bahwa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berkata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Tuhan kami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sekiranya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menolak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manusia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sebagian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sebagian lain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tentu dirobohkan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biara-biara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gereja-gereja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tempat-tempat sholat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masjid-masjid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disebut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didalamnya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nama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banyak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sungguh akan menolong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ia menolongnya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sesungguhnya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sungguh Maha Kuat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Maha Perkasa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41.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jika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Kami meneguhkan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muka bumi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mendirikan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sholat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mereka menunaikan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zakat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mereka menyuruh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perbuatan baik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mereka mencegah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kemungkaran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kepada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akibat/kesudahan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segala urusan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42.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jika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mendustakan kamu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telah mendustakan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sebelum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kaum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Nuh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'Ad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Tsamud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43.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kaum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Ibrahim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kaum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Luth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44.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penduduk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Madyan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telah didustakan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Musa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Aku tangguhkan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 orang-orang kafir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kemudian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Aku ambil/azab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bagaimana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adalah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kebencian-Ku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45.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berapa banyak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kota/negeri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telah Kami binasakan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ia (penduduknya)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keadaan zalim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ia (rumah-rumah)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roboh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atas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atap-atapnya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sumur/telaga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sunyi/ditinggalkan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istana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yang tinggi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46.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apakah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berjalan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muka bumi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adalah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 mereka (mempunyai)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hati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memahami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dengannya/dengan itu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telinga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mendengar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dengannya/dengan itu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sesungguhnya 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buta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pandangan/mata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akan tetapi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buta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hati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dalam dada </w:t>
      </w:r>
    </w:p>
    <w:p>
      <w:r>
        <w:br w:type="page"/>
      </w:r>
    </w:p>
    <w:p>
      <w:pPr>
        <w:jc w:val="center"/>
      </w:pPr>
      <w:r>
        <w:rPr>
          <w:rFonts w:ascii="Arial" w:hAnsi="Arial"/>
          <w:b/>
          <w:sz w:val="20"/>
        </w:rPr>
        <w:t>juz 17.: سورة الحج  :. hal 338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47.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mereka minta disegerakan kepadamu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azab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menyalahi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janji-Nya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sehari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 sisi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Tuhanmu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seperti seribu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tahun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hitung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48.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berapa banyak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kota/negeri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Aku tangguhkan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padanya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ia (penduduknya)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zalim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kemudian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Aku ambil/azabnya (mereka)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kepada-Ku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tempat kembali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49.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katakanlah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wahai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manusia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sesungguhnya hanyalah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aku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 kalian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seorang pemberi peringatan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yang nyata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50.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orang-orang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beriman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mereka beramal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kebajikan/saleh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ampunan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rezeki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yang mulia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51.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orang-orang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(mereka) berusaha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pada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ayat-ayat Kami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melemahkan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itu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penghuni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neraka jahim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52.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mengutus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sebelum kamu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seorang rasul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seorang nabi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melainkan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apabila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 berangan-angan/membaca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melemparkan/memasukkan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syaitan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dalam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angan-angan/membaca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menghapus/menghilangkan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apa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dimasukkan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syaitan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kemudian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menghukumkan/menguatkan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ayat-ayat-Nya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Maha Mengetahui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Maha Bijaksana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53.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karena Dia hendak menjadikan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apa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dimasukkan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syaitan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fitnah/cobaan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 orang-orang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dalam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hati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penyakit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keras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hati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sesungguhnya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zalim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benar-benar dalam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pertentangan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yang jauh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54.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supaya mengetahui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(mereka) diberi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ilmu pengetahuan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bahwasanya 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benar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Tuhanmu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lalu mereka beriman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tunduk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padanya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hati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sesungguhnya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sungguh memimpin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(mereka)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kepada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jalan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yang lurus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55.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senantiasa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kafir/ingkar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dalam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keraguan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daripadanya (Al-Qur'an)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sehingga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datang kepada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waktu/saat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tiba-tiba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datang kepada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azab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hari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tidak berubah/kiamat </w:t>
      </w:r>
    </w:p>
    <w:p>
      <w:r>
        <w:br w:type="page"/>
      </w:r>
    </w:p>
    <w:p>
      <w:pPr>
        <w:jc w:val="center"/>
      </w:pPr>
      <w:r>
        <w:rPr>
          <w:rFonts w:ascii="Arial" w:hAnsi="Arial"/>
          <w:b/>
          <w:sz w:val="20"/>
        </w:rPr>
        <w:t>juz 17.: سورة الحج  :. hal 339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56.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kerajaan/kekuasaan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pada hari itu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bagi/pada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 memberi keputusan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diantara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orang-orang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beriman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mereka mengerjakan/beramal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kebaikan/saleh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dalam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surga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kenikmatan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57.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orang-orang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kafir/ingkar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mereka mendustakan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ayat-ayat Kami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mereka itu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azab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menghinakan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58.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orang-orang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(mereka) berhijrah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dalam/di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jalan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kemudian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terbunuh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mati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pasti akan memberi rezeki kepada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rezeki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baik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sesungguhnya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sungguh Dia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sebaik-baik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pemberi rezeki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59.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sungguh Dia akan memasukkan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tempat masuk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menyukainya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sesungguhnya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sungguh Maha Mengetahui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Maha Penyantun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60.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demikianlah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barangsiapa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membalas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serupa/seimbang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dibalas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dengannya/kepadanya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kemudian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 dianiaya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sungguh akan menolongnya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sungguh Maha Pemaaf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Maha Pengampun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61.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demikianlah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karena sesungguhnya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 memasukkan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malam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dalam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siang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Dia memasukkan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siang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dalam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malam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sesungguhnya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Maha Mendengar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Maha Melihat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62.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demikianlah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karena sesungguhnya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hak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sesungguhnya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seru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selain Dia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ia/itu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palsu/batil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Maha Tinggi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Maha Besar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63.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apakah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lihat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bahwasanya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 menurunkan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langit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air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menjadilah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bumi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menghijau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sesungguhnya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Maha Halus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Maha Mengetahui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64.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kepunyaan-Nya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langit(jamak)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dalam bumi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sesungguhnya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sungguh Dia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Maha Kaya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Maha Terpuji </w:t>
      </w:r>
    </w:p>
    <w:p>
      <w:r>
        <w:br w:type="page"/>
      </w:r>
    </w:p>
    <w:p>
      <w:pPr>
        <w:jc w:val="center"/>
      </w:pPr>
      <w:r>
        <w:rPr>
          <w:rFonts w:ascii="Arial" w:hAnsi="Arial"/>
          <w:b/>
          <w:sz w:val="20"/>
        </w:rPr>
        <w:t>juz 17.: سورة الحج  :. hal 340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65.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tidakkah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melihat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bahwasanya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 menundukkan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 kalian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bumi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perahu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berjalan/berlayar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lautan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perintah-Nya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Dia menahan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langit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jatuh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 atas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bumi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melainkan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izin-Nya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dengan/kepada manusia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benar-benar Maha Pengasih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Maha Penyayang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66.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Dia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menghidupkan kamu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kemudian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 mematikan kalian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kemudian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 menghidupkan kalian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sesungguhnya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manusia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sungguh ingkar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67.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 tiap-tiap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ummat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Kami telah menjadikan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cara beribadat/syareat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mensyareatkan/melakukannya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janganlah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membantah kamu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dalam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urusan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serulah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kepada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Tuhanmu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sesungguhnya kamu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benar-benar di atas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petunjuk/jalan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yang lurus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68.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jika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membantah kamu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katakanlah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lebih mengetahui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dengan/tentang 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kerjakan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69.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mengadili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diantara kamu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hari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kiamat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dalam/tentang 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kalian adalah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didalamnya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perselisihkan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70.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mengetahui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bahwasanya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 mengetahui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langit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bumi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sesungguhnya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demikian itu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 dalam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kitab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sesungguhnya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demikian itu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atas/bagi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mudah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71.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mereka menyembah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selain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(Allah) menurunkan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dengannya/tentang itu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kekuasaan/keterangan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apa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dengannya/terhadapnya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pengetahuan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 orang-orang yang zalim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seorang penolong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72.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apabila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dibacakan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atas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ayat-ayat Kami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nyata/terang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melihat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dalam/pada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muka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kafir/ingkar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keingkaran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hampir-hampir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akan menyerang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kepada orang-orang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(mereka) membacakan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ayat-ayat Kami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katakanlah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apakah akan kuterangkan padamu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yang lebih buruk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yang demikian itu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api/neraka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telah mengancamkannya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kafir/ingkar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seburuk-buruk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tempat kembali </w:t>
      </w:r>
    </w:p>
    <w:p>
      <w:r>
        <w:br w:type="page"/>
      </w:r>
    </w:p>
    <w:p>
      <w:pPr>
        <w:jc w:val="center"/>
      </w:pPr>
      <w:r>
        <w:rPr>
          <w:rFonts w:ascii="Arial" w:hAnsi="Arial"/>
          <w:b/>
          <w:sz w:val="20"/>
        </w:rPr>
        <w:t>juz 17.: سورة الحج  :. hal 341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73.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wahai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manusia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telah dijadikan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perumpamaan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dengarkanlah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padanya (perumpamaan itu)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seru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selain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dapat menciptakan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seekor lalat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walaupun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berkumpul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untuknya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jika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merampas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lalat itu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sesuatu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mempertahankannya/merebutnya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padanya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lemah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 yang mencari/menyembah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orang yang dicari/disembah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74.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menghargakan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sebenar-benar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penghargaan kepada-Nya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sesungguhnya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sungguh Maha Kuat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Maha Perkasa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75.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memilih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Malaikat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utusan-utusan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manusia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sesungguhnya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Maha Mendengar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Maha Melihat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76.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(Allah) mengetahui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apa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diantara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tangan/hadapan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belakang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kepada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dikembalikan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segala urusan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77.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wahai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beriman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ruku'lah kamu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sujudlah kamu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sembahlah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Tuhan kalian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berbuatlah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kebaikan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agar kalian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beruntung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78.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berjihadlah kamu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(jalan)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sebenar-benar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jihadnya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memilih kamu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Dia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menjadikan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 kalian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dalam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agama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kesempitan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agama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bapak kamu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Ibrahim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menampakan kamu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muslim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sebelum/dahulu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dalam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ini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supaya adalah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Rasul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menjadi saksi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 kalian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adalah kamu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menjadi saksi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atas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manusia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dirikanlah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sholat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tunaikanlah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zakat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berpegang teguhlah kamu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kepada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pelindung kamu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sebaik-baik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pelindung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sebaik-baik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penolong </w:t>
      </w:r>
    </w:p>
    <w:p>
      <w:r>
        <w:br w:type="page"/>
      </w:r>
    </w:p>
    <w:p>
      <w:pPr>
        <w:jc w:val="center"/>
      </w:pPr>
      <w:r>
        <w:rPr>
          <w:rFonts w:ascii="Arial" w:hAnsi="Arial"/>
          <w:b/>
          <w:sz w:val="20"/>
        </w:rPr>
        <w:t>juz 18.: سورة المؤمنون  :. hal 342</w:t>
      </w:r>
    </w:p>
    <w:p>
      <w:pPr>
        <w:jc w:val="center"/>
      </w:pPr>
      <w:r>
        <w:rPr>
          <w:rFonts w:ascii="Arial" w:hAnsi="Arial"/>
          <w:b/>
          <w:sz w:val="28"/>
        </w:rPr>
        <w:t>23. سورة المؤمنون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beruntunglah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beriman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dalam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sholat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khusyu`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3.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orang-orang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perbuatan tak berguna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berpaling/menjauhkan diri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4.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orang-orang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pada zakat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mengerjakan/menunaikan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5.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orang-orang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pada kemaluan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memelihara/menjaga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6.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kecuali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atas/terhadap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isteri-isteri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 (budak)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memiliki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tangan kanan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sesungguhnya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budak/tidak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tercela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7.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barangsiapa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ia mencari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belakang (selain)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demikian itu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mereka itu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melampaui batas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8.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orang-orang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pada amanat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janji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memelihara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9.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orang-orang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atas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sholat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menjaga/memelihara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10.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itu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mewarisi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(mereka) akan mewarisi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surga Firdaus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didalamnya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kekal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telah menciptakan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manusia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sari pati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tanah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13.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kemudian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jadikannya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air mani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dalam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tempat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kuat/kokoh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14.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kemudian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ciptakan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air mani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segumpal darah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lalu Kami ciptakan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segumpal darah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segumpal daging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lalu Kami ciptakan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segumpal daging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tulang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lalu Kami bungkus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tulang itu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daging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kemudian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Kami tumbuhkan/jadikan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makhluk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lain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Maha Besar/Suci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paling baik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pencipta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15.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kemudian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sesungguhnya kalian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sesudah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demikian/itu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pasti mati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16.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kemudian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sesungguhnya kalian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pada hari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kiamat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akan dibangkitkan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17.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telah menciptakan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 atas kamu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tujuh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jalan-jalan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tidak sekali-kali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Kami adalah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dari/terhadap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ciptaan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lalai/lengah </w:t>
      </w:r>
    </w:p>
    <w:p>
      <w:r>
        <w:br w:type="page"/>
      </w:r>
    </w:p>
    <w:p>
      <w:pPr>
        <w:jc w:val="center"/>
      </w:pPr>
      <w:r>
        <w:rPr>
          <w:rFonts w:ascii="Arial" w:hAnsi="Arial"/>
          <w:b/>
          <w:sz w:val="20"/>
        </w:rPr>
        <w:t>juz 18.: سورة المؤمنون  :. hal 343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18.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Kami turunkan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langit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air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kadar/menurut ukuran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lalu Kami tempatkan/simpan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bumi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sesungguhnya Kami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menghilangkannya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sungguh berkuasa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19.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Kami tumbuhkan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 kalian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kebun-kebun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korma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anggur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 kalian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didalamnya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buah-buahan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yang banyak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dari padanya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makan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20.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pohon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ia keluar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gunung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Thursina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ia tumbuh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minyak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bumbu/lauk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 orang-orang yang makan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21.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 kalian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pada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binatang ternak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sungguh pelajaran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memberi minum kamu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apa (air susu)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dalam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perutnya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bagi kamu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didalamnya/padanya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beberapa kemanfaatan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yang banyak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dari padanya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makan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22.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diatasnya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di atas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perahu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dibawa/diangkut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23.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telah mengutus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Nuh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kepada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kaumnya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lalu dia berkata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wahai kaumku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sembahlah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tidak ada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 kalian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tuhan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selain Dia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apakah maka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bertakwa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24.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berkatalah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pemuka-pemuka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kafir/ingkar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kaumnya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ini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melainkan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seorang manusia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seperti kamu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 menghendaki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bahwa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 lebih utama/tinggi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atas kalian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sekiranya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menghendaki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tentu Dia menurunkan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Malaikat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tidak/belum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dengar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ini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pada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bapak-bapak kami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terdahulu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25.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jika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kecuali/hanyalah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seorang laki-laki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gila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tunggulah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dengannya/terhadapnya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sehingga/sampai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suatu waktu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26.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(Nuh) berkata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 Tuhanku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tolonglah aku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apa/karena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mendustakan aku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27.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Kami wahyukan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kepadanya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agar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buatlah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perahu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pengawasan Kami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wahyu/petunjuk Kami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apabila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telah datang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perintah kami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telah memancar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tanur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masukkanlah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didalamnya (perahu ini)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tiap-tiap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sepasang/sejodoh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dua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keluargamu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kecuali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lebih dahulu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atasnya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perkataan/ketetapan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diantara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jangan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bicarakan dengan Aku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dalam/tentang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(mereka) zalim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ditenggelamkan </w:t>
      </w:r>
    </w:p>
    <w:p>
      <w:r>
        <w:br w:type="page"/>
      </w:r>
    </w:p>
    <w:p>
      <w:pPr>
        <w:jc w:val="center"/>
      </w:pPr>
      <w:r>
        <w:rPr>
          <w:rFonts w:ascii="Arial" w:hAnsi="Arial"/>
          <w:b/>
          <w:sz w:val="20"/>
        </w:rPr>
        <w:t>juz 18.: سورة المؤمنون  :. hal 344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28.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apabila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telah berada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orang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bersamamu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 atas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perahu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katakan/ucapkanlah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segala puji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telah menyelamatkan kami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kaum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zalim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29.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katakanlah/berdo'alah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 Tuhanku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turunkanlah aku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tempat turun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yang diberkati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Engkau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sebaik-baik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pemberi tempat turun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30.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pada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yang demikian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sungguh tanda-tanda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adalah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sungguh menguji/menimpakan azab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31.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kemudian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tumbuhkan/ciptakan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sesudah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ummat/generasi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yang lain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32.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Kami utus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kepada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seorang Rasul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agar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sembahlah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tidak ada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 kalian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Tuhan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selain Dia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apakah maka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bertakwa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33.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berkata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pemuka-pemuka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kaumnya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kafir/ingkar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mereka mendustakan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menemui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hari akhirat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Kami mewahkan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dalam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kehidupan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dunia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tidaklah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ini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melainkan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seorang manusia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seperti kamu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ia makan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apa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makan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padanya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ia minum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apa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minum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34.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jika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mentaati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manusia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seperti kamu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kalian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jika demikian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sungguh orang-orang yang merugi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35.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apakah ia menjanjikan kepadamu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bahwasanya kamu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apabila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telah mati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kalian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tanah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tulang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sesungguhnya kamu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dikeluarkan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36.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jauh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jauh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terhadap 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dijanjikan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37.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jika/tidaklah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melainkan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kehidupan kita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 dunia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kita mati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kita hidup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tidaklah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kami/kita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dibangkitkan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38.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melainkan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seorang laki-laki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ia mengada-adakan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kebohongan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tidaklah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kepadanya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orang-orang yang beriman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39.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(Rasul) berkata/berdo'a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 Tuhanku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tolonglah aku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apa/karena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mendustakan aku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40.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(Allah) berfirman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dalam waktu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sedikit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sungguh mereka akan menjadi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menyesal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41.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mengambil/menimpa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suara yang mengguntur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baik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lalu Kami jadikan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sampah/daun kering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jauh/kebinasaan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 kaum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zalim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42.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kemudian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tumbuhkan/jadikan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sesudah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ummat-ummat/generasi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yang lain </w:t>
      </w:r>
    </w:p>
    <w:p>
      <w:r>
        <w:br w:type="page"/>
      </w:r>
    </w:p>
    <w:p>
      <w:pPr>
        <w:jc w:val="center"/>
      </w:pPr>
      <w:r>
        <w:rPr>
          <w:rFonts w:ascii="Arial" w:hAnsi="Arial"/>
          <w:b/>
          <w:sz w:val="20"/>
        </w:rPr>
        <w:t>juz 18.: سورة المؤمنون  :. hal 345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43.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mendahului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suatu ummat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ajalnya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terlambat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44.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kemudian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utus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Rasul-rasul kami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berturut-turut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setiap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datang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ummat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Rasulnya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mendustakannya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kami iringkan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sebagian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sebagian yang lain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Kami jadikan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buah tutur/ceritera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jauh/kebinasaan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 kaum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beriman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45.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kemudian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utus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Musa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saudaranya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Harun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ayat-ayat kami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kekuasaan/keterangan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yang nyata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46.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kepada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Fir'aun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pemuka-pemukanya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maka/tetapi mereka takabur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adalah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kaum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tinggi/sombong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47.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mereka berkata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apakah kita akan beriman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kepada kedua manusia/orang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seperti kita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dan/sedang kaum keduanya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kepada kita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mengabdikan diri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48.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mereka mendustakan keduanya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adalah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dari/termasuk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binasa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49.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telah datangkan/memberikan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Musa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Kitab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agar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mendapat petunjuk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50.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Kami jadikan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anak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Maryam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ibunya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bukti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Kami melindungi keduanya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tempat tinggi yang datar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mempunyai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padang rumput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mata air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51.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wahai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para Rasul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makanlah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yang baik-baik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kerjakanlah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kebajikan/saleh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sesungguhnya Aku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dengan/terhadap 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kerjakan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Maha Mengetahui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52.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ini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ummat kamu/agama kamu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ummat/agama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yang satu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Aku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Tuhan kalian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bertakwalah kepada-Ku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53.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mereka berputus-putus/pecah-pecah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urusan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diantara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pecahan/golongan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tiap-tiap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golongan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 sisi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gembira/bangga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54.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biarkanlah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dalam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kesesatan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hingga/sampai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suatu waktu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55.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apakah mereka mengira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bahwasanya hanyalah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Kami memanjangkan/memberikan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harta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anak-anak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56.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Kami menyegerakan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kepada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dalam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kebaikan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bahkan/tetapi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sadar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57.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dari/karena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takut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Tuhan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berhati-hati/menjaga diri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58.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orang-orang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dengan/kepada ayat-ayat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Tuhan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beriman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59.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orang-orang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Tuhan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mempersekutukan </w:t>
      </w:r>
    </w:p>
    <w:p>
      <w:r>
        <w:br w:type="page"/>
      </w:r>
    </w:p>
    <w:p>
      <w:pPr>
        <w:jc w:val="center"/>
      </w:pPr>
      <w:r>
        <w:rPr>
          <w:rFonts w:ascii="Arial" w:hAnsi="Arial"/>
          <w:b/>
          <w:sz w:val="20"/>
        </w:rPr>
        <w:t>juz 18.: سورة المؤمنون  :. hal 346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60.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orang-orang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(mereka) memberikan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yang mereka berikan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hati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takut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kepada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Tuhan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kembali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61.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itu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bersegera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dalam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kebaikan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kepadanya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berlomba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62.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membebani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seseorang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melainkan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keluasannya/kesanggupannya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di sisi Kami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sebuah kitab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ia mengucap/bicara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benar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dianiaya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63.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bahkan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hati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dalam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kesesatan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ini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bagi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perbuatan-perbuatan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selain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itu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kepadanya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mengerjakan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64.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sehingga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apabila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Kami ambil/timpakan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hidup mewah diantara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azab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tiba-tiba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memekik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65.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jangan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memekik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hari ini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sesungguhnya kalian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Kami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ditolong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66.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adalah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ayat-ayat-Ku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dibacakan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atas kalian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kamu adalah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atas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tumitmu/kebelakang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surut/berpaling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67.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sombong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bercakap-cakap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ucapkan perkataan keji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68.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apakah maka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memperhatikan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perkataan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telah datang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yang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datang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bapak-bapak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dahulu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69.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mengenal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Rasul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kepadanya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memungkiri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70.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berkata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padanya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penyakit gila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bahkan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 datang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kebenaran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kebanyakan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kepada kebenaran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benci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71.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sekiranya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mengikuti/menuruti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kebenaran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hawa nafsu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tentu rusaklah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langit(jamak)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bumi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orang/apa-apa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didalamnya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bahkan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Kami telah mendatangkan kepada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pengajaran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(tetapi)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pengajaran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berpaling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72.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meminta kepada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ganti rugi/upah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ganti rugi/upah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Tuhanmu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lebih baik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Dia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sebaik-baik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pemberi rezeki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73.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sesungguhnya kamu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benar-benar kamu menyeru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kepada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jalan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lurus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74.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(mereka)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beriman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dengan/kepada akhirat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jalan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sungguh mereka menyimpang </w:t>
      </w:r>
    </w:p>
    <w:p>
      <w:r>
        <w:br w:type="page"/>
      </w:r>
    </w:p>
    <w:p>
      <w:pPr>
        <w:jc w:val="center"/>
      </w:pPr>
      <w:r>
        <w:rPr>
          <w:rFonts w:ascii="Arial" w:hAnsi="Arial"/>
          <w:b/>
          <w:sz w:val="20"/>
        </w:rPr>
        <w:t>juz 18.: سورة المؤمنون  :. hal 347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75.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kalau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belas kasihani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Kami hilangkan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apa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mereka (mereka alami)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bahaya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tentu mereka terus menerus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dalam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kedurhakaan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bingung/terombang-ambing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76.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telah menimpakan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azab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(tetapi)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tidak tunduk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kepada Tuhan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merendahkan diri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77.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sehingga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apabila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Kami bukakan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pintu-pintu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mempunyai/yang ada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azab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sangat keras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tiba-tiba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didalamnya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berputus asa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78.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Dia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mengadakan/menciptakan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 kalian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pendengaran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penglihatan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hati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sedikit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apa-apa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kalian bersyukur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79.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Dia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mengembangbiakan kamu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muka bumi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kepada-Nya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dikumpulkan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80.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Dia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menghidupkan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yang mematikan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perselisihan/pertukaran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malam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siang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apakah maka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kalian menggunakan akal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81.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bahkan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mengatakan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seperti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berkata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terdahulu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82.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berkata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apakah apabila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kami nanti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kami adalah/menjadi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tanah/debu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tulang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apakah sesungguhnya kami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pasti dibangkitkan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83.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diancam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bapak-bapak kami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ini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sebelum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jika/tidak lain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ini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kecuali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ceritera/dongeng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dahulu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84.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katakanlah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kepunyaan siapakah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bumi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orang/apa-apa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didalamnya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jika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kalian adalah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(kalian) mengetahui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85.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akan mengatakan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kepunyaan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katakanlah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apakah maka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ingat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86.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katakanlah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siapa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pemelihara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langit(jamak)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tujuh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pemelihara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'Aras'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yang besar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87.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akan mengatakan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kepunyaan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katakanlah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apakah maka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bertakwa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88.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katakanlah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siapakah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ditangan-Nya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kekuasaan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segala/tiap-tiap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sesuatu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Dia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 melindungi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dilindungi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atas-Nya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jika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kalian adalah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(kalian) mengetahui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89.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akan mengatakan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kepunyaan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katakanlah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bagaimana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ditipu </w:t>
      </w:r>
    </w:p>
    <w:p>
      <w:r>
        <w:br w:type="page"/>
      </w:r>
    </w:p>
    <w:p>
      <w:pPr>
        <w:jc w:val="center"/>
      </w:pPr>
      <w:r>
        <w:rPr>
          <w:rFonts w:ascii="Arial" w:hAnsi="Arial"/>
          <w:b/>
          <w:sz w:val="20"/>
        </w:rPr>
        <w:t>juz 18.: سورة المؤمنون  :. hal 348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90.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bahkan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telah mendatangkan kepada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kebenaran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sesungguhnya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sungguh mereka mendustakan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91.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mengambil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anak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ada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bersamanya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Tuhan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jika demikian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tentu pergi/membawa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masing-masing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tuhan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 ciptakan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mengalahkan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sebagian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atas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sebagian yang lain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Maha Suci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sifatkan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92.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yang mengetahui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yang gaib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yang nampak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Maha Tinggi Dia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persekutukan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93.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katakanlah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 Tuhanku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adapun/jika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Engkau memperlihatkan kepadaku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diancam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94.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Ya Tuhanku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janganlah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Engkau jadikan aku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dalam/diantara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kaum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zalim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95.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sesungguhnya Kami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untuk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(bahwa)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memperlihatkan kepadamu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ancamkan kepada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benar-benar kuasa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96.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tolaklah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lebih baik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kejahatan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lebih mengetahui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dengan/tentang 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sifatkan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97.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katakanlah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 Tuhanku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aku berlindung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kepada Engkau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bisikan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syaitan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98.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aku berlindung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kepada Engkau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ya Tuhanku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bahwa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hadir kepadaku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99.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sehingga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apabila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datang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seseorang dari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kematian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ia berkata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ya Tuhanku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kembalikan aku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100.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supaya aku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aku beramal/berbuat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kebaikan/saleh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dalam apa/dalam hal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aku tinggalkan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sekali-kali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perkataan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ucapannya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belakang mereka (dihadapan)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dinding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sampai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hari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dibangkitkan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101.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apabila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ditiup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di/pada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sangkakala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pertalian nasib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diantara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pada hari itu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bertanya-tanya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102.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barangsiapa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berat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timbangannya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mereka itu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beruntung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103.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barangsiapa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ringan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timbangannya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mereka itu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(mereka) merugikan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diri mereka sendiri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dalam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neraka Jahannam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kekal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104.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membakar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muka-muka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api neraka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didalamnya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bermuka masam/keadaan cacat </w:t>
      </w:r>
    </w:p>
    <w:p>
      <w:r>
        <w:br w:type="page"/>
      </w:r>
    </w:p>
    <w:p>
      <w:pPr>
        <w:jc w:val="center"/>
      </w:pPr>
      <w:r>
        <w:rPr>
          <w:rFonts w:ascii="Arial" w:hAnsi="Arial"/>
          <w:b/>
          <w:sz w:val="20"/>
        </w:rPr>
        <w:t>juz 18.: سورة المؤمنون  :. hal 349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105.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apakah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tidak ada/tidakkah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ayat-ayat-Ku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dibacakan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atas kalian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adalah kamu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mendustakan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106.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berkata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 Tuhan kami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telah mengalahkan/menguasai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 kami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kecelakaan/kejahatan kami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kami adalah/menjadi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kaum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sesat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107.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ya Tuhan kami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keluarkanlah kami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padanya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jika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kami kembali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sesungguhnya kami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zalim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108.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(Allah) berfirman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tinggallah dengan hina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didalamnya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janganlah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berbicara dengan-Ku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109.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adalah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segolongan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hamba-hamba-Ku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berkata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ya Tuhan kami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telah beriman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ampunilah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 kami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berilah kami rahmat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Engkau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sebaik-baik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Pemberi rahmat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110.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kamu menjadikan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buah ejekan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sehingga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melupakan kamu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mengingat Aku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kalian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mentertawakan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111.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Aku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Aku memberi balasan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hari ini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apa/karena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sabar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sesungguhnya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menang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112.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(Allah) berfirman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berapa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tinggal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bumi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bilangan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tahun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113.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berkata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tinggal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sehari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sebagian/setengah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hari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tanyakanlah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menghitung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114.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(Allah) berfirman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tidaklah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tinggal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melainkan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sedikit/sebentar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sekiranya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bahwasanya kamu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kalian adalah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(kalian) mengetahui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115.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apakah kamu mengira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bahwasanya hanyalah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Kami menciptakan kamu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main-main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bahwasanya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kepada Kami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kalian dikembalikan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116.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Maha Tinggi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Raja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sebenarnya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 ada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tuhan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melainkan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Tuhan Pemelihara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'Arasy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yang mulia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117.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barangsiapa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berseru/menyembah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bersama/di samping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tuhan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lain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 ada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dalil/beralasan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dengannya/tentang itu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sesungguhnya hanyalah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perhitungannya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 sisi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Tuhannya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beruntung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kafir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118.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katakanlah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 Tuhanku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berilah ampunan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rahmat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Engkau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sebaik-baik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Pemberi Rahmat </w:t>
      </w:r>
    </w:p>
    <w:p>
      <w:r>
        <w:br w:type="page"/>
      </w:r>
    </w:p>
    <w:p>
      <w:pPr>
        <w:jc w:val="center"/>
      </w:pPr>
      <w:r>
        <w:rPr>
          <w:rFonts w:ascii="Arial" w:hAnsi="Arial"/>
          <w:b/>
          <w:sz w:val="20"/>
        </w:rPr>
        <w:t>juz 18.: سورة النور  :. hal 350</w:t>
      </w:r>
    </w:p>
    <w:p>
      <w:pPr>
        <w:jc w:val="center"/>
      </w:pPr>
      <w:r>
        <w:rPr>
          <w:rFonts w:ascii="Arial" w:hAnsi="Arial"/>
          <w:b/>
          <w:sz w:val="28"/>
        </w:rPr>
        <w:t>24. سورة النور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suatu surat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turunkannya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Kami wajibkannya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Kami turunkan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didalamnya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ayat-ayat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nyata/jelas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agar kalian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ingat/memperhatikan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perempuan yang berzina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laki-laki yang berzina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deralah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tiap-tiap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satu/seorang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keduanya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seratus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deraan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janganlah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mengambil/menjadikan kamu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kepada keduanya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belas kasihan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dalam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agama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jika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kalian adalah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beriman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kepada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hari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akhirat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hendaklah menyaksikan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siksaan/hukuman keduanya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golongan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beriman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3.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laki-laki yang berzina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tidak 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mengawini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melainkan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perempuan yang berzina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perempuan musyrik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perempuan yang berzina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 akan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mengawininya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melainkan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laki-laki yang berzina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laki-laki yang musyrik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diharamkan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demikian itu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atas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mu'min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4.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orang-orang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(mereka) menuduh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wanita-wanita yang baik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kemudian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datang/membawa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empat (orang)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saksi-saksi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deralah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delapan puluh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deraan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jangan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terima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kesaksian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selama-lamanya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mereka itu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fasik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5.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kecuali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(mereka) bertaubat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sesudah itu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demikian/itu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mereka memperbaiki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sesungguhnya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Maha Pengampun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Maha Penyayang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6.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orang-orang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(mereka) menuduh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isteri-isteri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ada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saksi-saksi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kecuali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diri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kesaksian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seorang dari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empat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saksi/sumpah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dia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termasuk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benar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7.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yang kelima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bahwasanya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kutukan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atasnya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jika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 adalah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dari/termasuk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berdusta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8.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mereka menolak/terhindar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padanya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azab/hukuman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bahwa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ia memberikan penyaksian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empat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saksi/sumpah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dia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sungguh dari/termasuk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dusta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9.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yang kelima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bahwasanya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kemurkaan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atasnya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jika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 adalah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dari/termasuk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benar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10.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kalau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karunia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 kalian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rahmat-Nya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bahwasanya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Maha Penerima taubat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Maha Bijaksana </w:t>
      </w:r>
    </w:p>
    <w:p>
      <w:r>
        <w:br w:type="page"/>
      </w:r>
    </w:p>
    <w:p>
      <w:pPr>
        <w:jc w:val="center"/>
      </w:pPr>
      <w:r>
        <w:rPr>
          <w:rFonts w:ascii="Arial" w:hAnsi="Arial"/>
          <w:b/>
          <w:sz w:val="20"/>
        </w:rPr>
        <w:t>juz 18.: سورة النور  :. hal 351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(mereka) datang/membawa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berita bohong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golongan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kamu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jangan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mengiranya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buruk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 kalian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tetapi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ia/itu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baik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 kalian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tiap-tiap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seseorang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yang ia kerjakan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dosa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yang/siapa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berpaling/mengambil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terbesarnya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dari/diantara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azab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yang besar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mengapa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tatkala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mendengarnya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menyangka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mu'min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orang-orang mu'minat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terhadap diri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baik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mereka berkata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ini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berita bohong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yang nyata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13.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mengapa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mendatangkan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atasnya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empat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saksi-saksi itu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jika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mendatangkan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saksi-saksi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mereka itu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 sisi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berdusta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14.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kalau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karunia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 kalian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rahmat-Nya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dunia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di akhirat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niscaya menimpa kamu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 dalam/karena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pembicaraanmu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padanya/tentang itu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azab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yang besar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15.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tatkala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menerimanya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lidah/lisan kamu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kamu katakan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mulut-mulut kamu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yang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 kalian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dengannya/tentang itu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pengetahuan (ketahui)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kamu mengiranya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ringan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ia/itu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 sisi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besar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16.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mengapa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tatkala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mendengarnya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katakan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 ada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patut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 kami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untuk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kami membicarakan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ini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Maha Suci Engkau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ini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dusta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yang besar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17.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menasehati/memperingatkan kamu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bahwa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kembali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sepertinya/seperti itu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selama-lamanya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jika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kalian adalah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beriman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18.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menjelaskan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 kalian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ayat-ayat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Maha Mengetahui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Maha Bijaksana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19.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(mereka) menyukai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bahwa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tersiar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yang keji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dalam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beriman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azab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pedih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dunia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akhirat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 mengetahui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kalian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(kalian) mengetahui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20.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kalau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karunia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 kalian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rahmat-Nya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bahwasanya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Maha Penyantun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Maha Penyayang </w:t>
      </w:r>
    </w:p>
    <w:p>
      <w:r>
        <w:br w:type="page"/>
      </w:r>
    </w:p>
    <w:p>
      <w:pPr>
        <w:jc w:val="center"/>
      </w:pPr>
      <w:r>
        <w:rPr>
          <w:rFonts w:ascii="Arial" w:hAnsi="Arial"/>
          <w:b/>
          <w:sz w:val="20"/>
        </w:rPr>
        <w:t>juz 18.: سورة النور  :. hal 352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21.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wahai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beriman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jangan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mengikuti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langkah-langkah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syaitan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barangsiapa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mengikuti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langkah-langkah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syaitan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sesungguhnya 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ia menyuruh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perbuatan keji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mungkar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kalau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karunia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atas kalian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rahmat-Nya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bersih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diantara kamu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seseorang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selama-lamanya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akan tetapi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membersihkan/mensucikan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siapa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 kehendaki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Maha Mendengar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Maha Mengetahui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22.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jangan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bersumpah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yang mempunyai kelebihan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diantara kami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keluasan/kelapangan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bahwa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memberi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kaum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kerabat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orang-orang miskin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orang-orang yang berhijrah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pada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jalan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hendaklah mereka memaafkan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hendaklah mereka berlapang dada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apakah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menyukai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bahwa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mengampuni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 kalian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Maha Pengampun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Maha Penyayang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23.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(mereka) menuduh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wanita yang bersih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wanita yang jujur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wanita yang beriman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dikutuk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dunia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di akhirat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bagi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azab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yang besar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24.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pada hari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jadi saksi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atas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lidah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tangan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kaki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dengan/terhadap 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adalah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kerjakan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25.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pada hari itu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memberi balasan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pembalasan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sebenarnya/semestinya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mereka mengetahui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bahwasanya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yang benar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yang menjelaskan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26.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wanita-wanita yang keji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untuk laki-laki yang keji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laki-laki yang keji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untuk wanita-wanita yang keji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wanita-wanita yang baik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untuk laki-laki yang baik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laki-laki yang baik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untuk wanita-wanita yang baik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itu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terlepas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katakan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ampunan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rezeki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yang mulia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27.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wahai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beriman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jangan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masuk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rumah-rumah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selain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rumah kamu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sehingga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minta izin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kamu memberi salam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atas/kepada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penghuninya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demikian itu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lebih baik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 kalian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agar kalian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ingat </w:t>
      </w:r>
    </w:p>
    <w:p>
      <w:r>
        <w:br w:type="page"/>
      </w:r>
    </w:p>
    <w:p>
      <w:pPr>
        <w:jc w:val="center"/>
      </w:pPr>
      <w:r>
        <w:rPr>
          <w:rFonts w:ascii="Arial" w:hAnsi="Arial"/>
          <w:b/>
          <w:sz w:val="20"/>
        </w:rPr>
        <w:t>juz 18.: سورة النور  :. hal 353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28.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jika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menemui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didalamnya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seseorang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jangan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memasukinya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sehingga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diizinkan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 kalian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jika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dikatakan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 kalian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kembalilah kamu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kembalilah kamu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ia/hal itu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lebih suci/bersih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 kalian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dengan/terhadap 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kerjakan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Maha Mengetahui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29.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 kalian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berdosa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bahwa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memasuki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rumah-rumah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dihuni/didiami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didalamnya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kesenangan/keperluan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 kalian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 mengetahui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nyatakan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sembunyikan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30.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katakanlah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kepada orang-orang beriman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menutup/menahan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pandangan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mereka menjaga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kemaluan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demikian itu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lebih bersih/suci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Maha Mengetahui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dengan/terhadap 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perbuat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31.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katakanlah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kepada wanita-wanita yang beriman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menutup/menahan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pandangan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mereka menjaga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kemaluan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jangan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menampakkan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perhiasan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kecuali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yang nampak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padanya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hendaklah mereka menutupkan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kerudung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atas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dada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jangan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menampakkan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perhiasan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kecuali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kepada suami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ayah-ayah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ayah-ayah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suami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anak-anak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anak-anak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suami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saudara laki-laki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anak laki-laki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saudara laki-laki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anak laki-laki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saudara wanita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wanita-wanita (sesamanya)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yang memiliki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budak-budak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pengikut/pelayan-pelayan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mempunyai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keinginan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laki-laki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anak-anak kecil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terang/mengerti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aurat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wanita-wanita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jangan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memukulkan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kaki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agar diketahui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sembunyikan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perhiasan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bertaubatlah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kepada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semuanya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hai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beriman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agar kalian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beruntung </w:t>
      </w:r>
    </w:p>
    <w:p>
      <w:r>
        <w:br w:type="page"/>
      </w:r>
    </w:p>
    <w:p>
      <w:pPr>
        <w:jc w:val="center"/>
      </w:pPr>
      <w:r>
        <w:rPr>
          <w:rFonts w:ascii="Arial" w:hAnsi="Arial"/>
          <w:b/>
          <w:sz w:val="20"/>
        </w:rPr>
        <w:t>juz 18.: سورة النور  :. hal 354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32.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nikahkanlah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sendirian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diantara kamu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orang-orang yang layak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budak-budak lelakimu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budak-budak perempuan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jika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adalah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fakir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memberi kekayaan/kemampuan pada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karunia-Nya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Maha Luas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Maha Mengetahui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33.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hendaklah menjaga kehormatan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(mereka)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dapat/mampu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nikah/kawin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sehingga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memberi kekayaan/kemampuan kepada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karunia-Nya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orang-orang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(mereka) menginginkan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catatan/perjanjian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miliki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budak-budak kamu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adakan perjanjian dengan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jika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ketahui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pada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kebaikan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berikanlah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harta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diberikan/dikaruniakan padamu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jangan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memaksa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budak-budak perempuan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atas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melakukan pelacuran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jika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menghendaki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menjaga kesucian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karena kamu mencari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keuntungan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kehidupan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dunia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barangsiapa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ia memaksa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sesungguhnya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sesudah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memaksa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Maha Pengampun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Maha Penyayang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34.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telah menurunkan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kepadamu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ayat-ayat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memberikan penerangan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contoh-contoh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(mereka) terdahulu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sebelum kalian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pelajaran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 orang-orang yang bertakwa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35.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cahaya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langit(jamak)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bumi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perumpamaan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cahaya-Nya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seperti lobang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didalamnya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pelita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pelita itu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dalam kaca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kaca itu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seakan-akan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bintang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berkilauan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ia dinyalakan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pohon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yang banyak keberkatan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pohon zaitun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 sebelah timur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 sebelah barat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hampir-hampir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minyaknya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 menerangi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walaupun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menyentuhnya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cahaya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 atas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cahaya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memberi petunjuk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kepada cahaya-Nya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orang/siapa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 kehendaki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membuat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perumpamaan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 manusia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segala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sesuatu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Maha Mengetahui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36.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 dalam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rumah-rumah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mengizinkan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untuk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meninggikan menjunjung tinggi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disebut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didalamnya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nama-Nya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bertasbih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kepada-Nya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didalamnya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diwaktu pagi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petang </w:t>
      </w:r>
    </w:p>
    <w:p>
      <w:r>
        <w:br w:type="page"/>
      </w:r>
    </w:p>
    <w:p>
      <w:pPr>
        <w:jc w:val="center"/>
      </w:pPr>
      <w:r>
        <w:rPr>
          <w:rFonts w:ascii="Arial" w:hAnsi="Arial"/>
          <w:b/>
          <w:sz w:val="20"/>
        </w:rPr>
        <w:t>juz 18.: سورة النور  :. hal 355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37.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lelaki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melalaikan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perniagaan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jual-beli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mengingat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mendirikan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sholat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membayarkan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zakat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takut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pada hari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bolak-balik/goncang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padanya/hari itu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hati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penglihatan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38.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karena hendak memberi balasan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lebih baik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yang mereka kerjakan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Dia menambah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karunia-Nya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 memberi rezeki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orang/siapa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 kehendaki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tanpa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perhitungan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39.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orang-orang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kafir/ingkar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amal-amal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seperti fatamorgana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tanah datar/padang pasir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mengiranya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dahaga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air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sehingga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apabila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ia mendatanginya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ia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mendapatkannya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sesuatu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ia mendapatkan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disisinya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lalu Dia mencukupkan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perhitungannya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sangat cepat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perhitungan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40.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seperti gelap gulita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dalam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laut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yang dalam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meliputinya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ombak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atasnya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ombak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awan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gelap gulita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sebagiannya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 atas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sebagian yang lain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apabila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 mengeluarkan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tangannya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hampir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 melihatnya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barangsiapa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menjadikan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cahaya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cahaya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41.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tidakkah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mengetahui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bahwasanya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bertasbih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kepada-Nya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orang/apa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langit(jamak)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bumi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burung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mengembangkan sayap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masing-masing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sungguh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telah mengetahui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sholatnya/berdo'anya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bertasbihnya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Maha Mengetahui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dengan/terhadap/apa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kerjakan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42.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kepunyaan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kerajaan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langit(jamak)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bumi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kepada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tempat kembali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43.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tidakkah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mengetahui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bahwasanya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mengarak/menghalau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awan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kemudian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 mengumpulkan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diantaranya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kemudian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 menjadikannya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bertindih-tindih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kamu lihat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hujan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keluar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celah-celahnya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Dia menurunkan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langit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gunung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didalamnya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salju/es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lalu Dia timpakan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orang/siapa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 kehendaki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Dia menghindarkannya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siapa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 kehendaki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hampir-hampir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cahaya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berkilatnya (awan)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menghilangkan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penglihatan </w:t>
      </w:r>
    </w:p>
    <w:p>
      <w:r>
        <w:br w:type="page"/>
      </w:r>
    </w:p>
    <w:p>
      <w:pPr>
        <w:jc w:val="center"/>
      </w:pPr>
      <w:r>
        <w:rPr>
          <w:rFonts w:ascii="Arial" w:hAnsi="Arial"/>
          <w:b/>
          <w:sz w:val="20"/>
        </w:rPr>
        <w:t>juz 18.: سورة النور  :. hal 356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44.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membolak-balik/mempergantikan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malam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siang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pada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yang demikian itu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sungguh pelajaran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 orang-orang yang mempunyai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pemandangan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45.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menciptakan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semua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binatang merayap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air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sebagian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orang/binatang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ia berjalan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perutnya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sebagian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orang/binatang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ia berjalan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atas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dua kakinya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sebagian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orang/binatang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ia berjalan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empat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menciptakan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yang Dia kehendaki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sesungguhnya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tiap-tiap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sesuatu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Maha Kuasa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46.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telah menurunkan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ayat-ayat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nyata/jelas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memberi petunjuk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orang/siapa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 kehendaki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kepada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jalan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lurus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47.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mereka berkata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telah beriman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kepada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kepada Rasul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kami mentaati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kemudian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berpaling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segolongan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sesudah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demikian itu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tidaklah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orang-orang yang beriman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48.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apabila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dipanggil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kepada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Rasul-Nya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agar dia menghukum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diantara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tiba-tiba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segolongan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berpaling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49.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jika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adalah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benar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datang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kepadanya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taat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50.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apakah dalam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hati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penyakit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ataukah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ragu-ragu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ataukah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takut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bahwa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berlaku tidak adil/zalim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atas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Rasul-Nya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sebenarnya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itu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zalim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51.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hanyalah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adalah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perkataan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beriman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tatkala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dipanggil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kepada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Rasul-Nya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agar dia menghukum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diantara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bahwa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berkata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mendengar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kami mentaati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mereka itu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beruntung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52.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barangsiapa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 taat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Rasul-Nya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dia takut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bertakwa kepada-Nya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mereka itu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mendapat kemenangan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53.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mereka bersumpah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sungguh-sungguh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sumpah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sungguh jika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menyuruh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pasti mereka keluar/pergi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katakanlah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jangan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bersumpah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ketaatan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kebaikan/lebih baik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Maha Mengetahui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dengan/terhadap 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kerjakan </w:t>
      </w:r>
    </w:p>
    <w:p>
      <w:r>
        <w:br w:type="page"/>
      </w:r>
    </w:p>
    <w:p>
      <w:pPr>
        <w:jc w:val="center"/>
      </w:pPr>
      <w:r>
        <w:rPr>
          <w:rFonts w:ascii="Arial" w:hAnsi="Arial"/>
          <w:b/>
          <w:sz w:val="20"/>
        </w:rPr>
        <w:t>juz 18.: سورة النور  :. hal 357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54.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katakanlah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taatlah kamu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taatlah kamu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Rasul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jika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berpaling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sesungguhnya/hanyalah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atasnya (Rasul)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yang dibebankan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atas kamu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yang dibebankan atasmu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jika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mentaatinya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mendapat petunjuk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tidaklah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atas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Rasul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kecuali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penyampaian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nyata/terang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55.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telah berjanji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beriman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diantara kamu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mereka beramal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kebajikan/saleh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sungguh Dia menjadikan mereka berkuasa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bumi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sebagaimana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berkuasa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sebelum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sungguh Dia akan meneguhkan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agama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 rida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untuk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sungguh Dia akan mengganti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sesudah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takut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aman sentosa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menyembah-Ku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mempersekutukan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Aku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sesuatu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barangsiapa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ia kafir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sesudah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demikian/itu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mereka itu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fasik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56.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dirikanlah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sholat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tunaikanlah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zakat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taatlah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Rasul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agar kalian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diberi rahmat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57.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jangan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mengira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kafir/ingkar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dapat melemahkan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bumi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tempat kembali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api/neraka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sungguh amat buruk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tempat kembali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58.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wahai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beriman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hendaklah meminta izin kepadamu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memiliki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tangan kananmu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orang-orang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(mereka) belum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sampai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mimpi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diantara kamu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tiga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kali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sebelum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sholat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fajar/subuh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ketika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menanggalkan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pakaian kamu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yang tampak (luar)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sesudah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sholat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'Isya'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tiga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'aurat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 kalian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tidak/bukan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 kalian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berdosa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sesudah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melayani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 kalian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sebagian kamu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sebagian yang lain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demikianlah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menjelaskan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 kalian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ayat-ayat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Maha Mengetahui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Maha Bijaksana </w:t>
      </w:r>
    </w:p>
    <w:p>
      <w:r>
        <w:br w:type="page"/>
      </w:r>
    </w:p>
    <w:p>
      <w:pPr>
        <w:jc w:val="center"/>
      </w:pPr>
      <w:r>
        <w:rPr>
          <w:rFonts w:ascii="Arial" w:hAnsi="Arial"/>
          <w:b/>
          <w:sz w:val="20"/>
        </w:rPr>
        <w:t>juz 18.: سورة النور  :. hal 358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59.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apabila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telah sampai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anak-anak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kamu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bermimpi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hendaklah mereka meminta izin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seperti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minta izin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sebelum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demikianlah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menjelaskan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 kalian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ayat-ayat-Nya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Maha Mengetahui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Maha Bijaksana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60.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azas-azas/yang tua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perempuan-perempuan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ingin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kawin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atas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berdosa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bahwa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menanggalkan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pakaian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menampakkan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perhiasan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jika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berlaku sopan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lebih baik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Maha Mendengar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Maha Mengetahui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61.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 ada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 buta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keberatan/larangan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 pincang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keberatan/larangan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 sakit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keberatan/larangan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diri kalian sendiri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bahwa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makan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dari/di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rumah-rumah kamu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rumah-rumah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bapak-bapak kamu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rumah-rumah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ibu-ibu kamu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rumah-rumah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saudara laki-laki kamu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rumah-rumah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saudara perempuan kamu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rumah-rumah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saudara bapak kamu laki-laki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rumah-rumah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saudara bapak kamu perempuan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rumah-rumah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saudara laki-laki ibu kamu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rumah-rumah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saudara perempuan ibu kamu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 (rumah)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miliki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kunci-kuncinya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teman-teman kamu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atas kalian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berdosa/larangan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bahwa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makan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semua/bersama-sama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sendirian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apabila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masuk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rumah-rumah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beri salamlah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diri kalian sendiri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penghormatan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sisi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diberi berkat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suci/baik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demikianlah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menjelaskan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 kalian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ayat-ayat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agar kalian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kalian menggunakan akal </w:t>
      </w:r>
    </w:p>
    <w:p>
      <w:r>
        <w:br w:type="page"/>
      </w:r>
    </w:p>
    <w:p>
      <w:pPr>
        <w:jc w:val="center"/>
      </w:pPr>
      <w:r>
        <w:rPr>
          <w:rFonts w:ascii="Arial" w:hAnsi="Arial"/>
          <w:b/>
          <w:sz w:val="20"/>
        </w:rPr>
        <w:t>juz 18.: سورة النور  :. hal 359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62.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hanyalah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mu'min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beriman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kepada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Rasul-Nya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apabila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berada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bersamanya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suatu perkara/urusan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berkumpul/pertemuan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pergi/meninggalkan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sehingga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minta izin kepadanya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(mereka) minta izin kepadamu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itu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beriman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kepada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Rasul-Nya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apabila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minta izin kepadamu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karena sebagian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keperluan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izinkanlah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kepada siapa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kehendaki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diantara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mohonkan ampunan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untuk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sesungguhnya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Maha Pengampun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Maha Penyayang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63.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janganlah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kalian jadikan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seruan/panggilan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Rasul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diantara kamu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seperti seruan/panggilan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sebagian kamu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sebagian yang lain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mengetahui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(mereka) pergi berangsur-angsur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diantara kamu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berlindung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hendaklah takut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(mereka) menyalahi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perintah-Nya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menimpa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fitnah/cobaan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menimpa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azab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pedih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64.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ketahuilah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sesungguhnya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kepunyaan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langit(jamak)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dibumi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sesungguhnya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 mengetahui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apa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hari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dikembalikan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kepada-Nya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lalu Dia menerangkan kepada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kerjakan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segala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sesuatu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Maha Mengetahui </w:t>
      </w:r>
    </w:p>
    <w:p>
      <w:pPr>
        <w:jc w:val="center"/>
      </w:pPr>
      <w:r>
        <w:rPr>
          <w:rFonts w:ascii="Arial" w:hAnsi="Arial"/>
          <w:b/>
          <w:sz w:val="28"/>
        </w:rPr>
        <w:t>25. سورة الفرقان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Maha Berkah/Suci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(Allah)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telah menurunkan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 Furqan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atas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hamba-Nya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agar dia menjadi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 seluruh alam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pemberi peringatan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bagi/kepunyaan-Nya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kerajaan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langit(jamak)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bumi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 mengambil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anak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adalah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sekutu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dalam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kerajaan/kekuasaan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Dia menciptakan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segala/tiap-tiap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sesuatu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Dia menentukannya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ketentuan/kadar/ukuran </w:t>
      </w:r>
    </w:p>
    <w:p>
      <w:r>
        <w:br w:type="page"/>
      </w:r>
    </w:p>
    <w:p>
      <w:pPr>
        <w:jc w:val="center"/>
      </w:pPr>
      <w:r>
        <w:rPr>
          <w:rFonts w:ascii="Arial" w:hAnsi="Arial"/>
          <w:b/>
          <w:sz w:val="20"/>
        </w:rPr>
        <w:t>juz 18.: سورة الفرقان  :. hal 360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3.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mereka mengambil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selain-Nya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tuhan-tuhan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menciptakan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sesuatu apapun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diciptakan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kuasa/mampu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 diri mereka sendiri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kemudaratan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kemanfaatan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kuasa/tidak mampu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kematian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kehidupan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kebangkitan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4.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berkata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kafir/ingkar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ini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 lain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kecuali/hanyalah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kebohongan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(Muhammad) ada-adakannya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membantunya/menolongnya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atasnya/kepadanya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kaum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yang lain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datang/berbuat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kezaliman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dusta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5.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mereka berkata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dongeng-dongeng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terdahulu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dituliskannya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dibacakan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atasnya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diwaktu pagi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petang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6.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katakanlah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menurunkannya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mengetahui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rahasia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pada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langit(jamak)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bumi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Dia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adalah Dia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Maha Pengampun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Maha Penyayang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7.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mereka berkata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mengapa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ini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Rasul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 memakan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makanan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berjalan/berkeliaran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di/pada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pasar-pasar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mengapa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diturunkan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kepadanya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seorang malaikat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lalu adalah dia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bersamanya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pemberi peringatan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8.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dicampakkan/diberikan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kepadanya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perbendaharaan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adalah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kebun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 memakan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daripadanya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berkata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zalim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 lain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mengikuti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hanyalah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seorang laki-laki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kena sihir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9.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perhatikanlah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bagaimana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membuat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padamu/tentang kamu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perumpamaan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sesatlah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berkuasa/mampu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jalan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10.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Maha Berkah/Maha Suci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(Allah)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jika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 menghendaki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 menjadikan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lebih baik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yang demikian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kebun-kebun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mengalir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bawahnya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sungai-sungai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Dia menjadikan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untukmu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istana-istana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bahkan/tetapi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mendustakan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hari kiamat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Kami sediakan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 orang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ia mendustakan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hari kiamat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neraka yang menyala-nyala </w:t>
      </w:r>
    </w:p>
    <w:p>
      <w:r>
        <w:br w:type="page"/>
      </w:r>
    </w:p>
    <w:p>
      <w:pPr>
        <w:jc w:val="center"/>
      </w:pPr>
      <w:r>
        <w:rPr>
          <w:rFonts w:ascii="Arial" w:hAnsi="Arial"/>
          <w:b/>
          <w:sz w:val="20"/>
        </w:rPr>
        <w:t>juz 18.: سورة الفرقان  :. hal 361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apabila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(neraka) melihat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tempat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yang jauh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akan mendengar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padanya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suara kemarahan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teriakan/suara bernyala-nyala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13.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apabila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dilemparkan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padanya/didalamnya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tempat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sempit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dibelenggu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berseru/mengharapkan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disana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kebinasaan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14.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jangan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mengharapkan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hari ini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kebinasaan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satu/sekali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harapkanlah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kebinasaan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yang banyak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15.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katakanlah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apakah yang demikian itu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lebih baik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surga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kekal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dijanjikan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dan bertakwa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adalah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balasan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tempat kembali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16.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 dalamnya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kehendaki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kekal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adalah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atas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Tuhanmu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janji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ditanya/dimohonkan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17.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pada hari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(Allah) mengumpulkan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apa-apa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menyembah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selain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(Allah) berkata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apakah kamu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menyesatkan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hamba-hamba-Ku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itu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sesat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jalan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18.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berkata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Maha Suci Engkau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ada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patut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 kami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bahwa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mengambil/menjadikan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selain Engkau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pelindung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tetapi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Engkau memberi kenikmatan hidup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bapak-bapak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sehingga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lupa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peringatan/mengingat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adalah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kaum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binasa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19.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telah mendustakan kamu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dengan/tentang 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katakan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kuasa/mampu/dapat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menolak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menolong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barangsiapa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ia berbuat zalim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diantara kamu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Kami rasakan kepadanya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azab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yang besar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20.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Kami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tidak mengutus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sebelummu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Rasul-rasul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kecuali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sungguh mereka memakan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makanan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mereka berjalan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pasar-pasar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Kami jadikan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sebagian kamu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 sebagian yang lain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fitnah/cobaan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apakah/maukah kamu bersabar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adalah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Tuhanmu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Maha Melihat </w:t>
      </w:r>
    </w:p>
    <w:p>
      <w:r>
        <w:br w:type="page"/>
      </w:r>
    </w:p>
    <w:p>
      <w:pPr>
        <w:jc w:val="center"/>
      </w:pPr>
      <w:r>
        <w:rPr>
          <w:rFonts w:ascii="Arial" w:hAnsi="Arial"/>
          <w:b/>
          <w:sz w:val="20"/>
        </w:rPr>
        <w:t>juz 19.: سورة الفرقان  :. hal 362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21.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berkata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(mereka)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mengharapkan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pertemuan dengan Kami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mengapa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diturunkan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atas/kepada kita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malaikat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kita melihat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Tuhan kita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sombong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dalam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diri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mereka melampaui batas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kelewat batas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besar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22.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pada hari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melihat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malaikat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tidak ada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kabar gembira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pada hari itu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 orang-orang yang berdosa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mereka berkata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larangan/halangan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terhalang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23.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Kami hadapi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kepada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kerjakan/amalkan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amal-amal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lalu Kami jadikannya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debu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beterbangan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24.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penghuni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surga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pada hari itu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lebih baik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tempat menetap/tinggal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lebih baik/indah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tempat istirahat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25.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pada hari itu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pecah belah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langit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awan/kabut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diturunkan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malaikat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sebenar-benar turun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26.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kerajaan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pada hari itu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hak/benar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kepunyaan Yang Maha Pengasih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adalah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hari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atas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kafir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kesulitan/kesukaran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27.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pada hari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menggigit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 yang zalim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dua tangannya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ia berkata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kiranya dulu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aku mengambil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bersama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Rasul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jalan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28.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aduh celakalah aku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kiranya aku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aku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mengambil/menjadikan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si fulan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teman akrab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29.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ia telah menyesatkan aku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peringatan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sesudah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ketika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 datang kepadaku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adalah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syaitan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 manusia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 menolong/penyesat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30.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berkata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Rasul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Ya tuhanku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sesungguhnya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kaumku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mengambil/menjadikan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ini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 Qur'an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menjauhi/tidak dipedulikan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31.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seperti demikianlah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telah menjadikan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 tiap-tiap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Nabi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musuh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berdosa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cukuplah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Tuhanmu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petunjuk/pemimpin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penolong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32.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berkata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kafir/ingkar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mengapa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diturunkan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atasnya/kepadanya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Al-Qur'an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jumlah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satu/sekaligus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demikianlah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karena Kami hendak meneguhkan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hatimu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Kami membacakannya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bacaan yang baik </w:t>
      </w:r>
    </w:p>
    <w:p>
      <w:r>
        <w:br w:type="page"/>
      </w:r>
    </w:p>
    <w:p>
      <w:pPr>
        <w:jc w:val="center"/>
      </w:pPr>
      <w:r>
        <w:rPr>
          <w:rFonts w:ascii="Arial" w:hAnsi="Arial"/>
          <w:b/>
          <w:sz w:val="20"/>
        </w:rPr>
        <w:t>juz 19.: سورة الفرقان  :. hal 363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33.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tidak datang kepadamu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suatu perumpamaan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melainkan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Kami datang kepadamu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kebenaran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sebaik-baik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penjelasan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34.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(mereka) dikumpulkan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atas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muka-muka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neraka Jahannam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itu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paling jelek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tempat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paling sesat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jalan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35.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telah memberikan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Musa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 Kitab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Kami telah menjadikan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bersama/dia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saudaranya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Harun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pembantu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36.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Kami berfirman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pergilah kamu berdua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kepada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kaum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(mereka) dustakan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ayat-ayat Kami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lalu Kami binasakan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sebenar-benar binasa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37.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kaum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Nuh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tatkala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mendustakan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rasul-rasul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tenggelamkan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Kami jadikan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 manusia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ayat/pelajaran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Kami telah menyediakan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 orang-orang yang zalim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azab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pedih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38.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kaum 'Ad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Tsamud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penduduk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Rass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kurun-kurun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diantara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demikian (kaum-kaum)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banyak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39.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masing-masing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telah menjadikan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tamsil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makanlah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telah membinasakan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sebenar-benar binasa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40.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telah melalui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atas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suatu negeri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dihujani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hujan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sangat buruk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apakah maka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adalah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melihatnya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bahkan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adalah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mengharapkan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kebangkitan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41.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apabila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melihat kamu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menjadikan kami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melainkan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ejekan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inikah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mengutus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Rasul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42.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hampir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sungguh ia menyesatkan kita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tuhan/sesembahan kita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seandainya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bahwa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kita bersabar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atasnya/kepadanya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kelak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akan mengetahui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ketika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melihat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azab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siapa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lebih sesat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jalan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43.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tidakkah kamu perhatikan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mengambil/menjadikan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Tuhannya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hawa nafsunya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apakah maka kamu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adalah/menjadi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penjaga/pemelihara </w:t>
      </w:r>
    </w:p>
    <w:p>
      <w:r>
        <w:br w:type="page"/>
      </w:r>
    </w:p>
    <w:p>
      <w:pPr>
        <w:jc w:val="center"/>
      </w:pPr>
      <w:r>
        <w:rPr>
          <w:rFonts w:ascii="Arial" w:hAnsi="Arial"/>
          <w:b/>
          <w:sz w:val="20"/>
        </w:rPr>
        <w:t>juz 19.: سورة الفرقان  :. hal 364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44.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mengira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bahwa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kebanyakan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mendengar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berakal/memahami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tidak lain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kecuali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seperti binatang ternak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bahkan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lebih sesat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jalan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45.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tidakkah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perhatikan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kepada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Tuhanmu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bagaimana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 memanjangkan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bayang-bayang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jika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 menghendaki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niscaya dia menjadikannya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tetap diam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kemudian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Kami jadikan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matahari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atasnya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bukti/petunjuk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46.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kemudian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menggenggam/menariknya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kepada Kami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genggaman/tarikan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mudah/perlahan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47.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Dia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telah menjadikan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 kalian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malam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pakaian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tidur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istirahat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Dia menjadikan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siang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bangkit/bangun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48.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Dia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mengirimkan/meniupkan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angin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kabar gembira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antara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hadapan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rahmat-Nya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Kami turunkan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langit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air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bersih/suci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49.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untuk Kami hidupkan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dengannya (air itu)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negeri (tanah)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yang mati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Kami beri minum dengannya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Kami telah ciptakan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binatang ternak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manusia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banyak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50.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telah mempergilirkannya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diantara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agar mereka mengambil pelajaran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maka/tetapi enggan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kebanyakan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manusia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kecuali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ingkar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51.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jika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menghendaki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niscaya Kami utus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pada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tiap-tiap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negeri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seorang pemberi peringatan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52.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janganlah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patuh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kafir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berjihadlah terhadap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jihad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yang besar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53.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Dia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membiarkan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dua laut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ini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tawar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segar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ini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asin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pahit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Dia menjadikan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antara keduanya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dinding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batas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membatasi/menghalangi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54.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Dia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menciptakan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air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manusia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lalu Dia jadikannya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keturunan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hubungan perkawinan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adalah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Tuhanmu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Maha Kuasa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55.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mereka menyembah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selain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memberi manfaat kepada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memberi mudarat kepada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adalah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 kafir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Tuhannya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bantuan/pembantu </w:t>
      </w:r>
    </w:p>
    <w:p>
      <w:r>
        <w:br w:type="page"/>
      </w:r>
    </w:p>
    <w:p>
      <w:pPr>
        <w:jc w:val="center"/>
      </w:pPr>
      <w:r>
        <w:rPr>
          <w:rFonts w:ascii="Arial" w:hAnsi="Arial"/>
          <w:b/>
          <w:sz w:val="20"/>
        </w:rPr>
        <w:t>juz 19.: سورة الفرقان  :. hal 365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56.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mengutus kamu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melainkan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pembawa kabar gembira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pemberi peringatan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57.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katakanlah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aku minta kepadamu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upah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melainkan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menghendaki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bahwa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ia mengambil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kepada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Tuhannya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jalan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58.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bertawakallah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atas/kepada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Yang Hidup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mati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bertasbih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memuji-Nya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cukup-lah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dengan-Nya/Dia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dengan/terhadap dosa-dosa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hamba-hamba-Nya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Maha Mengetahui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59.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menciptakan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langit(jamak)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bumi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diantara keduanya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dalam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enam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hari/masa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kemudian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 menuju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 atas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Arsy'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Maha Pengasih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tanyakanlah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dengannya/tentang itu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Maha Mengetahui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60.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apabila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dikatakan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kepada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bersujudlah kamu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kepada Yang Maha Pengasih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berkata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siapakah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Maha Pengasih itu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apakah kami bersujud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kepada 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perintahkan kami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menambah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lari jauh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61.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Maha Suci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telah menjadikan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langit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gugusan bintang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dia menjadikan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padanya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pelita (matahari)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bulan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bercahaya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62.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Dia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menjadikan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malam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siang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berlainan/silih berganti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 orang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hendak/ingin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bahwa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ia mengambil pelajaran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ia hendak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bersyukur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63.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hamba-hamba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Maha Pengasih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(mereka) berjalan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 atas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bumi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rendah hati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apabila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mengajak omong-omong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jahil/bodoh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berkata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keselamatan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64.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orang-orang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(mereka) bermalam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kepada Tuhan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bersujud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berdiri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65.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orang-orang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(mereka) berkata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ya Tuhan kami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palingkanlah/jauhkanlah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kami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azab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Jahannam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sesungguhnya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azabnya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adalah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kebinasaan yang kekal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66.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sejelek-jelek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tempat menetap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tempat kediaman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67.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orang-orang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tatkala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membelanjakan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berlebih-lebihan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kikir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adalah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antara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demikian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berdiri </w:t>
      </w:r>
    </w:p>
    <w:p>
      <w:r>
        <w:br w:type="page"/>
      </w:r>
    </w:p>
    <w:p>
      <w:pPr>
        <w:jc w:val="center"/>
      </w:pPr>
      <w:r>
        <w:rPr>
          <w:rFonts w:ascii="Arial" w:hAnsi="Arial"/>
          <w:b/>
          <w:sz w:val="20"/>
        </w:rPr>
        <w:t>juz 19.: سورة الفرقان  :. hal 366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68.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orang-orang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(mereka)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menyembah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beserta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Tuhan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lain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membunuh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jiwa/seseorang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mengharamkan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kecuali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baik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berzina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barangsiapa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berbuat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demikian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 mendapat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dosa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69.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akan dilipatgandakan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untuknya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azab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hari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kiamat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dia kekal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didalamnya/dalam azab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terhina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70.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kecuali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bertaubat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beriman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mengerjakan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pekerjaan/amal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kebajikan/saleh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mereka itu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akan mengganti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kejahatan-kejahatan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kebaikan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adalah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Maha Pengampun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Maha Penyayang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71.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barangsiapa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bertaubat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beramal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kebajikan/saleh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sesungguhnya dia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 bertaubat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kepada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sebenar-benar taubat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72.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orang-orang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(mereka)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memberikan kesaksian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palsu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apabila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melalui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perkara sia-sia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melalui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kemuliaan/kehormatan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73.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orang-orang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apabila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diberi peringatan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ayat-ayat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Tuhan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tunduk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atasnya/kepadanya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tuli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orang-orang buta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74.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orang-orang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(mereka) berkata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ya Tuhan kami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anugerahkan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 kami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isteri-isteri kami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keturunan kami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penyejuk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mata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jadikanlah kami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 orang-orang yang bertakwa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pemuka/pemimpin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75.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itu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akan diberi balasan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martabat yang tinggi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apa/sebab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bersabar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mereka akan disambut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didalamnya (surga)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penghormatan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ucapan selamat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76.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kekal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didalamnya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sebaik-baik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tempat menetap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tempat tinggal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77.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katakanlah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memperdulikan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dengan/untuk kalian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Tuhanku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sekiranya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seruanmu/ibadatmu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sesungguhnya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telah dustakan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kelak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adalah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pasti </w:t>
      </w:r>
    </w:p>
    <w:p>
      <w:r>
        <w:br w:type="page"/>
      </w:r>
    </w:p>
    <w:p>
      <w:pPr>
        <w:jc w:val="center"/>
      </w:pPr>
      <w:r>
        <w:rPr>
          <w:rFonts w:ascii="Arial" w:hAnsi="Arial"/>
          <w:b/>
          <w:sz w:val="20"/>
        </w:rPr>
        <w:t>juz 19.: سورة الشعراء  :. hal 367</w:t>
      </w:r>
    </w:p>
    <w:p>
      <w:pPr>
        <w:jc w:val="center"/>
      </w:pPr>
      <w:r>
        <w:rPr>
          <w:rFonts w:ascii="Arial" w:hAnsi="Arial"/>
          <w:b/>
          <w:sz w:val="28"/>
        </w:rPr>
        <w:t>26. سورة الشعراء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Thaa siin miim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inilah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ayat-ayat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Al-Kitab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nyata/menjelaskan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3.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boleh jadi kamu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membinasakan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dirimu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karena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adalah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beriman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4.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jika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menghendaki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Kami turunkan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langit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mukjizat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senantiasa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kuduk-kuduk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kepadanya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tunduk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5.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datang kepada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suatu peringatan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Yang Maha Pengasih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baru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kecuali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adalah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daripadanya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berpaling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6.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telah mendustakan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kelak akan datang kepada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berita-berita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adalah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kepadanya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memperolok-olokan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7.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ataukah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memperhatikan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kepada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bumi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berapa banyak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telah tumbuhkan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 dalamnya/di atasnya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macam-macam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pasangan/jenis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mulia/baik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8.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pada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yang demikian itu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benar-benar tanda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ada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kebanyakan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beriman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9.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Tuhanmu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benar-benar Dia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Maha Perkasa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Maha Penyayang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10.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ketika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menyeru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Tuhanmu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Musa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bahwa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datangilah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kaum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zalim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kaum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Fir'aun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mengapa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bertakwa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(Musa) berkata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 Tuhanku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aku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takut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bahwa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akan mendustakan aku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13.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menjadi sempit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dadaku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dapat berbicara/berkata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lisanku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utuslah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kepada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Harun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14.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terhadap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atasku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berdosa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aku takut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bahwa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membunuhku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15.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(Allah) berfirman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tidak sekali-kali (jangan takut)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pergilah kamu berdua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ayat-ayat Kami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Kami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bersama kamu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mendengarkan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16.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datanglah kamu berdua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Fir'aun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lalu katakanlah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sesungguhnya kami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utusan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Tuhan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semesta alam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17.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bahwa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lepaskan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bersama kami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Bani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Israil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18.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(Fir'aun) berkata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tidakkah/bukankah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kami memelihara/mengasuhmu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dalam kami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kanak-kanak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kamu tinggal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dalam kami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umurmu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beberapa tahun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19.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kamu telah berbuat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perbuatanmu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telah lakukan/perbuat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dari/termasuk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kafir/tak membalas budi </w:t>
      </w:r>
    </w:p>
    <w:p>
      <w:r>
        <w:br w:type="page"/>
      </w:r>
    </w:p>
    <w:p>
      <w:pPr>
        <w:jc w:val="center"/>
      </w:pPr>
      <w:r>
        <w:rPr>
          <w:rFonts w:ascii="Arial" w:hAnsi="Arial"/>
          <w:b/>
          <w:sz w:val="20"/>
        </w:rPr>
        <w:t>juz 19.: سورة الشعراء  :. hal 368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20.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(Musa) berkata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saya telah melakukannya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tatkala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saya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dari/termasuk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sesat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21.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saya lari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kamu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ketika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saya takut kepadamu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lalu memberikan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kepadaku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Tuhanku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hikmah/ilmu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Dia menjadikan aku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dari/di antara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para rasul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22.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itu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nikmat/budi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limpahkannya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atasku/kepadaku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bahwa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memperhambakan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Bani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Israil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23.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berkata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Fir'aun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apa/siapa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Tuhan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semesta alam itu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24.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(Musa) berkata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Tuhan/Pemelihara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langit(jamak)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bumi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apa-apa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diantara keduanya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jika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kalian adalah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meyakini/mempercayai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25.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(Fir'aun) berkata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kepada orang-orang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 sekelilingnya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apakah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mendengarkan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26.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(Musa) berkata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Tuhan kalian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Tuhan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bapak-bapak/nenek moyang kamu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yang dahulu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27.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(Fir'aun) berkata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sesungguhnya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kerasulanmu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diutus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kepada kamu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benar-benar orang gila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28.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(Musa) berkata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Tuhan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timur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barat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apa-apa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diantara keduanya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jika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kalian adalah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kalian menggunakan akal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29.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(Fir'aun) berkata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sungguh jika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menjadikan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Tuhan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selain aku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pasti aku akan menjadikan kamu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terpenjara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30.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(Musa) berkata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apakah jika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aku datangkan kepadamu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sesuatu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yang nyata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31.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(Fir'aun) berkata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datangkanlah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jika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adalah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dari/termasuk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benar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32.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lalu (Musa)melemparkan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tongkatnya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tiba-tiba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ia/tongkat itu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ular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yang nyata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33.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(Musa) menarik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tangannya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tiba-tiba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ia/tangan itu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putih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 orang-orang yang melihat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34.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(Fir'aun) berkata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kepada pembesar-pembesar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 sekelilingnya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sesungguhnya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ini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benar-benar ahli sihir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yang pandai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35.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ia hendak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bahwa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mengeluarkan/mengusir kamu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bumimu/negerimu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sihirnya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apakah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anjurkan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36.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berkata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tangguhkan dia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saudaranya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utuslah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kota-kota ini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berkumpul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37.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akan mendatangkan kepadamu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tiap-tiap/semua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ahli sihir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yang pandai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38.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dikumpulkan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ahli sihir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pada waktu-waktu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hari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diketahui/tertentu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39.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dikatakan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kepada manusia (orang banyak)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apakah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berkumpul </w:t>
      </w:r>
    </w:p>
    <w:p>
      <w:r>
        <w:br w:type="page"/>
      </w:r>
    </w:p>
    <w:p>
      <w:pPr>
        <w:jc w:val="center"/>
      </w:pPr>
      <w:r>
        <w:rPr>
          <w:rFonts w:ascii="Arial" w:hAnsi="Arial"/>
          <w:b/>
          <w:sz w:val="20"/>
        </w:rPr>
        <w:t>juz 19.: سورة الشعراء  :. hal 369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40.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boleh jadi/semoga kita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kita mengikuti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ahli-ahli sihir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sesungguhnya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(jika) mereka adalah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menang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41.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tatkala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datang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ahli-ahli sihir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berkata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kepada Fir'aun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apakah sesungguhnya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 kami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sungguh ada upah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jika kami adalah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menang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42.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(Fir'aun) berkata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sesungguhnya kamu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kalau demikian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sungguh dari/termasuk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dekat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43.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berkata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kepada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Musa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lemparkanlah/jatuhkanlah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apa-apa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lemparkan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44.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mereka menjatuhkan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tali-tali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tongkat-tongkat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mereka berkata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kekuasaan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Fir'aun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kami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pasti kami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menang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45.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lalu menjatuhkan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Musa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tongkatnya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tiba-tiba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ia (tongkat itu)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menelan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apa-apa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adakan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46.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terjatuhlah/tersungkurlah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ahli-ahli sihir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bersujud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47.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berkata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beriman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kepada Tuhan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semesta alam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48.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Tuhan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Musa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Harun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49.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(Fir'aun) berkata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apakah kamu beriman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kepadanya/Musa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sebelum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bahwa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aku memberi izin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 kalian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sesungguhnya dia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benar-benar pembesar/pemimpinmu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mengajar kamu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sihir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pasti nanti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(kalian) mengetahui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sungguh aku memotong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tanganmu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kaki-kakimu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dari/dengan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yang berlainan/bersilang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sungguh-sungguh aku akan menyalibmu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semuanya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50.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berkata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kemudaratan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sesungguhnya kami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kepada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Tuhan kami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kembali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51.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kami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sangat menginginkan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bahwa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akan mengampuni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 kami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Tuhan kami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kesalahan-kesalahan kami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karena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kami adalah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pertama-tama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beriman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52.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Kami wahyukan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kepada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Musa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agar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pergilah diwaktu malam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hamba-hamba-Ku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kalian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diikuti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53.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lalu mengirimkan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Fir'aun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kota-kota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berkumpul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54.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itu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sungguh kelompok/golongan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sedikit/kecil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55.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sesungguhnya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 kita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benar-benar marah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56.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sesungguhnya kita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benar-benar semua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berjaga-jaga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57.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Kami keluarkan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taman-taman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mata air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58.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perbendaharaan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kedudukan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yang mulia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59.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demikianlah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Kami wariskannya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Bani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Israil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60.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mereka dapat menyusul (Bani Israil)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diwaktu matahari terbit </w:t>
      </w:r>
    </w:p>
    <w:p>
      <w:r>
        <w:br w:type="page"/>
      </w:r>
    </w:p>
    <w:p>
      <w:pPr>
        <w:jc w:val="center"/>
      </w:pPr>
      <w:r>
        <w:rPr>
          <w:rFonts w:ascii="Arial" w:hAnsi="Arial"/>
          <w:b/>
          <w:sz w:val="20"/>
        </w:rPr>
        <w:t>juz 19.: سورة الشعراء  :. hal 370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61.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setelah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saling melihat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kedua kumpulan/golongan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berkatalah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pengikut-pengikut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Musa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kita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pasti orang-orang yang tersusul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62.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(Musa) berkata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tidak sekali-kali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besertaku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Tuhanku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 akan memberi petunjuk padaku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63.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Kami wahyukan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kepada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Musa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agar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pukullah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tongkatmu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lautan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lalu terbelahlah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adalah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tiap-tiap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bagian/belahan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seperti gunung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yang besar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64.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Kami dekatkan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disana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yang lain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65.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Kami selamatkan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Musa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orang-orang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bersamanya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semuanya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66.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kemudian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tenggelamkan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yang lain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67.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pada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yang demikian itu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benar-benar suatu tanda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ada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kebanyakan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beriman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68.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Tuhanmu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benar-benar Dia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Maha Perkasa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Maha Penyayang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69.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bacakanlah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kisah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Ibrahim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70.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tatkala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 berkata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kepada bapaknya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kaumnya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yang kamu sembah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71.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berkata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menyembah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berhala-berhala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kami senantiasa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kepadanya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senantiasa tekun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72.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(Ibrahim) berkata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apakah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mendengarkan kamu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ketika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menyeru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73.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memberi manfaat kepadamu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memberi mudarat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74.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berkata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bahkan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kami dapati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bapak-bapak/nenek moyang kami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seperti demikian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kerjakan/berbuat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75.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(Ibrahim) berkata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apakah maka kamu telah memperhatikan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kalian adalah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sembah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76.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bapak-bapak/nenek moyangmu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terdahulu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77.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sesungguhnya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musuh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bagiku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kecuali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Tuhan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semesta alam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78.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telah menciptakan aku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Dia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memberi petunjuk kepadaku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79.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memberi makan kepadaku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memberi minum aku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80.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apabila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aku sakit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Dia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mengobati/menyembuhkan aku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81.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 mematikan aku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kemudian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 menghidupkan aku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82.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sangat aku inginkan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bahwa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 akan mengampuni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bagiku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kesalahanku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hari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pembalasan/kiamat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83.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ya Tuhanku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berilah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bagiku/aku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hikmah/ilmu pengetahuan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masukkan aku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orang-orang yang saleh </w:t>
      </w:r>
    </w:p>
    <w:p>
      <w:r>
        <w:br w:type="page"/>
      </w:r>
    </w:p>
    <w:p>
      <w:pPr>
        <w:jc w:val="center"/>
      </w:pPr>
      <w:r>
        <w:rPr>
          <w:rFonts w:ascii="Arial" w:hAnsi="Arial"/>
          <w:b/>
          <w:sz w:val="20"/>
        </w:rPr>
        <w:t>juz 19.: سورة الشعراء  :. hal 371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84.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jadikan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bagiku/aku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buah tutur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benar/baik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dalam/bagi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kemudian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85.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jadikanlah aku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dari/termasuk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yang mewarisi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surga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penuh kenikmatan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86.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ampunilah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 bapakku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dia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adalah dia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dari/termasuk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sesat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87.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janganlah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Engkau hinakan aku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pada hari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dibangkitkan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88.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 hari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berguna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harta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anak-anak laki-laki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89.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kecuali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datang/menghadap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hati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selamat/bersih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90.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didekatkan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surga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kepada orang-orang yang bertakwa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91.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diperlihatkan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neraka Jahim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kepada orang-orang yang sesat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92.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dikatakan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kepada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dimanakah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apakah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kalian adalah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sembah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93.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selain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apakah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dapat menolong kamu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menolong diri mereka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94.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dijungkirkan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kedalamnya (dalam neraka)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dan/bersama orang-orang yang sesat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95.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bala tentara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iblis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semuanya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96.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berkata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sedang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 dalamnya (neraka)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bertengkar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97.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demi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sesungguhnya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adalah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dalam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benar-benar dalam kesesatan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yang nyata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98.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apabila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kita mempersamakan kamu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Tuhan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semesta alam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99.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menyesatkan kita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kecuali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berdusta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100.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maka/karena itu tidak ada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 kita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pemberi syafa'at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101.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tidak ada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sahabat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setia/akrab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102.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sekiranya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bahwa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 kita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sekali lagi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kita adalah/menjadi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beriman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103.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pada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yang demikian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benar-benar tanda-tanda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ada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kebanyakan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beriman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104.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Tuhanmu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benar-benar Dia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Maha Perkasa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Maha Penyayang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105.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telah mendustakan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kaum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Nuh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para Rasul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106.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ketika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berkata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kepada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saudara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Nuh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mengapa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bertakwa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107.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aku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 kalian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seorang Rasul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kepercayaan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108.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bertakwalah kamu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taatlah kepadaku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109.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aku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meminta kepadamu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atasnya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upah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tidak lain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upahku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kecuali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atas/dari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Tuhan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semesta alam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110.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bertakwalah kamu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taatlah kepadaku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111.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berkata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apakah kami akan beriman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kepadamu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mengikuti kamu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hina </w:t>
      </w:r>
    </w:p>
    <w:p>
      <w:r>
        <w:br w:type="page"/>
      </w:r>
    </w:p>
    <w:p>
      <w:pPr>
        <w:jc w:val="center"/>
      </w:pPr>
      <w:r>
        <w:rPr>
          <w:rFonts w:ascii="Arial" w:hAnsi="Arial"/>
          <w:b/>
          <w:sz w:val="20"/>
        </w:rPr>
        <w:t>juz 19.: سورة الشعراء  :. hal 372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112.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(Nuh) berkata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tidak ada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pengetahuanku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dengan/tentang 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adalah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kerjakan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113.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 lain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perhitungan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kecuali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Tuhanku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jikalau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menyadari/mengerti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114.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tidaklah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aku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mengusir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beriman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115.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 lain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aku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kecuali/hanyalah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pemberi peringatan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yang nyata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116.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berkata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sungguh jika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berhenti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Hai Nuh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pasti kamu menjadi/adalah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dari/termasuk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dirajam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117.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(Nuh)berkata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 Tuhanku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kaumku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telah mendustakan aku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118.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bukakan/putuskanlah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antaraku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antara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suatu keputusan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selamatkanlah aku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orang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besertaku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beriman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119.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Kami selamatkan dia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orang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besertanya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 dalam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perahu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penuh muatan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120.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kemudian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tenggelamkan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sesudah itu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tinggal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121.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pada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yang demikian itu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benar-benar tanda-tanda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ada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kebanyakan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beriman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122.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Tuhanmu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benar-benar Dia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Maha Perkasa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Maha Penyayang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123.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telah mendustakan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kaum 'Ad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para Rasul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124.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ketika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berkata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kepada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saudara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Hud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mengapa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bertakwa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125.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aku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 kalian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seorang Rasul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kepercayaan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126.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bertakwalah kamu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taatlah kepadaku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127.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aku meminta kepadamu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atasnya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upah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tidak lain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upahku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kecuali/hanyalah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atas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Tuhan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semesta alam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128.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mengapa kamu membangun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pada tiap-tiap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tempat yang tinggi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suatu tanda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berlaku sia-sia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129.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kamu mengambil/menjadikan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gedung-gedung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agar kalian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kekal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130.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apabila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menampar/menyiksa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menampar/menyiksa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kejam/bengis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131.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bertakwalah kamu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taatlah kepadaku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132.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bertakwalah kamu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telah memanjangkan/menganugerahkan kepadamu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(kalian) mengetahui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133.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 telah memanjangkan/menganugerahkan kepadamu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binatang ternak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anak-anak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134.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kebun-kebun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mata air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135.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aku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aku takut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atas kalian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azab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hari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yang besar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136.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berkata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sama saja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atas kami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apakah kamu memberi nasehat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ada kamu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memberi nasehat </w:t>
      </w:r>
    </w:p>
    <w:p>
      <w:r>
        <w:br w:type="page"/>
      </w:r>
    </w:p>
    <w:p>
      <w:pPr>
        <w:jc w:val="center"/>
      </w:pPr>
      <w:r>
        <w:rPr>
          <w:rFonts w:ascii="Arial" w:hAnsi="Arial"/>
          <w:b/>
          <w:sz w:val="20"/>
        </w:rPr>
        <w:t>juz 19.: سورة الشعراء  :. hal 373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137.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lain ini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kecuali/hanyalah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adat kebiasaan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dahulu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138.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orang-orang yang diazab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139.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mereka mendustakannya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lalu kami binasakan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pada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yang demikian itu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benar-benar tanda-tanda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dan/tetapi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adalah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kebanyakan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beriman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140.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Tuhanmu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benar-benar Dia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Maha Perkasa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Maha Penyayang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141.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telah mendustakan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Samud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para rasul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142.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ketika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berkata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kepada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saudara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Saleh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mengapa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bertakwa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143.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aku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 kalian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seorang Rasul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kepercayaan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144.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bertakwalah kamu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taatlah kepadaku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145.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aku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meminta kepadamu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atasnya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upah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tidak lain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upahku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kecuali/hanyalah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atas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Tuhan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semesta alam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146.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apakah kamu akan dibiarkan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dalam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 (disini)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aman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aman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147.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 dalam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kebun-kebun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mata air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148.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tanam-tanaman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pohon-pohon korma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mayangnya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lembut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149.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kamu memahat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gunung-gunung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rumah-rumah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rajin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150.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bertakwalah kamu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taatlah kepadaku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151.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janganlah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mentaati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perintah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melewati batas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152.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(mereka) membuat kerusakan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muka bumi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mereka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mengadakan perbaikan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153.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berkata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sesungguhnya hanyalah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kena sihir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154.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 lain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kecuali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seorang manusia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seperti kami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datangkanlah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suatu ayat/mukjizat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jika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adalah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dari/termasuk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benar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155.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(Saleh) berkata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ini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seekor unta betina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minuman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bagimu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minuman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hari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tertentu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156.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janganlah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menyentuhnya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kejahatan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akan menimpa kamu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azab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hari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yang besar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157.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lalu mereka melukai/membunuhnya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jadilah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menyesal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158.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menimpa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azab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pada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yang demikian itu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benar-benar suatu bukti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ada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kebanyakan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beriman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159.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Tuhanmu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benar-benar Dia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Maha Perkasa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Penyayang </w:t>
      </w:r>
    </w:p>
    <w:p>
      <w:r>
        <w:br w:type="page"/>
      </w:r>
    </w:p>
    <w:p>
      <w:pPr>
        <w:jc w:val="center"/>
      </w:pPr>
      <w:r>
        <w:rPr>
          <w:rFonts w:ascii="Arial" w:hAnsi="Arial"/>
          <w:b/>
          <w:sz w:val="20"/>
        </w:rPr>
        <w:t>juz 19.: سورة الشعراء  :. hal 374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160.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telah mendustakan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kaum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Lut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para rasul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161.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ketika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berkata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kepada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saudara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Lut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mengapa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bertakwa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162.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aku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 kalian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seorang Rasul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kepercayaan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163.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bertakwalah kamu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taatlah kepadaku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164.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aku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meminta kepadamu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atasnya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upah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tidak lain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upahku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kecuali/hanyalah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atas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Tuhan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semesta alam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165.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mengapa kamu mendatangi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jenis lelaki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dari/diantara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semesta alam (manusia)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166.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kamu ditinggalkan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yang telah menciptakan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 kalian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Tuhan kalian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isteri-isterimu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bahkan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kaum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melampaui batas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167.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berkata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sesungguhnya jika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berhenti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Hai Luth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niscaya kamu adalah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dari/termasuk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diusir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168.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(Lut) berkata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sesungguhnya aku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kepada perbuatanmu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sangat benci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169.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ya Tuhanku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selamatkanlah aku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keluargaku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kerjakan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170.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Kami selamatkan dia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keluarganya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semua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171.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kecuali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perempuan tua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dalam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tinggal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172.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kemudian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binasakan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yang lain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173.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Kami hujani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hujan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amat jelek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hujan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diberi peringatan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174.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pada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yang demikian itu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benar-benar bukti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ada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kebanyakan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beriman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175.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Tuhanmu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benar-benar Dia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Maha Perkasa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Maha Penyayang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176.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telah mendustakan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penduduk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Aikah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para rasul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177.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ketika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berkata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kepada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Syu'aib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mengapa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bertakwa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178.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aku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 kalian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seorang Rasul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kepercayaan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179.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bertakwalah kamu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taatlah kepadaku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180.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aku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meminta kepadamu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atasnya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upah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tidak lain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upahku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kecuali/hanyalah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atas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Tuhan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semesta alam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181.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sempurnakanlah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takaran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janganlah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kalian menjadi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dari/termasuk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merugikan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182.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timbanglah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neraca/timbangan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yang lurus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183.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janganlah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merugikan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manusia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sesuatu/hak-hak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janganlah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melewati batas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muka bumi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membuat kerusakan </w:t>
      </w:r>
    </w:p>
    <w:p>
      <w:r>
        <w:br w:type="page"/>
      </w:r>
    </w:p>
    <w:p>
      <w:pPr>
        <w:jc w:val="center"/>
      </w:pPr>
      <w:r>
        <w:rPr>
          <w:rFonts w:ascii="Arial" w:hAnsi="Arial"/>
          <w:b/>
          <w:sz w:val="20"/>
        </w:rPr>
        <w:t>juz 19.: سورة الشعراء  :. hal 375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184.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bertakwalah kamu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menciptakan kalian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ummat-ummat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terdahulu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185.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berkata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sesungguhnya hanyalah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kena sihir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186.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tidaklah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kecuali/melainkan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seorang manusia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seperti kami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sesungguhnya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kami kira kamu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benar-benar termasuk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berdusta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187.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jatuhkanlah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 kami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potongan-potongan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langit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jika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adalah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dari/termasuk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benar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188.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(Syu'aib) berkata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Tuhanku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lebih mengetahui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dengan/terhadap 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kerjakan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189.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lalu mereka mendustakannya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menimpa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azab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pada hari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naungan/awan gelap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sesungguhnya 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adalah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azab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hari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yang besar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190.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pada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yang demikian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benar-benar suatu bukti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ada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kebanyakan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beriman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191.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Tuhanmu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benar-benar Dia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Maha Perkasa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Maha Penyayang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192.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sesungguhnya 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benar-benar diturunkan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Tuhan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semesta alam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193.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(dibawa) turun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dengannya (Al-Qur'an)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Ruhul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Amin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194.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atas/kedalam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hatimu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agar kamu ada/menjadi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dari/diantara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memberi peringatan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195.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lisan/bahasa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Arab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yang nyata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196.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sesungguhnya ia (Al Qur'an)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benar-benar dalam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kitab-kitab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terdahulu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197.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apakah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adalah/menjadi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ayat/bukti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bahwa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mengetahuinya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ulama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Bani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Israil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198.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kalau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menurunkannya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atas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sebagian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bukan bangsa Arab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199.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lalu dia membacakannya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atas/kepada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ada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dengannya/kepadanya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beriman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200.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seperti demikianlah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masukkan 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kedalam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hati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berdosa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201.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beriman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dengannya/kepadanya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sehingga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melihat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azab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sangat pedih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202.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datang kepada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tiba-tiba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dan/sedang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menyadari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203.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lalu mereka berkata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apakah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diberi tangguh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204.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apakah maka azab dengan Kami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meminta disegerakan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205.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apakah maka pendapatmu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jika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Kami beri kesenangan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bertahun-tahun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206.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kemudian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datang kepada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 (azab)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adalah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diancam </w:t>
      </w:r>
    </w:p>
    <w:p>
      <w:r>
        <w:br w:type="page"/>
      </w:r>
    </w:p>
    <w:p>
      <w:pPr>
        <w:jc w:val="center"/>
      </w:pPr>
      <w:r>
        <w:rPr>
          <w:rFonts w:ascii="Arial" w:hAnsi="Arial"/>
          <w:b/>
          <w:sz w:val="20"/>
        </w:rPr>
        <w:t>juz 19.: سورة الشعراء  :. hal 376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207.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mencukupi/berguna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yang mereka adalah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menikmati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208.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Kami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membinasakan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suatu negeri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kecuali/melainkan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memberi peringatan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209.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peringatan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kami adalah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yang berbuat zalim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210.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(dibawa) turun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dengannya (Al Qur'an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syaitan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211.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patut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tidaklah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kuasa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212.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daripada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mendengar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benar-benar mereka dijauhkan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213.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jangan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menyeru/menyembah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beserta/disamping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tuhan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yang lain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kamu adalah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dari/termasuk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diazab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214.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berilah peringatan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kerabat-kerabatmu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yang terdekat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215.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rendahkanlah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sayapmu/dirimu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terhadap orang-orang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mengikutimu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beriman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216.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jika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mendurhakaimu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katakanlah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sesungguhnya aku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berlepas diri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kerjakan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217.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bertawakallah kamu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atas/kepada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Maha Perkasa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Maha Penyayang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218.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melihat kamu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ketika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berdiri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219.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gerak-gerik badanmu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diantara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sujud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220.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Dia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Maha Mendengar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Maha Mengetahui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221.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apakah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akan Aku terangkan kepadamu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atas/kepada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siapa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turun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syaitan-syaitan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222.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(mereka) turun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tiap-tiap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pendusta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berdosa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223.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melemparkan/menyampaikan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pendengaran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kebanyakan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berdusta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224.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penyair-penyair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mengikuti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sesat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225.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tidakkah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melihat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bahwasanya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tiap-tiap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lembah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mengembara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226.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bahwasanya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mengatakan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yang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mengerjakan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227.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kecuali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beriman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mereka berbuat/beramal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kebajikan/saleh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mereka mengingat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banyak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mereka mendapat pertolongan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sesudah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teraniaya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pasti akan mengetahui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(mereka) zalim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dimana/mana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tempat kembali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kembali </w:t>
      </w:r>
    </w:p>
    <w:p>
      <w:r>
        <w:br w:type="page"/>
      </w:r>
    </w:p>
    <w:p>
      <w:pPr>
        <w:jc w:val="center"/>
      </w:pPr>
      <w:r>
        <w:rPr>
          <w:rFonts w:ascii="Arial" w:hAnsi="Arial"/>
          <w:b/>
          <w:sz w:val="20"/>
        </w:rPr>
        <w:t>juz 19.: سورة النمل  :. hal 377</w:t>
      </w:r>
    </w:p>
    <w:p>
      <w:pPr>
        <w:jc w:val="center"/>
      </w:pPr>
      <w:r>
        <w:rPr>
          <w:rFonts w:ascii="Arial" w:hAnsi="Arial"/>
          <w:b/>
          <w:sz w:val="28"/>
        </w:rPr>
        <w:t>27. سورة النمل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tha siin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inilah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ayat-ayat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Al-Qur'an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Kitab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nyata/jelas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petunjuk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kabar gembira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 orang-orang yang beriman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3.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(mereka) mendirikan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sholat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mereka menunaikan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zakat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akhirat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yakin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4.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(mereka)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beriman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akhirat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jadikan memandang baik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perbuatan-perbuatan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kebingungan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5.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itulah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seburuk-buruk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azab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akhirat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paling rugi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6.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sesungguhnya kamu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sungguh kamu menerima/diberi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Al-Qur'an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sisi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Maha Bijaksana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Maha Mengetahui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7.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ketika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berkata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Musa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kepada keluarganya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aku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aku melihat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aku akan mendatangkan kepadamu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padanya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kabar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aku mendatangkan kepadamu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api yang menyala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nyala api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agar kalian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berdiang/memanaskan badan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8.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tatkala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 tiba kepadanya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diserulah dia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bahwa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diberkati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orang-orang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disekitarnya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Maha Suci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Tuhan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semesta alam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9.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wahai musa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sesungguhnya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Aku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Maha Perkasa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Maha Bijaksana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10.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lemparkanlah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tongkatmu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tatkala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 melihat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ia bergerak-gerak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seakan-akan ia seperti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ular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 lari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berbalik kebelakang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dia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menoleh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wahai musa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jangan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takut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Aku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takut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 sisi/di hadapan-Ku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dijadikan rasul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kecuali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berlaku zalim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kemudian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ia mengganti/menukar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kebaikan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sesudah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seburuk-buruk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sesungguhnya Aku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Maha Pengampun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Maha Penyayang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masukkanlah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tanganmu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dalam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sakumu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ia akan keluar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putih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seburuk-buruk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dalam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sembilan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ayat-ayat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kepada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Fir'aun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kaumnya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sesungguhnya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adalah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kaum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fasik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13.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tatkala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datang kepada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ayat/mukjizat Kami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jelas/cukup terang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berkata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ini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sihir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yang nyata </w:t>
      </w:r>
    </w:p>
    <w:p>
      <w:r>
        <w:br w:type="page"/>
      </w:r>
    </w:p>
    <w:p>
      <w:pPr>
        <w:jc w:val="center"/>
      </w:pPr>
      <w:r>
        <w:rPr>
          <w:rFonts w:ascii="Arial" w:hAnsi="Arial"/>
          <w:b/>
          <w:sz w:val="20"/>
        </w:rPr>
        <w:t>juz 19.: سورة النمل  :. hal 378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14.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mereka mengingkari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meyakininya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diri/jiwa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kezaliman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kesombongan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perhatikanlah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bagaimana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adalah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akibat/kesudahan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berbuat kerusakan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15.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telah memberi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Daud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Sulaiman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ilmu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keduanya mengucapkan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segala puji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telah melebihkan kami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atas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kebanyakan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hamba-hambanya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beriman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16.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telah mewarisi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Sulaeman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Daud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dia berkata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hai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manusia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kami telah diajar/diberi pengertian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ucapan/suara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burung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kami telah diberi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segala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sesuatu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sesungguhnya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ini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benar-benar 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karunia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yang nyata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17.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dikumpulkan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untuk Sulaeman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bala tentaranya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jin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manusia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burung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maka/lalu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dibagi-bagi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18.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sehingga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tatkala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sampai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atas/di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lembah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semut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berkatalah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seekor semut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hai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semut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masuklah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tempat tinggalmu/sarang-sarangmu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menginjak kamu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Sulaiman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bala tentaranya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dan/sedang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menyadari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19.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dia tersenyum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tertawa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perkataannya (semut itu)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dia berkata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 Tuhanku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tahanlah/perkenankan aku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untuk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aku mensyukuri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nikmat-Mu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Engkau anugerahkan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atasku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atas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kedua orang tuaku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untuk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aku mengerjakan/beramal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saleh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Engkau meridainya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masukanlah aku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rahmat-Mu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dalam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hamba-hamba-Mu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saleh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20.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dia memeriksa/mencari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burung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lalu dia berkata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tidak ada/mengapa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bagiku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aku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melihat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hud-hud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adalah 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dari/termasuk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yang gaib/tidak hadir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21.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sungguh aku akan menyiksanya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siksaan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yang keras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sungguh aku akan menyembelihnya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benar-benar ia datang kepadaku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alasan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nyata/terang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22.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ia berdiam/datang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tidak jauh/tidak lama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kemudian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lalu ia berkata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aku telah meliputi/mengetahui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ketahui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aku datang/bawa kepadamu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negeri Saba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berita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yakin/benar </w:t>
      </w:r>
    </w:p>
    <w:p>
      <w:r>
        <w:br w:type="page"/>
      </w:r>
    </w:p>
    <w:p>
      <w:pPr>
        <w:jc w:val="center"/>
      </w:pPr>
      <w:r>
        <w:rPr>
          <w:rFonts w:ascii="Arial" w:hAnsi="Arial"/>
          <w:b/>
          <w:sz w:val="20"/>
        </w:rPr>
        <w:t>juz 19.: سورة النمل  :. hal 379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23.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aku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aku menjumpai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seorang wanita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ia memerintah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ia diberi/dianugerahi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segala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sesuatu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baginya/ia mempunyai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singgasana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besar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24.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aku menjumpai 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kaumnya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bersujud/menyembah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kepada matahari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selain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menjadikan memandang baik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kepada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syaitan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perbuatan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lalu menghalangi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jalan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mendapat petunjuk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25.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agar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bersujud/menyembah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kepada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mengeluarkan/melahirkan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tersembunyi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langit(jamak)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di bumi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mengetahui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yang kamu sembunyikan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apa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lahirkan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26.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tidak ada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Tuhan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kecuali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Tuhan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'Arsy'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yang besar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27.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(Sulaeman) berkata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akan kami lihat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apakah kamu benar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adalah kamu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dari/termasuk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berdusta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28.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pergilah kamu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suratku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ini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lalu jatuhkanlah 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kepada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kemudian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berpalinglah kamu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lalu perhatikanlah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apa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kembali/jawab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29.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ia berkata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hai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pembesar-pembesar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sesungguhnya aku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dijatuhkan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kepadaku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surat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mulia/berharga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30.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surat itu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Sulaeman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sesungguhnya surat itu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nama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Maha Pengasih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Maha Penyayang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31.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janganlah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berlaku sombong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atasku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datanglah kepadaku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berserah diri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32.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ia berkata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hai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pembesar-pembesar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berilah fatwa kepadaku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dalam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urusanku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 ada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aku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keputusan (memutuskan)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perkara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sehingga/sebelum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menyaksikan aku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33.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berkata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kita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mempunyai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kekuatan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mempunyai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keberanian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yang sangat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perkara/keputusan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kepadamu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perhatikan/pertimbangkan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 itu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akan kamu perintahkan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34.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ia berkata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sesungguhnya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raja-raja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apabila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memasuki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suatu negeri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merusaknya/membinasakannya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mereka menjadikan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yang mulia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penduduknya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rendah/hina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demikianlah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kerjakan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35.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sesungguhnya aku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kiriman (mengirimkan)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kepada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hadiah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menunggu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pada 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kembali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utusan-utusan </w:t>
      </w:r>
    </w:p>
    <w:p>
      <w:r>
        <w:br w:type="page"/>
      </w:r>
    </w:p>
    <w:p>
      <w:pPr>
        <w:jc w:val="center"/>
      </w:pPr>
      <w:r>
        <w:rPr>
          <w:rFonts w:ascii="Arial" w:hAnsi="Arial"/>
          <w:b/>
          <w:sz w:val="20"/>
        </w:rPr>
        <w:t>juz 19.: سورة النمل  :. hal 380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36.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tatkala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(utusan) sampai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Sulaeman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(Sulaeman) berkata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apakah kamu menolongku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harta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memberikan kepadaku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lebih baik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daripada 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 memberikan kepadamu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bahkan/tetapi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hadiahmu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gembira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37.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kembalilah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kepada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sungguh kami akan mendatangi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bala tentara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 kuasa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menghadapi/melawan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sungguh akan kami usir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padanya (negeri itu)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terhina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kecil/tidak berharga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38.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(Sulaeman) berkata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hai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pembesar-pembesar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siapa diantara kamu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mendatangkan kepadaku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singgasananya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sebelum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bahwa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datang kepadaku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menyerahkan diri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39.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berkata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ifrit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jin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saya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akan mendatangkan kepadamu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sebelum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bahwa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berdiri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tempat dudukmu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sesungguhnya aku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benar-benar kuat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dipercaya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40.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berkata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yang/orang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disisinya/mempunyai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ilmu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 Kitab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saya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mendatangkan kepadamu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sebelum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bahwa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berkedip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kepadamu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matamu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tatkala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(Sulaeman) melihatnya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berdiri tegak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disisinya/dihadapannya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 berkata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ini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dari/termasuk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karunia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Tuhanku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untuk mengujiku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apakah aku bersyukur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aku ingkar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barangsiapa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bersyukur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sesungguhnya hanyalah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ia bersyukur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untuk dirinya sendiri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barangsiapa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ingkar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Tuhanku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Maha Kaya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Maha Mulia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41.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(Sulaeman) berkata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ubahlah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singgasananya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kita akan melihat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apakah dia mengenal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 adalah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dari/termasuk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(mereka)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mengenal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42.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tatkala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(Ratu) datang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dikatakan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apakah demikian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singgasanamu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(Ratu) berkata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seakan-akan 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ia (singgasanaku)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kami diberi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ilmu pengetahuan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sebelumnya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kami adalah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berserah diri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43.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menghalanginya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yang dia adalah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 menyembah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selain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sesungguhnya dia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adalah dia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kaum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kafir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44.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dikatakan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kepadanya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masuklah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istana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tatkala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 melihatnya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 mengiranya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kolam air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dia membuka/menyingkap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kedua betisnya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(Sulaeman) berkata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istana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diperhalus/licin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kaca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(Ratu) berkata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ya Tuhanku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sesungguhnya aku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aku berbuat zalim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diriku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aku berserah diri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bersama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Sulaeman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kepada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Tuhan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semesta alam </w:t>
      </w:r>
    </w:p>
    <w:p>
      <w:r>
        <w:br w:type="page"/>
      </w:r>
    </w:p>
    <w:p>
      <w:pPr>
        <w:jc w:val="center"/>
      </w:pPr>
      <w:r>
        <w:rPr>
          <w:rFonts w:ascii="Arial" w:hAnsi="Arial"/>
          <w:b/>
          <w:sz w:val="20"/>
        </w:rPr>
        <w:t>juz 19.: سورة النمل  :. hal 381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45.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telah mengutus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kepada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Samud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saudara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Saleh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sembahlah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tiba-tiba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dua golongan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bermusuhan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46.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 berkata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wahai kaumku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mengapa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minta disegerakan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keburukan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sebelum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kebaikan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mengapa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minta ampunan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agar kalian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diberi rahmat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47.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berkata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mendapat celaka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disebabkan kamu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dengan orang-orang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bersamamu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(Saleh) berkata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kecelakaanmu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disisi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bahkan/tetapi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kaum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diuji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48.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adalah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kota itu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sembilan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kaum/orang laki-laki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membuat kerusakan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muka bumi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mereka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berbuat kebaikan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49.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berkata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bersumpahlah kamu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sungguh kita akan menyerangnya dimalam hari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keluarganya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kemudian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bersumpahlah kamu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kepada warisnya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kita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menyaksikan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kebinasaan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keluarganya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sesungguhnya kita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sungguh orang-orang yang benar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50.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mereka membuat tipu daya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tipu daya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Kami membuat tipu daya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tipu daya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dan/sedang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menyadari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51.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perhatikanlah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bagaimana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adalah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akibat/kesudahan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tipu daya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bahwasanya Kami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Kami binasakan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kaum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semuanya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52.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itulah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rumah-rumah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roboh/runtuh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apa/sebab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zalim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sesungguhnya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pada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yang demikian itu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benar-benar suatu tanda/pelajaran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 kaum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mengetahui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53.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Kami selamatkan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beriman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adalah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bertakwa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54.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Lut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ketika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 berkata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kepada kaumnya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mengapa kamu mendatangkan / mengapa kamu mengerjakan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perbuatan keji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kalian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melihat/mempunyai pandangan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55.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apakah sesungguhnya kamu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mendatangi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 laki-laki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syahwat/nafsu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selain/bukan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wanita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bahkan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kaum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bodoh </w:t>
      </w:r>
    </w:p>
    <w:p>
      <w:r>
        <w:br w:type="page"/>
      </w:r>
    </w:p>
    <w:p>
      <w:pPr>
        <w:jc w:val="center"/>
      </w:pPr>
      <w:r>
        <w:rPr>
          <w:rFonts w:ascii="Arial" w:hAnsi="Arial"/>
          <w:b/>
          <w:sz w:val="20"/>
        </w:rPr>
        <w:t>juz 20.: سورة النمل  :. hal 382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56.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ada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jawaban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kaumnya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kecuali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bahwa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berkata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usirlah/keluarkan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keluarga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Lut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negerimu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manusia/orang-orang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bersih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57.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Kami selamatkan dia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keluarganya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kecuali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isterinya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Kami menentukannya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dari/termasuk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tertinggal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58.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Kami turunkan hujan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hujan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amat buruk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hujan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diberi peringatan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59.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katakanlah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segala puji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kesejahteraan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atas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hamba-hamba-Nya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 memilih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apakah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lebih baik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persekutukan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60.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atau siapakah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telah menciptakan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langit(jamak)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bumi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menurunkan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 kalian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langit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air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Kami tumbuhkan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padanya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kebun-kebun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yang mempunyai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pemandangan indah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ada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 kalian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bahwa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menumbuhkan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pohon-pohonnya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apakah ada tuhan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bersama/disamping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bahkan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kaum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berpaling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61.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atau apakah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yang telah menjadikan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bumi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tempat berdiam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telah menjadikan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dicelah-celahnya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sungai-sungai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telah menjadikan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untuknya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gunung-gunung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telah menjadikan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diantara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dua laut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suatu pemisah/batas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apakah ada tuhan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bersama/disamping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bahkan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kebanyakan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mengetahui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62.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atau siapakah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memperkenankan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 dalam kesulitan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tatkala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 berdo'a kepada-Nya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menghilangkan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kejelekan/kesusahan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menjadikan kamu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khalifah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 bumi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apakah ada tuhan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bersama/disamping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amat sedikit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mengingat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63.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atau siapakah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memberi petunjuk kamu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dalam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kegelapan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daratan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lautan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siapa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mengirim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angin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kabar gembira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antara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hadapan/sebelum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rahmat-Nya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apakah ada tuhan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bersama/disamping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Maha Tinggi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persekutukan </w:t>
      </w:r>
    </w:p>
    <w:p>
      <w:r>
        <w:br w:type="page"/>
      </w:r>
    </w:p>
    <w:p>
      <w:pPr>
        <w:jc w:val="center"/>
      </w:pPr>
      <w:r>
        <w:rPr>
          <w:rFonts w:ascii="Arial" w:hAnsi="Arial"/>
          <w:b/>
          <w:sz w:val="20"/>
        </w:rPr>
        <w:t>juz 20.: سورة النمل  :. hal 383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64.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atau siapakah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memulai menciptakan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makhluk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kemudian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mengulanginya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siapa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memberi rezeki kepadamu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langit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bumi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apakah ada Tuhan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bersama/disamping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katakanlah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kemukakanlah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tanda-tandamu/bukti-buktimu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jika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kalian adalah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benar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65.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katakanlah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mengetahui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langit(jamak)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bumi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gaib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kecuali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mereka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menyadari/mengetahui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bilamana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dibangkitkan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66.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bahkan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tidak sampai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pengetahuan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dalam/tentang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akhirat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bahkan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dalam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keraguan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padanya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bahkan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padanya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buta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67.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berkata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kafir/ingkar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apakah apabila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kita adalah/menjadi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tanah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bapak-bapak kita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apakah sesungguhnya kami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sungguh akan dikeluarkan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68.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diberi ancaman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ini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bapak-bapak kami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dahulu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tidak lain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ini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kecuali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dongengan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dahulu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69.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katakanlah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berjalanlah kamu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muka bumi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lalu perhatikanlah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bagaimana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adalah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akibat/kesudahan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berdosa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70.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janganlah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bersedih hati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atas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jangan kamu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adalah/menjadi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dalam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kesempitan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dari/terhadap 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tipudayakan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71.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mereka berkata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kapan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ini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janji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jika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kalian adalah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benar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72.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katakanlah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boleh jadi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bahwa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adalah 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hampir datang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 kalian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sebagian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minta disegerakan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73.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Tuhanmu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benar-benar mempunyai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karunia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atas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manusia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akan tetapi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kebanyakan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mensyukuri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74.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Tuhanmu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benar-benar mengetahui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yang disembunyikan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dada mereka/hati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apa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nyatakan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75.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yang gaib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langit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di bumi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melainkan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dalam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kitab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yang nyata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76.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ini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 Qur'an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menceriterakan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atas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Bani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Israil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banyak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padanya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berselisih </w:t>
      </w:r>
    </w:p>
    <w:p>
      <w:r>
        <w:br w:type="page"/>
      </w:r>
    </w:p>
    <w:p>
      <w:pPr>
        <w:jc w:val="center"/>
      </w:pPr>
      <w:r>
        <w:rPr>
          <w:rFonts w:ascii="Arial" w:hAnsi="Arial"/>
          <w:b/>
          <w:sz w:val="20"/>
        </w:rPr>
        <w:t>juz 20.: سورة النمل  :. hal 384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77.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sesungguhnya 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benar-benar petunjuk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rahmat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 orang-orang yang beriman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78.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Tuhanmu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akan memutuskan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diantara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hukum-Nya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Dia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Maha Perkasa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Maha Mengetahui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79.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bertawakallah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kepada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sesungguhnya kamu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 atas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kebenaran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yang nyata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80.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kamu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tidak dapat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menjadikan mendengar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 mati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tidak dapat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menjadikan mendengar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 tuli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seruan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apabila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berpaling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kebelakang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81.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tidaklah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memberi petunjuk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 buta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kesesatan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dapat menjadikan mendengar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kecuali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beriman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kepada ayat-ayat Kami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maka/lalu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berserah diri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82.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apabila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telah jatuh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perkataan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Kami keluarkan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binatang melata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bumi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ia berkata kepada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bahwasanya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manusia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adalah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kepada ayat-ayat Kami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yakin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83.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pada hari itu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kumpulkan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tiap-tiap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ummat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segolongan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orang-orang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mendustakan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ayat-ayat Kami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lalu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dibagi-bagi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84.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sehingga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apabila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datang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(Allah) berfirman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apakah kamu telah mendustakan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ayat-ayat-Ku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dan/padahal kamu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meliputi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padanya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pengetahuan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atau apakah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kalian adalah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kerjakan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85.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jatuhlah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perkataan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atas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apa/sebab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zalim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dapat berkata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86.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apakah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memperhatikan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bahwasanya Kami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telah menjadikan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malam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agar mereka beristirahat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 dalamnya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siang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menerangi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sesungguhnya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pada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demikian itu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benar-benar tanda-tanda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 kaum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beriman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87.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pada hari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ditiup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pada/dengan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sangkakala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terkejutlah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orang/segala 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langit(jamak)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orang/segala 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bumi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kecuali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siapa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menghendaki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masing-masing/semua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datang kepada-Nya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merendahkan diri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88.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kamu lihat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gunung-gunung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mengiranya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beku/tidak bergerak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dan/padahal dia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berjalan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perjalanan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awan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perbuatan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menyempurnakan/kokoh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segala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sesuatu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Dia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Maha mengetahui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apa/tentang 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kerjakan </w:t>
      </w:r>
    </w:p>
    <w:p>
      <w:r>
        <w:br w:type="page"/>
      </w:r>
    </w:p>
    <w:p>
      <w:pPr>
        <w:jc w:val="center"/>
      </w:pPr>
      <w:r>
        <w:rPr>
          <w:rFonts w:ascii="Arial" w:hAnsi="Arial"/>
          <w:b/>
          <w:sz w:val="20"/>
        </w:rPr>
        <w:t>juz 20.: سورة النمل  :. hal 385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89.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barangsiapa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datang/membawa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kebaikan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baginya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lebih baik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padanya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kejutan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pada hari itu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aman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90.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barangsiapa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datang/membawa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kejahatan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dijerumuskan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muka-muka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dalam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api/neraka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apakah/tidakkah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diberi alasan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kecuali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kalian adalah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kerjakan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91.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hanyalah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aku diperintah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untuk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aku menyembah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Tuhan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ini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negeri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 menjadikannya suci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bagi-Nya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segala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sesuatu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aku diperintahkan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supaya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aku adalah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dari/termasuk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berserah diri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92.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supaya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aku membacakan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Al-Qur'an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barangsiapa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mendapat petunjuk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sesungguhnya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ia mendapat petunjuk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untuk dirinya sendiri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barangsiapa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katakanlah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sesungguhnya hanyalah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aku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dari/termasuk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memberi peringatan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93.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katakanlah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segala puji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 akan memperhatikan kepadamu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tanda-tanda-Nya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kamu akan mengetahuinya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tidaklah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Tuhanmu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lalai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dari/tentang 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kerjakan </w:t>
      </w:r>
    </w:p>
    <w:p>
      <w:pPr>
        <w:jc w:val="center"/>
      </w:pPr>
      <w:r>
        <w:rPr>
          <w:rFonts w:ascii="Arial" w:hAnsi="Arial"/>
          <w:b/>
          <w:sz w:val="28"/>
        </w:rPr>
        <w:t>28. سورة القصص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Thaa siin miim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ini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ayat-ayat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Kitab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yang nyata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3.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Kami membacakan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kepadamu/atasmu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kisah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Musa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Fir'aun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benar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untuk kaum/orang-orang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beriman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4.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Fir'aun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sombong/berbuat sewenang-wenang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muka bumi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dia menjadikan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penduduknya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berpecah-belah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 melemahkan/menindas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segolongan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diantara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 menyembelih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anak laki-laki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dia membiarkan hidup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perempuan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sesungguhnya dia/Fir'aun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adalah dia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dari/termasuk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berbuat kerusakan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5.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Kami hendak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bahwa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Kami memberi karunia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(mereka) ditindas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muka bumi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Kami akan menjadikan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pemimpin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Kami akan menjadikan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mewarisi </w:t>
      </w:r>
    </w:p>
    <w:p>
      <w:r>
        <w:br w:type="page"/>
      </w:r>
    </w:p>
    <w:p>
      <w:pPr>
        <w:jc w:val="center"/>
      </w:pPr>
      <w:r>
        <w:rPr>
          <w:rFonts w:ascii="Arial" w:hAnsi="Arial"/>
          <w:b/>
          <w:sz w:val="20"/>
        </w:rPr>
        <w:t>juz 20.: سورة القصص  :. hal 386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6.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Kami teguhkan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muka bumi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Kami perlihatkan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Fir'aun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Haman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bala tentara keduanya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apa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adalah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khawatirkan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7.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kami memberi wahyu/ilham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kepada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ibu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Musa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agar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susukanlah dia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apabila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takut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atasnya/terhadapnya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jatuhkanlah dia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sungai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jangan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takut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jangan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bersedih hati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kami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mengembalikan dia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kepadamu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menjadikannya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dari/termasuk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para Rasul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8.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memungutnya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keluarga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Fir'aun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agar dia adalah/menjadi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musuh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kesedihan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sesungguhnya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Fir'aun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Haman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bala tentara keduanya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adalah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bersalah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9.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berkata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isteri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Fir'aun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penyejuk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bagiku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bagimu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jangan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membunuhnya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mudah-mudahan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 akan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memberi manfaat kepada kita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kita ambil dia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anak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dan/sedang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menyadari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10.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menjadi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hati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ibu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Musa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kosong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sungguh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ia hampir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ia menyatakan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jika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bahwa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teguhkan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atas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hatinya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supaya ia adalah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dari/termasuk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beriman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(ibu Musa) berkata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kepada saudara perempuannya (Musa)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selidikilah/ikutilah dia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ia melihat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dengannya (Musa)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jauh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dan/sedang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menyadari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Kami haramkan/cegah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atasnya (Musa)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perempuan-perempuan yang menyusukan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sebelum itu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ia berkata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apakah/maukah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aku tunjukkan kepadamu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atas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keluarga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rumah-tangga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akan memeliharanya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 kalian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kepadanya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berlaku jujur/baik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13.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Kami kembalikannya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kepada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ibunya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supaya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ia sejuk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matanya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ia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bersedih hati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supaya ia mengetahui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bahwasanya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janji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benar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tetapi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kebanyakan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mengetahui </w:t>
      </w:r>
    </w:p>
    <w:p>
      <w:r>
        <w:br w:type="page"/>
      </w:r>
    </w:p>
    <w:p>
      <w:pPr>
        <w:jc w:val="center"/>
      </w:pPr>
      <w:r>
        <w:rPr>
          <w:rFonts w:ascii="Arial" w:hAnsi="Arial"/>
          <w:b/>
          <w:sz w:val="20"/>
        </w:rPr>
        <w:t>juz 20.: سورة القصص  :. hal 387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14.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setelah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(Musa) sampai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umurnya/dewasanya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dia telah sempurna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Kami berikan kepadanya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hikmah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ilmu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demikianlah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Kami memberi balasan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berbuat baik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15.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(Musa) masuk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kota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atas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sewaktu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lalai/lengah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penduduknya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dia mendapatkan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 dalamnya (kota)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dua orang laki-laki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keduanya perang/berkelahi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ini (orang)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golongannya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ini (orang)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musuhnya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meminta tolong kepadanya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golongannya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(orang)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musuhnya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meninjunya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Musa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lalu menentukan/mati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atasnya (musuhnya)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(Musa) berkata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ini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perbuatan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syaitan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ia/syaitan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musuh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menyesatkan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yang nyata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16.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(Musa) berkata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 Tuhanku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aku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aku telah menganiaya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diriku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ampunilah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aku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Dia mengampuni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padanya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sesungguhnya Dia/Allah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Maha Pengampun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Maha Penyayang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17.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(Musa) berkata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 Tuhanku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apa/nikmat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telah Engkau anugerahkan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atasku/kepadaku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aku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menjadi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penolong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 orang-orang yang berdosa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18.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jadilah dia/Musa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dalam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kota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ketakutan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 menunggu-nunggu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tiba-tiba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(orang)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meminta tolong kepadanya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kemarin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ia berteriak kepadanya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berkata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kepadanya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Musa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sesungguhnya kamu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benar-benar orang sesat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yang nyata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19.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tatkala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hendak/akan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menyerang/memukul dengan keras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dengan/kepada orang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musuh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 keduanya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ia berkata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wahai musa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apakah kamu hendak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membunuh aku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sebagaimana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telah membunuh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seseorang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kemarin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bermaksud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melainkan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bahwa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adalah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sewenang-wenang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bumi/negeri ini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tidaklah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bermaksud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bahwa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adalah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dari/termasuk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mengadakan perdamaian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20.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datanglah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seorang laki-laki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ujung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kota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ia berjalan dengan cepat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ia berkata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wahai musa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pembesar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berunding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dengan/tentang kamu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untuk membunuhmu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keluarlah kamu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aku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kepadamu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dari/termasuk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memberi nasehat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21.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dia keluar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padanya (kota itu)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rasa takut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 menunggu-nunggu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 berkata (berdo'a)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 Tuhanku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selamatkanlah aku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kaum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zalim </w:t>
      </w:r>
    </w:p>
    <w:p>
      <w:r>
        <w:br w:type="page"/>
      </w:r>
    </w:p>
    <w:p>
      <w:pPr>
        <w:jc w:val="center"/>
      </w:pPr>
      <w:r>
        <w:rPr>
          <w:rFonts w:ascii="Arial" w:hAnsi="Arial"/>
          <w:b/>
          <w:sz w:val="20"/>
        </w:rPr>
        <w:t>juz 20.: سورة القصص  :. hal 388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22.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tatkala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 menghadap/menuju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arah/jurusan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Madyan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 berkata (berdo'a)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mudah-mudahan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Tuhanku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bahwa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 memberi petunjuk kepadaku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harus/benar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jalan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23.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tatkala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 sampai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air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negeri Madyan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 menjumpai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suatu ummat (sekumpulan)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manusia (orang)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memberi minum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dia menjumpai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selain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dua orang wanita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keduanya menghambat/menahan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(Musa) berkata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maksud kamu berdua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keduanya berkata (menjawab)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kami dapat memberi minum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sehingga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menghalau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penggembala-penggembala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bapak kami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lanjut usia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besar/tua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24.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(Musa) memberi minum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kepada keduanya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kemudian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 berpaling/kembali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kepada/ke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tempat yang teduh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lalu dia berkata/berdo'a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 Tuhanku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aku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terhadap 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Engkau turunkan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kepadaku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kebaikan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sangat memerlukan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25.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datanglah kepadanya (Musa)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salah seorang dari keduanya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ia berjalan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atas/dengan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kemalu-maluan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ia berkata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bapakku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memanggil kamu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untuk memberi balasan kepadamu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upah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yang kamu memberi minum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untuk kami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tatkala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(Musa) datang kepadanya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dia menceriterakan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atasnya/kepadanya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cerita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(Syu'aib) berkata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jangan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takut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telah selamat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kaum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zalim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26.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berkata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salah seorang dari keduanya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wahai ayahku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ambillah upahan dia (sebagai buruh)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lebih baik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engkau ambil upahan (sebagai buruh)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yang kuat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dapat dipercaya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27.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(Syu'aib) berkata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sesungguhnya aku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aku bermaksud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untuk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aku menikahkan kamu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salah seorang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kedua anak perempuanku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ini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atas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bahwa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mengambil upah/bekerja padaku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delapan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tahun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jika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sempurnakan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sepuluh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itu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sisimu/kemauanmu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aku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bermaksud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bahwa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aku memberatkan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atasmu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akan mendapatiku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jika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menghendaki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dari/termasuk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saleh/baik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28.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(Musa) berkata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demikian itulah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antara aku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antara kamu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yang mana saja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dua waktu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aku sempurnakan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tidak ada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permusuhan/tuntutan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atasku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kita katakan/ucapkan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penjaga/menjadi saksi </w:t>
      </w:r>
    </w:p>
    <w:p>
      <w:r>
        <w:br w:type="page"/>
      </w:r>
    </w:p>
    <w:p>
      <w:pPr>
        <w:jc w:val="center"/>
      </w:pPr>
      <w:r>
        <w:rPr>
          <w:rFonts w:ascii="Arial" w:hAnsi="Arial"/>
          <w:b/>
          <w:sz w:val="20"/>
        </w:rPr>
        <w:t>juz 20.: سورة القصص  :. hal 389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29.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tatkala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telah menyempurnakan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Musa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waktu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 berjalan dimalam hari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keluarganya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 melihat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sebelah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gunung Thur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 berkata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kepada keluarganya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tinggallah/diamlah kamu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aku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aku telah melihat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mudah-mudahan aku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aku datang/membawa kepadamu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padanya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berita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bara/nyala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agar kalian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memanaskan badan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30.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tatkala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 mendatanginya/api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 dipanggil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pinggir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lembah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sebelah kanan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tempat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yang diberkati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pohon kayu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bahwa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wahai musa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Aku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Aku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Tuhan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semesta alam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31.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sungguh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lemparkanlah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tongkatmu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tatkala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 melihatnya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ia bergerak-gerak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seakan-akan 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seekor ular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 berpaling/lari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berbalik ke belakang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dia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menoleh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wahai musa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datanglah kembali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jangan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takut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kamu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dari/termasuk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aman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32.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masukkanlah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tanganmu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dalam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sakumu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ia akan keluar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putih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selain/tidak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seburuk-buruk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dekapkanlah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kepadamu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sayapmu/tanganmu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ketakutan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inilah/demikian itu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dua bukti (mukjizat)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Tuhanmu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kepada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Fir'aun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pembesar-pembesarnya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sesungguhnya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adalah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kaum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fasik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33.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(Musa) berkata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 Tuhanku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aku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aku telah membunuh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seorang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aku takut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bahwa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akan membunuhku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34.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saudaraku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Harun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lebih fasih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daripada aku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lisan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utuslah dia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bersamaku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pembantu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 membenarkan aku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aku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aku takut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bahwa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mendustakan aku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35.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(Allah) berfirman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akan meneguhkan/menguatkan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lenganmu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saudaramu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Kami jadikan/berikan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kepadamu berdua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kekuasaan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sampai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kepadamu berdua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ayat/mukjizat Kami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berdua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orang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mengikuti kamu berdua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mengalahkan/menang </w:t>
      </w:r>
    </w:p>
    <w:p>
      <w:r>
        <w:br w:type="page"/>
      </w:r>
    </w:p>
    <w:p>
      <w:pPr>
        <w:jc w:val="center"/>
      </w:pPr>
      <w:r>
        <w:rPr>
          <w:rFonts w:ascii="Arial" w:hAnsi="Arial"/>
          <w:b/>
          <w:sz w:val="20"/>
        </w:rPr>
        <w:t>juz 20.: سورة القصص  :. hal 390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36.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tatkala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datang kepada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Musa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ayat/mukjizat Kami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yang nyata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berkata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 lain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ini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kecuali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sihir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dibuat-buat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kami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mendengar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ini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pada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bapak-bapak kami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terdahulu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37.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berkata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Musa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Tuhanku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lebih mengetahui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dengan/kepada siapa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datang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petunjuk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sisi-Nya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siapa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adalah 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baginya/mendapat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kesudahan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tempat (dunia)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dia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beruntung/mendapat kemenangan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zalim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38.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berkata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Fir'aun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wahai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pembesar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aku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mengetahui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 kalian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Tuhan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selain aku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nyalakan api/bakar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untukku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hai Haman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tanah liat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buatlah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untukku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menara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barangkali aku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aku melihat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kepada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Tuhan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Musa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sesungguhnya aku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benar-benar aku mengira dia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dari/termasuk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berdusta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39.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berlaku sombonglah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 (Fir'aun)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bala tentaranya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bumi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hak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mereka mengira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bahwasanya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kepada kami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dikembalikan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40.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Kami ambil/siksa dia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bala tentaranya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lalu Kami lemparkan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kedalam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laut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perhatikanlah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bagaimana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adalah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akibat/kesudahan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zalim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41.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Kami jadikan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pemimpin-pemimpin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menyeru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kepada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api neraka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pada hari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kiamat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akan ditolong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42.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Kami ikutkan/iringkan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dalam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ini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dunia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kutukan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pada hari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kiamat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dari/termasuk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dijelekkan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43.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telah memberikan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Musa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 Kitab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sesudah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telah binasakan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kurun/generasi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awal/terdahulu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pandangan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 manusia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petunjuk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rahmat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agar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ingat </w:t>
      </w:r>
    </w:p>
    <w:p>
      <w:r>
        <w:br w:type="page"/>
      </w:r>
    </w:p>
    <w:p>
      <w:pPr>
        <w:jc w:val="center"/>
      </w:pPr>
      <w:r>
        <w:rPr>
          <w:rFonts w:ascii="Arial" w:hAnsi="Arial"/>
          <w:b/>
          <w:sz w:val="20"/>
        </w:rPr>
        <w:t>juz 20.: سورة القصص  :. hal 391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44.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tidaklah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berada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disebelah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barat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ketika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putuskan/sampaikan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kepada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Musa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perkara/perintah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tidaklah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berada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dari/termasuk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menyaksikan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45.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akan tetapi Kami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telah menumbuhkan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generasi-generasi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panjanglah/berlalulah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atas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umur/masa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tidaklah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berada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berdiam/tinggal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dalam/bersama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penduduk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Madyan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membacakan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ayat-ayat Kami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akan tetapi Kami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adalah Kami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mengutus Rasul-Rasul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46.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tidaklah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berada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disebelah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gunung Tur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ketika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menyeru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akan tetapi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rahmat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Tuhanmu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supaya kamu memberi peringatan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kaum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belum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datang pada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pemberi peringatan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sebelum kamu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agar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ingat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47.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supaya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bahwa/ketika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menimpa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musibah/azab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apa/sebab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mendahulukan/perbuatan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tangan-tangan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lalu mereka berkata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ya Tuhan kami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mengapa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Engkau mengutus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kepada kami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seorang Rasul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kami akan mengikuti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ayat-ayat Engkau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adalah/jadilah kami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dari/termasuk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beriman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48.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tatkala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datang kepada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kebenaran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sisi Kami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berkata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mengapa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diberikan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seperti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apa diberikan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diberikan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Musa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ataukah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ingkar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dengan/kepada 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diberikan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Musa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sebelum/dahulu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berkata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dua ahli sihir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keduanya bantu membantu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mereka berkata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sesungguhnya kami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dengan/kepada masing-masing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ingkar/tidak mempercayai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49.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katakanlah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datangkanlah olehmu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sebuah Kitab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sisi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lebih memberi petunjuk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daripada keduanya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aku mengikutinya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jika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kalian adalah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benar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50.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jika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menjawab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kepadamu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ketahuilah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bahwasanya hanyalah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mengikuti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hawa nafsu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siapakah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lebih sesat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daripada orang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mengikuti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hawa nafsunya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petunjuk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sesungguhnya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memberi petunjuk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kaum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zalim </w:t>
      </w:r>
    </w:p>
    <w:p>
      <w:r>
        <w:br w:type="page"/>
      </w:r>
    </w:p>
    <w:p>
      <w:pPr>
        <w:jc w:val="center"/>
      </w:pPr>
      <w:r>
        <w:rPr>
          <w:rFonts w:ascii="Arial" w:hAnsi="Arial"/>
          <w:b/>
          <w:sz w:val="20"/>
        </w:rPr>
        <w:t>juz 20.: سورة القصص  :. hal 392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51.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telah Kami sampaikan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kepada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perkataan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agar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ingat/mendapat pelajaran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52.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datangkan kepada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Al-Qur'an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sebelumnya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beriman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53.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apabila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dibacakan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atas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berkata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kami beriman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dengannya/kepadanya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benar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Tuhan kami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kami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adalah kami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sebelumnya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muslim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54.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itu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diberi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pahala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dua kali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apa/sebab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bersabar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mereka menolak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kebaikan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kejahatan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sebagian dari 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Kami telah rezekikan kepada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menafkahkan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55.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apabila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mendengar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perkara yang sia-sia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berpaling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padanya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mereka berkata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 kami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amal-amal kami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bagi kamu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amal-amal kamu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sejahtera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 kalian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mau/ingin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bodoh/jahil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56.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kamu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dapat memberi petunjuk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siapa/orang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cintai/sukai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akan tetapi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memberi petunjuk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siapa/orang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 kehendaki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Dia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lebih mengetahui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dengan/kepada orang-orang yang mau menerima petunjuk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57.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mereka berkata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jika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kami mengikuti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petunjuk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bersama kamu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disambar petir/diusir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bumi/negeri kami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sudah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meneguhkan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bagi/kepada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yang suci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yang aman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dipungut (tidak didatangkan)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kepadanya/tempat itu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buah-buahan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segala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sesuatu/macam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rezeki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sisi Kami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akan tetapi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kebanyakan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mengetahui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58.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berapa (banyak)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telah binasakan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sesuatu negeri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subur/bersenang-senang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kehidupannya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itulah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tempat kediaman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didiami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sesudah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kecuali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sedikit/kecil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Kami adalah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Pewaris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59.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ada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Tuhanmu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membinasakan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negeri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sehingga/sebelum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 mengutus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ibu (kota)nya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seorang Rasul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 membacakan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ayat-ayat Kami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ada Kami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membinasakan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negeri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kecuali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penduduknya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melakukan kezaliman </w:t>
      </w:r>
    </w:p>
    <w:p>
      <w:r>
        <w:br w:type="page"/>
      </w:r>
    </w:p>
    <w:p>
      <w:pPr>
        <w:jc w:val="center"/>
      </w:pPr>
      <w:r>
        <w:rPr>
          <w:rFonts w:ascii="Arial" w:hAnsi="Arial"/>
          <w:b/>
          <w:sz w:val="20"/>
        </w:rPr>
        <w:t>juz 20.: سورة القصص  :. hal 393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60.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apa (saja)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diberikan kepadamu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sesuatu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kesenangan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kehidupan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duniawi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perhiasannya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disisi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lebih baik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lebih kekal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apakah maka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kalian menggunakan akal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61.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apakah orang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janjikan kepadanya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janji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yang baik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lalu dia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menemuinya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seperti orang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beri kesenangan dia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kesenangan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kehidupan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duniawi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kemudian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pada hari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kiamat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dari/termasuk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dihadirkan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62.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pada hari itu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 memanggil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lalu Dia berfirman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dimanakah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sekutu-sekutuKu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kalian adalah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sangkakan/katakan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63.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berkatalah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berhak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perkataan (hukuman)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 Tuhan kami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inilah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kami sesatkan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sesatkan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sebagaimana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sesat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kami berlepas diri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kepada Engkau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 ada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kepada kami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menyembah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64.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dikatakan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panggillah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sekutu-sekutu kamu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mereka memanggilnya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memperkenankan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kepada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mereka melihat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azab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sekiranya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bahwasanya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adalah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menerima petunjuk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65.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pada hari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 memanggil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lalu Dia berfirman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apakah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jawabanmu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para Rasul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66.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buta/gelap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semua berita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pada hari itu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saling bertanya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67.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adapun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 bertaubat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dia beriman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dia beramal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kebajikan/saleh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mudah-mudahan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bahwa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 adalah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dari/termasuk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beruntung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68.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Tuhanmu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 menciptakan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yang Dia kehendaki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Dia memilih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ada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pilihan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Maha Suci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Maha Tinggi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persekutukan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69.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Tuhanmu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 mengetahui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yang menyembunyikan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dada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lahirkan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70.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Dia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 ada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Tuhan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kecuali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bagi-Nya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segala puji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dalam/di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permulaan/dunia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di akhirat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bagi-Nya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segala hukum (penentuan)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kepada-Nya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kalian dikembalikan </w:t>
      </w:r>
    </w:p>
    <w:p>
      <w:r>
        <w:br w:type="page"/>
      </w:r>
    </w:p>
    <w:p>
      <w:pPr>
        <w:jc w:val="center"/>
      </w:pPr>
      <w:r>
        <w:rPr>
          <w:rFonts w:ascii="Arial" w:hAnsi="Arial"/>
          <w:b/>
          <w:sz w:val="20"/>
        </w:rPr>
        <w:t>juz 20.: سورة القصص  :. hal 394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71.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katakanlah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apakah pendapatmu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jika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menjadikan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 kalian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malam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terus menerus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sampai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hari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kiamat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siapakah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Tuhan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selain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mendatangkan kepadamu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cahaya (sinar terang)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apakah maka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mendengar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72.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katakanlah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apakah pendapatmu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jika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menjadikan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 kalian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siang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terus-menerus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sampai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hari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kiamat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siapakah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Tuhan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selain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mendatangkan kepadamu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malam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berdiam/beristirahat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 dalamnya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apakah maka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memperhatikan/melihat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73.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dari/karena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rahmat-Nya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 menjadikan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 kalian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malam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siang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supaya kamu beristirahat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 dalamnya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supaya kamu mencari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karunianya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agar kamu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kalian bersyukur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74.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pada hari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 memanggil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lalu Dia berfirman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dimanakah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sekutu-sekutuKu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kalian adalah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sangkakan/katakan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75.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Kami cabut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tiap-tiap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ummat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seorang saksi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Kami katakan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unjukkan/kemukakan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bukti-buktimu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mereka mengetahui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bahwasanya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kebenaran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bagi/kepunyaan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sesat/hilang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yang mereka adalah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ada-adakan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76.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Karun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adalah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kaum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Musa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lalu dia berbuat aniaya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Kami telah memberikannya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perbendaharaan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apa (harta)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kuncinya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sungguh berat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golongan/sejumlah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 yang mempunyai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kekuatan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ketika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berkata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kepadanya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kaumnya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jangan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gembira/bangga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 menyukai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membanggakan diri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77.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carilah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pada 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telah memberikan kepadamu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rumah/kampung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akhirat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jangan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melupakan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bahagianmu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dunia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berbuat baiklah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sebagaimana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telah berbuat baik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kepadamu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janganlah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mencari/berbuat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kerusakan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muka bumi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sesungguhnya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 menyukai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berbuat kerusakan </w:t>
      </w:r>
    </w:p>
    <w:p>
      <w:r>
        <w:br w:type="page"/>
      </w:r>
    </w:p>
    <w:p>
      <w:pPr>
        <w:jc w:val="center"/>
      </w:pPr>
      <w:r>
        <w:rPr>
          <w:rFonts w:ascii="Arial" w:hAnsi="Arial"/>
          <w:b/>
          <w:sz w:val="20"/>
        </w:rPr>
        <w:t>juz 20.: سورة القصص  :. hal 395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78.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(Karun) berkata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sesungguhnya hanyalah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aku diberinya (harta itu)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ilmu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disisiku/ada padaku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ataukah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 mengetahui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bahwasanya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sungguh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telah membinasakan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sebelumnya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kurun/ummat-ummat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lebih/sangat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padanya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kekuatan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lebih banyak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pengumpulan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ditanya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dari/tentang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dosa-dosa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berdosa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79.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dia keluar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atas/kepada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kaumnya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dalam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perhiasan/kemegahan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berkata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(mereka) menghendaki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kehidupan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dunia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seandainya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 kita (kita mempunyai)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seperti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diberikan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Karun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dia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benar-benar mempunyai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nasib baik/peruntungan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yang besar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80.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berkata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(mereka) diberi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ilmu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kecelakaan kamu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pahala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lebih baik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 orang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ia beriman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beramal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kebajikan/saleh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ditemuinya/diperolehnya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kecuali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sabar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81.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Kami benamkan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dengan rumahnya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bumi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ada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golongan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menolongnya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selain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ada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dari/termasuk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dapat menolong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82.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jadilah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(mereka) menginginkan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kedudukannya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kemarin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berkata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aduh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melapangkan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rezeki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 siapa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 kehendaki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hamba-hamba-Nya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Dia menyempitkan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jika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bahwa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karunia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 kami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tentu Dia telah membenamkan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kami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aduh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beruntung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ingkar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83.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itu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rumah/kampung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akhirat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jadikannya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 orang-orang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(mereka) menghendaki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kesombongan diri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muka bumi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membuat kerusakan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akibat/kesudahan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 orang-orang yang bertakwa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84.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barangsiapa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datang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kebaikan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baginya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lebih baik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padanya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barangsiapa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datang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kejahatan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diberi balasan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(mereka) kerjakan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kejahatan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melainkan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yang adalah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kerjakan </w:t>
      </w:r>
    </w:p>
    <w:p>
      <w:r>
        <w:br w:type="page"/>
      </w:r>
    </w:p>
    <w:p>
      <w:pPr>
        <w:jc w:val="center"/>
      </w:pPr>
      <w:r>
        <w:rPr>
          <w:rFonts w:ascii="Arial" w:hAnsi="Arial"/>
          <w:b/>
          <w:sz w:val="20"/>
        </w:rPr>
        <w:t>juz 20.: سورة القصص  :. hal 396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85.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mewajibkan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Al-Qur'an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benar-benar akan mengembalikan kamu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kepada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tempat kembali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katakanlah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Tuhanku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lebih mengetahui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datang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petunjuk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orang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dalam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kesesatan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yang nyata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86.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tidak ada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mengharap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bahwa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dijatuhkan/diturunkan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kepadamu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Kitab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melainkan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suatu rahmat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Tuhanmu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janganlah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sekali-kali kamu menjadi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penolong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 orang-orang yang kafir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87.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jangan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sekali-kali mereka menghalang-halangimu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ayat-ayat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sesudah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tatkala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diturunkan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kepadamu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serulah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kepada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Tuhanmu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janganlah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sekali-kali kamu menjadi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dari/termasuk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mempersekutukan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88.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jangan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seru/sembah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beserta/disamping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Tuhan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yang lain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 ada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tuhan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melainkan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segala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sesuatu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binasa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kecuali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wajah/dzat-Nya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bagi-Nya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hukum/penentuan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kepadaNya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kalian dikembalikan </w:t>
      </w:r>
    </w:p>
    <w:p>
      <w:pPr>
        <w:jc w:val="center"/>
      </w:pPr>
      <w:r>
        <w:rPr>
          <w:rFonts w:ascii="Arial" w:hAnsi="Arial"/>
          <w:b/>
          <w:sz w:val="28"/>
        </w:rPr>
        <w:t>29. سورة العنكبوت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Alif laam miim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apakah mengira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manusia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bahwa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ditinggalkan/dibiarkan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bahwa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mengatakan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kami telah beriman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dan/sedang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akan diuji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3.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telah menguji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sebelum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sungguh mengetahui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(mereka) benar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sungguh Dia mengetahui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berdusta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4.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atau/apakah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mengira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(mereka) mengerjakan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kejahatan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bahwa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akan mendahului kami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amat buruk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yang mereka putuskan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5.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barangsiapa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adalah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mengharapkan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pertemuan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sesungguhnya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waktu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pasti datang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Dia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Maha Mendengar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Maha Mengetahui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6.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barangsiapa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berjihad/berjuang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sesungguhnya hanyalah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 berjihad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untuk diri sendiri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sesungguhnya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benar-benar Maha Kaya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semesta alam </w:t>
      </w:r>
    </w:p>
    <w:p>
      <w:r>
        <w:br w:type="page"/>
      </w:r>
    </w:p>
    <w:p>
      <w:pPr>
        <w:jc w:val="center"/>
      </w:pPr>
      <w:r>
        <w:rPr>
          <w:rFonts w:ascii="Arial" w:hAnsi="Arial"/>
          <w:b/>
          <w:sz w:val="20"/>
        </w:rPr>
        <w:t>juz 20.: سورة العنكبوت  :. hal 397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7.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orang-orang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beriman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mereka beramal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kebajikan/saleh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sungguh akan Kami tutupi/hapus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kesalahan/dosa-dosa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sungguh akan Kami beri balasan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lebih baik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adalah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kerjakan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8.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Kami telah mewasiatkan/mewajibkan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manusia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dengan/kepada kedua orang tuanya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kebaikan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jika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keduanya memaksamu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untuk mempersekutukan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dengan-Ku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ada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dengannya/tentang itu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pengetahuan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janganlah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mentaati keduanya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kepada-Ku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tempat kembalimu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lalu akan Aku jelaskan kepadamu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dengan/tentang 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kalian adalah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kerjakan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9.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orang-orang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beriman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mereka beramal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kebajikan/saleh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sungguh akan Kami masukkan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kedalam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saleh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10.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diantara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manusia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 berkata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kami beriman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dengan/kepada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apabila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 disakiti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pada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 jadikan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fitnah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manusia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seperti azab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jika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datang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pertolongan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Tuhanmu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pasti mereka berkata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sesungguhnya kami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adalah kami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beserta kamu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ataukah bukan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lebih mengetahui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dengan/terhadap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dalam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dada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semesta alam (manusia)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sungguh mengetahui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beriman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sungguh Dia mengetahui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munafik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berkata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kafir/ingkar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kepada orang-orang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beriman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ikutilah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jalan kami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kami akan membawa/memikul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kesalahan/dosa-dosamu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membawa/memikul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kesalahan/dosa-dosa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sesuatu/sedikitpun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benar-benar orang pendusta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13.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sungguh mereka akan memikul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beban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beban-beban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bersama/disamping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beban-beban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sungguh mereka akan ditanya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pada hari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kiamat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dari/tentang 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adalah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ada-adakan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14.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telah mengutus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Nuh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kepada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kaumnya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dia tinggal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pada/bersama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seribu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tahun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kecuali (kurang)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lima puluh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tahun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lalu menimpa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taufan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zalim </w:t>
      </w:r>
    </w:p>
    <w:p>
      <w:r>
        <w:br w:type="page"/>
      </w:r>
    </w:p>
    <w:p>
      <w:pPr>
        <w:jc w:val="center"/>
      </w:pPr>
      <w:r>
        <w:rPr>
          <w:rFonts w:ascii="Arial" w:hAnsi="Arial"/>
          <w:b/>
          <w:sz w:val="20"/>
        </w:rPr>
        <w:t>juz 20.: سورة العنكبوت  :. hal 398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15.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kami selamatkannya (Nuh)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penghuni (penumpang)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kapal/bahtera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Kami jadikannya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tanda-tanda (pelajaran)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 semesta alam (ummat manusia)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16.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Ibrahim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ketika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 berkata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kepada kaumnya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sembahlah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bertakwalah kepada-Nya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demikian itu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lebih baik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 kalian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jika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kalian adalah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(kalian) mengetahui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17.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hanyalah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sembah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selain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berhala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kamu membuat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kedustaan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sembah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selain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mampu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 kalian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rezeki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carilah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disisi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rezeki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sembahlah Dia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bersyukurlah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kepada-Nya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kepada-Nya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kalian dikembalikan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18.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jika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mendustakan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telah mendustakan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ummat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sebelum kalian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tidaklah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atas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Rasul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kecuali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penyampaian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yang nyata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19.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ataukah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memperhatikan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bagaimana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memulai menciptakan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makhluk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kemudian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 mengulanginya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demikian itu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atas/bagi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mudah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20.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katakanlah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berjalanlah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muka bumi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perhatikan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bagaimana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 memulai menciptakan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makhluk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kemudian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menjadikan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kejadian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yang lain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sesungguhnya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segala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sesuatu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Maha Kuasa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21.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 mengazab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siapa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 kehendaki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Dia memberi rahmat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siapa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 kehendaki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kepadanya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dikembalikan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22.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tidaklah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melemahkan/terlepas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bumi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langit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tidaklah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 kalian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selain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pelindung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penolong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23.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orang-orang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kafir/ingkar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dengan/kepada ayat-ayat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pertemuan dengan-Nya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itu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putus asa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rahmat-Ku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mereka itu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 mereka (mendapat)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azab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yang pedih </w:t>
      </w:r>
    </w:p>
    <w:p>
      <w:r>
        <w:br w:type="page"/>
      </w:r>
    </w:p>
    <w:p>
      <w:pPr>
        <w:jc w:val="center"/>
      </w:pPr>
      <w:r>
        <w:rPr>
          <w:rFonts w:ascii="Arial" w:hAnsi="Arial"/>
          <w:b/>
          <w:sz w:val="20"/>
        </w:rPr>
        <w:t>juz 20.: سورة العنكبوت  :. hal 399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24.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tidak ada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jawaban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kaumnya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kecuali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bahwa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berkata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bunuh dia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bakarlah dia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lalu menyelamatkannya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pada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demikian itu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benar-benar tanda-tanda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 kaum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beriman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25.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(Ibrahim) berkata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sesungguhnya hanyalah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kalian menjadikan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selain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berhala-berhala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kasih sayang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diantara kamu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dalam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kehidupan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dunia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kemudian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pada hari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kiamat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mengingkari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sebagian kamu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sebagian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mengutuk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sebagian kamu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sebagian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tempat kembalimu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api/neraka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tidak ada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 kalian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seorang penolong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26.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beriman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kepadanya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Lut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dia berkata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aku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berpindah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kepada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Tuhanku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Dia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Maha Perkasa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Maha Bijaksana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27.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kami anugerahkan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kepadanya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Ishak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Ya'qub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Kami jadikan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pada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keturunannya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kenabian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Al Kitab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kami berikan kepadanya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ganjaran/balasan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dunia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sesungguhnya dia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akhirat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benar-benar dari/termasuk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saleh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28.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Lut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ketika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 berkata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kepada kaumnya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kalian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benar-benar kamu mengerjakan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perbuatan keji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belum pernah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mendahului/sebelum kamu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seseorang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semesta alam (ummat)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29.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apakah sesungguhnya kamu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sungguh kamu mendatangi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laki-laki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kamu memutus/memotong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jalan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kamu mendatangkan/mengerjakan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dalam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tempat pertemuan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kemungkaran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ada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jawaban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kaumnya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kecuali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bahwa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mengatakan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datangkanlah kepada kami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azab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jika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adalah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dari/termasuk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benar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30.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(Lut) berkata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 Tuhanku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tolonglah aku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kaum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berbuat kerusakan </w:t>
      </w:r>
    </w:p>
    <w:p>
      <w:r>
        <w:br w:type="page"/>
      </w:r>
    </w:p>
    <w:p>
      <w:pPr>
        <w:jc w:val="center"/>
      </w:pPr>
      <w:r>
        <w:rPr>
          <w:rFonts w:ascii="Arial" w:hAnsi="Arial"/>
          <w:b/>
          <w:sz w:val="20"/>
        </w:rPr>
        <w:t>juz 20.: سورة العنكبوت  :. hal 400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31.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tatkala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datang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utusan Kami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Ibrahim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kabar gembira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berkata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kami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membinasakan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penduduk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ini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negeri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sesungguhnya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penduduknya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adalah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zalim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32.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(Ibrahim) berkata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sesungguhnya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 dalamnya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Lut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berkata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lebih mengetahui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siapa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 dalamnya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sungguh kami akan menyelamatkan dia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keluarganya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kecuali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isterinya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adalah 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dari/termasuk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tertinggal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33.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tatkala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bahwa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datang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utusan Kami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Lut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 merasa susah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dia sempit/sesak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lengan/kekuatan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mereka berkata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jangan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takut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jangan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susah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sesungguhnya kami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menyelamatkan kamu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keluargamu/pengikutmu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kecuali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isterimu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adalah 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dari/termasuk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tertinggal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34.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Kami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menurunkan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atas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penduduk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ini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negeri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siksaan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langit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apa/sebab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adalah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berbuat fasik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35.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tinggalkan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padanya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suatu ayat/bukti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yang nyata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 kaum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berakal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36.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kepada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penduduk Madyan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saudara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Syu'aib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dia berkata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wahai kaumku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sembahlah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harapkan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hari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akhir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jangan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melakukan kejahatan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muka bumi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berbuat kerusakan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37.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mereka mendustakannya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lalu menimpa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goncangan/gempa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jadilah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dalam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rumah-rumah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mayat-mayat bergelimpangan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38.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(kaum) Ad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Tsamud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sungguh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telah nyata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 kalian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tempat tinggal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menjadikan memandang baik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bagi/kepada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syaitan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perbuatan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lalu ia menghalangi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jalan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adalah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berpandangan tajam </w:t>
      </w:r>
    </w:p>
    <w:p>
      <w:r>
        <w:br w:type="page"/>
      </w:r>
    </w:p>
    <w:p>
      <w:pPr>
        <w:jc w:val="center"/>
      </w:pPr>
      <w:r>
        <w:rPr>
          <w:rFonts w:ascii="Arial" w:hAnsi="Arial"/>
          <w:b/>
          <w:sz w:val="20"/>
        </w:rPr>
        <w:t>juz 20.: سورة العنكبوت  :. hal 401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39.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Karun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Fir'aun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Haman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sesungguhnya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telah datang kepada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Musa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keterangan yang nyata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maka/akan tetapi mereka berlaku sombong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muka bumi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tidaklah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luput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40.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masing-masing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ambil/siksa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karena dosa-dosanya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diantara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kirimkan/timpakan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atasnya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hujan batu kerikil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diantara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menimpanya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suara keras/mengguntur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diantara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Kami benamkan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bumi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diantara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tenggelamkan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ada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untuk menganiaya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akan tetapi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adalah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diri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menganiaya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41.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perumpamaan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(mereka) mengambil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selain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pelindung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seperti perumpamaan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laba-laba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ia mengambil/membuat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rumah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sesungguhnya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paling lemah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rumah-rumah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sungguh rumah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laba-laba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jika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adalah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mengetahui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42.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mengetahui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seru/sembah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selain Dia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sesuatu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Dia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Maha Perkasa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Maha Bijaksana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43.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ini/itu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perumpamaan-perumpamaan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Kami membuatnya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untuk manusia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dapat memahaminya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kecuali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berilmu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44.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menciptakan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langit(jamak)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bumi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baik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sesungguhnya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pada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yang demikian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benar-benar tanda-tanda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 orang-orang yang beriman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45.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bacalah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yang diwahyukan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kepadamu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Al-Kitab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dirikanlah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sholat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sholat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mencegah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perbuatan keji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mungkar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sungguh mengingat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lebih besar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 mengetahui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kerjakan </w:t>
      </w:r>
    </w:p>
    <w:p>
      <w:r>
        <w:br w:type="page"/>
      </w:r>
    </w:p>
    <w:p>
      <w:pPr>
        <w:jc w:val="center"/>
      </w:pPr>
      <w:r>
        <w:rPr>
          <w:rFonts w:ascii="Arial" w:hAnsi="Arial"/>
          <w:b/>
          <w:sz w:val="20"/>
        </w:rPr>
        <w:t>juz 21.: سورة العنكبوت  :. hal 402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46.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janganlah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berdebat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ahli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Kitab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melainkan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lebih baik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kecuali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(mereka) zalim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diantara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katakanlah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beriman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diturunkan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kepada kami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diturunkan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kepadamu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Tuhan kami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Tuhan kamu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satu/esa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kami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kepada-Nya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berserah diri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47.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demikianlah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telah turunkan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kepadamu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 Kitab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orang-orang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berikan pada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 Kitab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beriman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antara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ia beriman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mengingkari/membantah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ayat-ayat kami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kecuali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kafir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48.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ada kamu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membaca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sebelumnya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suatu Kitab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menulisnya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tangan kananmu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jika demikian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tentu ragu-ragulah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membatalkan/mengingkari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49.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bahkan/tetapi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ia (Al-Qur'an)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ayat-ayat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yang nyata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 dalam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dada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(mereka) diberi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ilmu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mengingkari/membantah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pada ayat-ayat Kami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kecuali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zalim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50.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mereka berkata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mengapa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diturunkan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atasnya/kepadanya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ayat-ayat (mukjizat)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Tuhannya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katakanlah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hanyalah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ayat-ayat (mukjizat)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 sisi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sesungguhnya hanyalah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aku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pemberi peringatan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yang nyata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51.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ataukah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cukup bagi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bahwasanya Kami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telah menurunkan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kepadamu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Al-Kitab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bacakan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dalam/demikian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itu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benar-benar rahmat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pelajaran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 kaum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beriman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52.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katakanlah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cukuplah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kepada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diantara aku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diantara kamu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menjadi saksi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 mengetahui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langit(jamak)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dibumi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orang-orang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beriman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kepada yang batil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mereka ingkar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kepada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itulah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rugi </w:t>
      </w:r>
    </w:p>
    <w:p>
      <w:r>
        <w:br w:type="page"/>
      </w:r>
    </w:p>
    <w:p>
      <w:pPr>
        <w:jc w:val="center"/>
      </w:pPr>
      <w:r>
        <w:rPr>
          <w:rFonts w:ascii="Arial" w:hAnsi="Arial"/>
          <w:b/>
          <w:sz w:val="20"/>
        </w:rPr>
        <w:t>juz 21.: سورة العنكبوت  :. hal 403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53.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mereka minta disegerakan kepadamu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azab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jika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waktu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ditentukan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pasti datang kepada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azab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sungguh akan datang kepada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tiba-tiba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menyadari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54.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minta disegerakan kepadamu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azab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jahanam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pasti meliputi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orang-orang kafir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55.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pada hari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menutupi/meliputi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azab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atas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bawah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kaki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(Allah) berkata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rasakanlah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kalian adalah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kerjakan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56.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Hai hamba-Ku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beriman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sesungguhnya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bumi-Ku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luas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kepada-Ku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sembahlah Aku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57.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tiap-tiap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yang berjiwa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merasakan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mati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kemudian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kepada kami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kalian dikembalikan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58.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orang-orang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beriman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mereka beramal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kebajikan/saleh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sungguh Kami akan menempatkan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dari/di dalam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surga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tempat yang tinggi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mengalir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bawahnya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sungai-sungai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kekal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 alamnya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senikmat/sebaik-baik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pahala/balasan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beramal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59.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(mereka) bersabar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atas/kepada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Tuhan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bertawakkal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60.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berapa banyak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binatang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ia membawa/mengurus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rezekinya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memberi rezeki kepadanya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kepadamu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Dia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Maha Mendengar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Maha Mengetahui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61.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jika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bertanya kepada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siapa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menciptakan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langit(jamak)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bumi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menundukkan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matahari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bulan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tentu mereka akan berkata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bagaimana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dipalingkan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62.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melapangkan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rezeki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 siapa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 kehendaki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pada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hamba-hamba-Nya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Dia menyempitkan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sesungguhnya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segala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sesuatu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Maha Mengetahui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63.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jika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bertanya kepada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siapa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menurunkan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langit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air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lalu menghidupkan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dengannya (air itu)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bumi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sesudah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matinya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tentu mereka akan berkata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katakan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segala puji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bahkan/tetapi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kebanyakan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memahami/berakal </w:t>
      </w:r>
    </w:p>
    <w:p>
      <w:r>
        <w:br w:type="page"/>
      </w:r>
    </w:p>
    <w:p>
      <w:pPr>
        <w:jc w:val="center"/>
      </w:pPr>
      <w:r>
        <w:rPr>
          <w:rFonts w:ascii="Arial" w:hAnsi="Arial"/>
          <w:b/>
          <w:sz w:val="20"/>
        </w:rPr>
        <w:t>juz 21.: سورة العنكبوت  :. hal 404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64.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tidaklah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ini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kehidupan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dunia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kecuali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senda gurau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main-main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sesungguhnya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rumah/kampung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akhirat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sungguh 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kehidupan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jika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adalah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mengetahui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65.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apabila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naik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 dalam/di atas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perahu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berdo'a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ikhlas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kepada-Nya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ketaatan/agama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tatkala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 menyelamatkan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sampai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tiba-tiba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mempersekutukan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66.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sehingga mereka mengingkari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apa/nikmat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Kami telah berikan kepada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sehingga mereka bersenang-senang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kelak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mengetahui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67.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ataukah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perhatikan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bahwasanya Kami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telah menjadikan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tanah suci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aman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rampok-merampok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manusia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dari/di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sekitar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apakah maka dengan yang batil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beriman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dengan nikmat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kafir/ingkar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68.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siapakah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lebih zalim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pada orang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mengada-adakan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atas/terhadap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kedustaan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 mendustakan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yang hak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tatkala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ia datang kepadanya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bukankah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dalam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neraka jahanam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tempat tinggal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 orang-orang kafir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69.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orang-orang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(mereka) berjuang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dalam Kami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sungguh Kami akan menunjukkan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jalan-jalan Kami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sesungguhnya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benar-benar beserta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berbuat baik </w:t>
      </w:r>
    </w:p>
    <w:p>
      <w:pPr>
        <w:jc w:val="center"/>
      </w:pPr>
      <w:r>
        <w:rPr>
          <w:rFonts w:ascii="Arial" w:hAnsi="Arial"/>
          <w:b/>
          <w:sz w:val="28"/>
        </w:rPr>
        <w:t>30. سورة الروم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Alif laam miim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Telah dikalahkan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bangsa Romawi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3.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dekat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bumi/negeri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sesudah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kekalahan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akan mengalahkan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4.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dalam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beberapa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tahun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urusan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sebelum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sesudah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pada hari itu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bergembira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beriman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5.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pertolongan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 menolong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siapa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 kehendaki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Dia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Maha Perkasa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Maha Penyayang </w:t>
      </w:r>
    </w:p>
    <w:p>
      <w:r>
        <w:br w:type="page"/>
      </w:r>
    </w:p>
    <w:p>
      <w:pPr>
        <w:jc w:val="center"/>
      </w:pPr>
      <w:r>
        <w:rPr>
          <w:rFonts w:ascii="Arial" w:hAnsi="Arial"/>
          <w:b/>
          <w:sz w:val="20"/>
        </w:rPr>
        <w:t>juz 21.: سورة الروم  :. hal 405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6.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janji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menyalahi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janji-nya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tetapi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kebanyakan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manusia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mengetahui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7.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mengetahui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yang lahir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kehidupan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dunia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dari/terhadap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akhirat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lalai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8.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ataukah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memikirkan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dalam/tentang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diri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menciptakan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langit(jamak)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bumi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diantara kedudukannya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melainkan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benar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waktu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ditentukan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sesungguhnya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kebanyakan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manusia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pertemuan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Tuhan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benar-benar ingkar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9.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ataukah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berjalan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muka bumi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lalu mereka memperhatikan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bagaimana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adalah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akibat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sebelum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adalah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sangat/lebih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daripada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kekuatan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mereka meninggalkan bekas/mengolah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bumi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mereka memakmurkannya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lebih banyak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daripada 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memakmurkannya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telah datang kepada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rasul-rasul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bukti-bukti nyata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ada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menganiaya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akan tetapi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adalah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diri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menganiaya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10.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kemudian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adalah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akibat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(mereka) berbuat kejahatan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kejahatan (lebih buruk)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karena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mendustakan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ayat-ayat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adalah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dengannya/padanya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memperolok-olok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memulai menciptakan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makhluk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kemudian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 mengulanginya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kemudian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kepada-Nya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kalian dikembalikan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pada hari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berdiri/terjadi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kiamat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berputus asa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berdosa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13.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tidaklah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ada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sekutu-sekutu (berhala-berhala)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mendapat syafa'at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adalah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pada sekutu-sekutu/berhala-berhala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ingkar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14.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pada hari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berdiri/terjadi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kiamat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pada hari itu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bercerai berai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15.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adapun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beriman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mereka beramal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kebajikan/saleh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 dalam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taman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bergembira </w:t>
      </w:r>
    </w:p>
    <w:p>
      <w:r>
        <w:br w:type="page"/>
      </w:r>
    </w:p>
    <w:p>
      <w:pPr>
        <w:jc w:val="center"/>
      </w:pPr>
      <w:r>
        <w:rPr>
          <w:rFonts w:ascii="Arial" w:hAnsi="Arial"/>
          <w:b/>
          <w:sz w:val="20"/>
        </w:rPr>
        <w:t>juz 21.: سورة الروم  :. hal 406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16.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adapun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kafir/ingkar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mereka mendustakan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ayat-ayat Kami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pertemuan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hari akhirat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mereka itu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dalam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siksaan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dihadapkan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17.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Maha Suci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sewaktu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dipetang hari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sewaktu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dipagi hari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18.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bagi-Nya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segala puji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langit(jamak)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di bumi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diwaktu 'isya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sewaktu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diwaktu dzhuhur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19.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 mengeluarkan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yang hidup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yang mati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Dia mengeluarkan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yang mati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yang hidup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Dia menghidupkan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bumi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sesudah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matinya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seperti demikian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dikeluarkan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20.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diantara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ayat-ayat-Nya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bahwa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menciptakan kalian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tanah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kemudian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tiba-tiba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manusia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bertebaran/berkembang biak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21.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diantara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ayat-ayat-Nya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bahwa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 menciptakan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 kalian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diri kalian sendiri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jodoh/isteri-isteri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agar kamu tenteram/cenderung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kepadanya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Dia menjadikan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diantara kamu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rasa kasih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rasa sayang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pada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yang demikian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benar-benar tanda-tanda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 kamu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berfikir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22.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diantara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ayat-ayat-Nya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ciptaan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langit(jamak)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bumi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perbedaan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bahasamu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warnamu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pada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yang demikian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benar-benar tanda-tanda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 orang-orang yang mengetahui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23.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diantara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ayat-ayat-Nya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tidurmu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diwaktu malam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siang hari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usaha pencarianmu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dari/sebagian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karunia-Nya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pada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yang demikian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benar-benar tanda-tanda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 kaum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mendengarkan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24.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diantara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ayat-ayatnya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 memperlihatkan padamu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kilat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rasa takut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harapan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Dia menurunkan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langit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air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lalu Dia menghidupkan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bumi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sesudah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matinya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sesungguhnya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pada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yang demikian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benar-benar tanda-tanda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 kaum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mempergunakan akal </w:t>
      </w:r>
    </w:p>
    <w:p>
      <w:r>
        <w:br w:type="page"/>
      </w:r>
    </w:p>
    <w:p>
      <w:pPr>
        <w:jc w:val="center"/>
      </w:pPr>
      <w:r>
        <w:rPr>
          <w:rFonts w:ascii="Arial" w:hAnsi="Arial"/>
          <w:b/>
          <w:sz w:val="20"/>
        </w:rPr>
        <w:t>juz 21.: سورة الروم  :. hal 407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25.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diantara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ayat-ayat-Nya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bahwa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berdiri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langit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bumi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perintah-Nya/iradat-Nya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kemudian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apabila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 memanggil kamu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panggilan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bumi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apabila/seketika itu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keluar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26.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kepunyaan-Nya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siapa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langit(jamak)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di bumi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semua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kepada-Nya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patuh/tunduk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27.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Dia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memulai penciptaan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makhluk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kemudian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 mengembalikannya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hal itu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lebih mudah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atasNya/bagiNya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bagiNya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perumpamaan (sifat-sifat)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Maha Tinggi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langit(jamak)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bumi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Dia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Maha Perkasa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Maha Bijaksana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28.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 membuat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 kalian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perumpamaan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diri kalian sendiri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apakah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 kalian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 (hamba sahaya)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memiliki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tangan kananmu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sekutu-sekutu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dalam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 (rezeki)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telah rezekikan kepadamu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kamu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 dalamnya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sama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takut kepada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seperti takutmu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diri kalian sendiri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seperti demikianlah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jelaskan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ayat-ayat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 kaum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mempergunakan akal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29.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bahkan/tetapi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mengikuti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(mereka) zalim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hawa nafsu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tidak (tanpa)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ilmu pengetahuan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siapakah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memberi petunjuk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menyesatkan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tidaklah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seorang penolong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30.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tegakkan/hadapkanlah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wajahmu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kepada agama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yang lurus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fitrah/ciptaan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menciptakan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manusia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atasnya (menurut fitrah)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 ada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perubahan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 ciptaan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demikian itu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agama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yang lurus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akan tetapi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kebanyakan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manusia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mengetahui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31.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kembali bertaubat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kepada-NYA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bertakwalah kepada-Nya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dirikanlah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sholat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janganlah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kalian menjadi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dari/termasuk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mempersekutukan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32.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(mereka) memecah belah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agama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adalah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beberapa golongan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tiap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golongan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apa-apa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disisi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bangga </w:t>
      </w:r>
    </w:p>
    <w:p>
      <w:r>
        <w:br w:type="page"/>
      </w:r>
    </w:p>
    <w:p>
      <w:pPr>
        <w:jc w:val="center"/>
      </w:pPr>
      <w:r>
        <w:rPr>
          <w:rFonts w:ascii="Arial" w:hAnsi="Arial"/>
          <w:b/>
          <w:sz w:val="20"/>
        </w:rPr>
        <w:t>juz 21.: سورة الروم  :. hal 408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33.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apabila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menimpa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manusia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bahaya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menyeru/berdoa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Tuhan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kembali bertaubat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kepada-Nya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kemudian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apabila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 merasakan kepada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pada-Nya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rahmat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apabila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segolongan/sebagian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dengan/kepada Tuhan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mempersekutukan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34.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karena mereka mengingkari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apa (rahmat)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Kami telah berikan kepada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bersenang-senanglah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kelak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(kalian) mengetahui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35.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ataukah/apakah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menurunkan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atas/kepada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kekuasaan/keterangan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lalu 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berbicara/mengatakan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adalah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dengan-Nya/Tuhan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mempersekutukan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36.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apabila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rasakan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manusia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suatu rahmat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gembira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dengannya/karenanya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jika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menimpa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kejahatan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apa/sebab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mengerjakan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tangan-tangan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tiba-tiba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berputus asa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37.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ataukah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memperhatikan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bahwasanya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melapangkan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rizki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 siapa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 kehendaki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Dia menyempitkan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sesungguhnya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pada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yang demikian itu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benar-benar tanda-tanda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 kaum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yang beriman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38.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berikanlah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memiliki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kerabat yang dekat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haknya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orang-orang miskin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orang-orang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dijalan/dalam perjalanan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seperti itulah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kebaikan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kepada orang-orang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(mereka) menghendaki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wajah/keridaan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mereka itu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beruntung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39.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yang kamu berikan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riba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untuk menambah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pada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harta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manusia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ia menambah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pada sisi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yang kamu berikan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zakat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menghendaki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wajah/keridaan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mereka itu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melipat-gandakan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40.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menciptakan kalian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kemudian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 memberi rezeki kamu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kemudian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 mematikan kalian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kemudian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 menghidupkan kalian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adakah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sekutu-sekutu kamu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 (sekutu)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membuat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yang demikian itu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sesuatu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Maha Suci Dia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Maha Tinggi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persekutukan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41.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telah nampak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kerusakan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di laut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apa/sebab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perbuatan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tangan-tangan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manusia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untuk Dia merasakan kepada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sebagian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perbuat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agar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kembali </w:t>
      </w:r>
    </w:p>
    <w:p>
      <w:r>
        <w:br w:type="page"/>
      </w:r>
    </w:p>
    <w:p>
      <w:pPr>
        <w:jc w:val="center"/>
      </w:pPr>
      <w:r>
        <w:rPr>
          <w:rFonts w:ascii="Arial" w:hAnsi="Arial"/>
          <w:b/>
          <w:sz w:val="20"/>
        </w:rPr>
        <w:t>juz 21.: سورة الروم  :. hal 409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42.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katakanlah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berjalanlah kamu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muka bumi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perhatikanlah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bagaimana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adalah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akibat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sebelum/dahulu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adalah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kebanyakan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mempersekutukan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43.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hadapkan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wajahmu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kepada agama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yang lurus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sebelum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bahwa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akan datang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suatu hari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dapat menolak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pada hari itu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terpisah-pisah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44.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barangsiapa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kafir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atasnya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kekafirannya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barangsiapa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beramal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kebajikan/saleh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untuk diri mereka sendiri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menyiapkan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45.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karena Dia akan memberi balasan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beriman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mereka beramal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kebajikan/saleh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karunia-Nya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sesungguhnya Dia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 menyukai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kafir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46.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diantara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ayat-ayat-Nya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bahwa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 mengirimkan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angin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pembawa berita gembira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untuk merasakan kepadamu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rahmat-Nya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supaya berlayar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perahu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perintah-Nya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supaya kamu mencari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karunia-Nya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agar kamu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kalian bersyukur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47.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telah mengutus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sebelum kamu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para Rasul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kepada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kaum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(Rasul) datang kepada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keterangan-keterangan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lalu Kami menyiksa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(mereka) berdosa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adalah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berhak/berkewajiban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 kami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pertolongan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beriman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48.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mengirimkan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angin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lalu (angin) menghalau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awan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lalu membentangkannya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langit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bagaimana menurut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 kehendaki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Dia menjadikannya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gumpalan-gumpalan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kamu melihat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hujan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keluar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celah-celahnya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apabila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mengenai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siapa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 kehendaki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daripada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hamba-hamba-Nya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tiba-tiba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bergembira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49.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adalah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sebelum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bahwa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diturunkan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atas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sebelumnya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benar-benar berputus asa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50.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perhatikanlah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kepada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bekas-bekas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rahmat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bagaimana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 menghidupkan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bumi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sesudah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matinya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yang demikian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benar-benar menghidupkan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 mati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Dia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segala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sesuatu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Maha Kuasa </w:t>
      </w:r>
    </w:p>
    <w:p>
      <w:r>
        <w:br w:type="page"/>
      </w:r>
    </w:p>
    <w:p>
      <w:pPr>
        <w:jc w:val="center"/>
      </w:pPr>
      <w:r>
        <w:rPr>
          <w:rFonts w:ascii="Arial" w:hAnsi="Arial"/>
          <w:b/>
          <w:sz w:val="20"/>
        </w:rPr>
        <w:t>juz 21.: سورة الروم  :. hal 410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51.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sungguh jika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mengirimkan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angin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mereka melihatnya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menjadi kuning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niscaya mereka tetap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sesudahnya/itu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ingkar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52.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sesungguhnya kamu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dapat menjadikan mendengar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 mati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menjadikan mendengar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 tuli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seruan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apabila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berpaling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membelakang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53.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tidaklah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memberi petunjuk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 yang buta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kesesatan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menjadikan mendengar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kecuali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 beriman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ayat-ayat Kami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berserah diri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54.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menciptakan kalian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keadaan lemah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kemudian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 menjadikan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sesudah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keadaan lemah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kuat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kemudian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 menjadikan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sesudah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kuat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keadaan lemah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beruban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 menciptakan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yang dikehendaki-Nya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dia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Maha Mengetahui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Maha Kuasa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55.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pada hari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terjadi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kiamat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bersumpah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berdosa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tidaklah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tinggal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melainkan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sesaat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seperti demikianlah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adalah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dipalingkan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56.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berkata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(mereka) diberi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ilmu pengetahuan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keimanan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sesungguhnya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telah tinggal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dalam/menurut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ketetapan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sampai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hari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berbangkit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ini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hari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berbangkit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akan tetapi kamu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kalian adalah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(kalian) mengetahui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57.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pada hari itu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bermanfaat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(mereka) zalim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permintaan uzur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diberi kesempatan bertaubat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58.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telah membuat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untuk manusia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dalam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ini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Al-Qur'an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segala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perumpamaan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sungguh jika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datang pada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suatu ayat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pasti akan berkata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kafir/ingkar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tidaklah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kecuali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membuat kepalsuan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59.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seperti demikian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mengunci mati/mencap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hati-hati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(mereka)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mengetahui/memahami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60.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bersabarlah kamu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sesungguhnya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janji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hak/benar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jangan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sekali-kali menggelisahkan kamu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(mereka)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meyakini </w:t>
      </w:r>
    </w:p>
    <w:p>
      <w:r>
        <w:br w:type="page"/>
      </w:r>
    </w:p>
    <w:p>
      <w:pPr>
        <w:jc w:val="center"/>
      </w:pPr>
      <w:r>
        <w:rPr>
          <w:rFonts w:ascii="Arial" w:hAnsi="Arial"/>
          <w:b/>
          <w:sz w:val="20"/>
        </w:rPr>
        <w:t>juz 21.: سورة لقمان  :. hal 411</w:t>
      </w:r>
    </w:p>
    <w:p>
      <w:pPr>
        <w:jc w:val="center"/>
      </w:pPr>
      <w:r>
        <w:rPr>
          <w:rFonts w:ascii="Arial" w:hAnsi="Arial"/>
          <w:b/>
          <w:sz w:val="28"/>
        </w:rPr>
        <w:t>31. سورة لقمان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Alif laam miim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inilah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ayat-ayat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 kitab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mengandung hikmah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3.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petunjuk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rahmat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 orang-orang yang berbuat kebaikan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4.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mendirikan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sholat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mereka menunaikan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zakat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pada akhirat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meyakini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5.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itu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mendapat/atas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petunjuk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Tuhan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mereka itu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beruntung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6.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diantara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manusia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membeli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sia-sia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cerita/pembicaraan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untuk menyesatkan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jalan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tanpa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ilmu pengetahuan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dia menjadikannya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olok-olok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itu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azab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yang hina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7.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apabila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dibacakan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kepadanya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ayat-ayat Kami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 berpaling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menyombongkan diri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seakan-akan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 mendengarnya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seakan-akan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kedua telinganya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sumbat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beri kabar gembira dia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azab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pedih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8.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beriman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beramal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shaleh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surga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penuh dengan kenikmatan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9.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kekal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didalamnya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janji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benar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Dia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Maha Perkasa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Maha Bijaksana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10.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 menciptakan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langit(jamak)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tanpa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melihatnya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Dia meletakkan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 atas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bumi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gunung-gunung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bahwa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menggoyangkan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dengan/untuk kalian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Dia mengembang biakan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didalamnya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macam-macam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binatang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Kami turunkan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langit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air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lalu Kami tumbuhkan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padanya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macam-macam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jenis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baik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ini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ciptaan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perlihatkan kepadaku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menciptakan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selain Dia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bahkan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zalim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dalam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kesesatan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yang nyata </w:t>
      </w:r>
    </w:p>
    <w:p>
      <w:r>
        <w:br w:type="page"/>
      </w:r>
    </w:p>
    <w:p>
      <w:pPr>
        <w:jc w:val="center"/>
      </w:pPr>
      <w:r>
        <w:rPr>
          <w:rFonts w:ascii="Arial" w:hAnsi="Arial"/>
          <w:b/>
          <w:sz w:val="20"/>
        </w:rPr>
        <w:t>juz 21.: سورة لقمان  :. hal 412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telah memberikan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Luqmân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hikmah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agar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bersyukur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kepada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barang siapa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bersyukur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sesungguhnya hanyalah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ia bersyukur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untuk dirinya sendiri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barang siapa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ingkar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Maha Kaya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Maha Terpuji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13.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ketika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berkata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Luqmân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kepada anaknya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dia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memberi pelajaran kepadanya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Wahai keturunan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janganlah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mempersekutukan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mempersekutukan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benar-benar kezaliman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yang besar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14.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Kami wasiatkan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manusia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terhadap kedua orang tuanya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mengandungnya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ibunya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kelelahan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atas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kelelahan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ia menyapihnya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dalam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dua tahun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agar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bersyukurlah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kepada-Ku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kepada kedua orang tuamu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kepada-Ku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tempat kembali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15.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jika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keduanya memaksamu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untuk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bahwa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mempersekutukan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Aku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apa-apa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dengannya tentang itu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pengetahuan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jangan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mentaati keduanya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pergaulilah keduanya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dunia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baik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ikutilah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jalan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kembali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kepada-Ku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kemudian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kepada-Ku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tempat kembalimu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lalu akan Ku-beritahukan kamu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tentang 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kalian adalah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kerjakan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16.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Wahai keturunan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sesungguhnya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jika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adalah kamu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seberat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biji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sawi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adalah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dalam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batu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langit(jamak)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didalam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bumi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mendatangkan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Maha Halus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Maha Mengetahui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17.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Wahai keturunan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dirikanlah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sholat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suruhlah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yang baik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cegahlah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perbuatan yang mungkar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bersabarlah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menimpa kamu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demikian itu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ketetapan/kesungguhan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perkara/perintah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18.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jangan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memalingkan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mukamu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kepada manusia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jangan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berjalan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 muka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bumi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angkuh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sesungguhnya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menyukai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setiap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 yang sombong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kebanggaan diri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19.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sederhanakanlah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didalam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berjalanmu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lunakkan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suara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seburuk-buruk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suara-suara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sungguh suara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keledai </w:t>
      </w:r>
    </w:p>
    <w:p>
      <w:r>
        <w:br w:type="page"/>
      </w:r>
    </w:p>
    <w:p>
      <w:pPr>
        <w:jc w:val="center"/>
      </w:pPr>
      <w:r>
        <w:rPr>
          <w:rFonts w:ascii="Arial" w:hAnsi="Arial"/>
          <w:b/>
          <w:sz w:val="20"/>
        </w:rPr>
        <w:t>juz 21.: سورة لقمان  :. hal 413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20.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tidakkah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perhatikan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bahwasanya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 telah menundukkan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 kalian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langit(jamak)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apa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bumi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Dia telah menyempurnakan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 kalian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nikmat-Nya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lahir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batin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diantara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manusia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ia membantah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tentang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tanpa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ilmu pengetahuan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tanpa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petunjuk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kitab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memberi penerangan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21.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apabila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dikatakan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kepada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ikutilah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menurunkan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berkata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bahkan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mengikuti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dapati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atasnya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bapak-bapak kami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apakah walaupun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adalah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syaitan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menyeru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kepada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azab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menyala-nyala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22.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barang siapa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menyerahkan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wajahnya/dirinya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kepada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dia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 yang berbuat kebaikan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sesungguhnya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 telah berpegang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pada tali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teguh/kokoh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kepada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kesudahan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segala perkara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23.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barang siapa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kafir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jangan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menyusahkan kamu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kekafirannya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kepada Kami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tempat kembali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lalu Kami jelaskan kepada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tentang 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kerjakan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Maha Mengetahui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yang ada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dada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24.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Kami beri kesenangan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sebentar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kemudian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paksakan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kepada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azab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yang keras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25.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sungguh jika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tanyakan kepada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siapakah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menciptakan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langit(jamak)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bumi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tentu mereka mengatakan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katakanlah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segala puji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tetapi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kebanyakan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mengetahui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26.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kepunyaan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apa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langit(jamak)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dibumi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sesungguhnya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Maha Kaya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Maha Terpuji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27.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seandainya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sungguh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 saja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bumi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pohon-pohon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kalam/pena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laut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ditambahnya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sesudahnya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tujuh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laut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habis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beberapa kalimat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Maha Perkasa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Maha Bijaksana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28.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menciptakan kalian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kebangkitanmu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kecuali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seperti jiwa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satu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sesungguhnya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Maha Mendengar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Maha Melihat </w:t>
      </w:r>
    </w:p>
    <w:p>
      <w:r>
        <w:br w:type="page"/>
      </w:r>
    </w:p>
    <w:p>
      <w:pPr>
        <w:jc w:val="center"/>
      </w:pPr>
      <w:r>
        <w:rPr>
          <w:rFonts w:ascii="Arial" w:hAnsi="Arial"/>
          <w:b/>
          <w:sz w:val="20"/>
        </w:rPr>
        <w:t>juz 21.: سورة لقمان  :. hal 414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29.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memperhatikan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bahwasanya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 memasukkan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malam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 dalam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siang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memasukkan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siang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 dalam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malam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Dia menundukkan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matahari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bulan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masing-masing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berjalan/beredar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sampai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waktu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ditentukan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bahwasanya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terhadap apa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kerjakan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Maha Mengetahui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30.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demikian itu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bahwa sesungguhnya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hak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bahwasanya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seru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selain Dia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batil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sesungguhnya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Maha Tinggi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Maha Besar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31.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memperhatikan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bahwasanya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perahu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berlayar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laut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nikmat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untuk Dia perlihatkan kepadamu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tanda-tanda-Nya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pada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demikian itu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benar-benar tanda-tanda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 setiap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 yang sabar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lagi bersyukur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32.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apabila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menimpa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gelombang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seperti naungan/gunung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menyeru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ikhlas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kepada-Nya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agama/ketaatan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tatkala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 meneyelamatkan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sampai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 daratan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diantara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berlaku tengah-tengah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mengingkari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pada ayat-ayat Kami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kecuali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tiap-tiap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 yang tidak setia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 yang ingkar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33.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wahai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manusia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bertakwalah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Tuhan kalian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takutlah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suatu hari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menolong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seorang bapak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anaknya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yang dilahirkan/anak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penolong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bapaknya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sedikit pun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janji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benar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jangan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menipu kamu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kehidupan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dunia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jangan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sekali-kali menipu kamu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terhadap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penipu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34.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 sisi-Nya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pengetahuan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hari kiamat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Dia menurunkan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hujan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Dia mengetahui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dalam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rahim/kandungan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mengetahui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jiwa/seorang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ia kerjakan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besok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mengetahui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jiwa/seorang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 mana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bumi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ia akan mati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sesungguhnya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Maha Mengetahui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Maha dalam pengetahuan-Nya </w:t>
      </w:r>
    </w:p>
    <w:p>
      <w:r>
        <w:br w:type="page"/>
      </w:r>
    </w:p>
    <w:p>
      <w:pPr>
        <w:jc w:val="center"/>
      </w:pPr>
      <w:r>
        <w:rPr>
          <w:rFonts w:ascii="Arial" w:hAnsi="Arial"/>
          <w:b/>
          <w:sz w:val="20"/>
        </w:rPr>
        <w:t>juz 21.: سورة السجدة  :. hal 415</w:t>
      </w:r>
    </w:p>
    <w:p>
      <w:pPr>
        <w:jc w:val="center"/>
      </w:pPr>
      <w:r>
        <w:rPr>
          <w:rFonts w:ascii="Arial" w:hAnsi="Arial"/>
          <w:b/>
          <w:sz w:val="28"/>
        </w:rPr>
        <w:t>32. سورة السجدة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Alif laam Miim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turunnya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kitab (Al Qur'an)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 ada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keraguan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 dalamnya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Tuhan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semesta alam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3.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ataukah/apakah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mengatakan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ia mengada-adakannya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bahkan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ia/itu(Al Qur'an)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benar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Tuhanmu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supaya kamu memberi peringatan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kaum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belum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datang kepada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seorang pemberi peringatan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sebelum kamu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agar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mendapat petunjuk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4.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menciptakan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langit(jamak)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bumi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apa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antara keduanya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dalam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enam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masa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kemudian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 menuju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 atas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'Arsy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 ada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 kalian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selain-Nya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seorang penolong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tidak ada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seorang pemberi syafa'at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apakah maka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memperhatikan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5.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 mengatur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urusan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langit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sampai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bumi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kemudian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ia naik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kepada-Nya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dalam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satu hari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adalah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ukurannya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seribu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tahun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apa(menurut)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perhitunganmu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6.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demikian itu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yang mengetahui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yang gaib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yang nyata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Maha Perkasa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Maha Penyayang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7.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 membuat bagus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setiap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sesuatu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 menciptakannya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Dia memulai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ciptaan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manusia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tanah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8.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kemudian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 menjadikan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keturunannya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sari pati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air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yang hina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9.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kemudian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 menyempurnakannya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Dia meniupkan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kedalamnya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ruh-Nya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Dia menjadikan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 kalian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pendengaran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penglihatan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hati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sedikit sekali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kalian bersyukur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10.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mereka berkata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apakah bila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kami telah sesat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dalam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bumi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apakah sesungguhnya kami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sungguh dalam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ciptaan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baru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bahkan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pertemuan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Tuhan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ingkar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katakanlah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akan mewafatkan kamu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malaikat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maut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diserahi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dengan/untuk kalian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kemudian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kepada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Tuhan kalian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kalian dikembalikan </w:t>
      </w:r>
    </w:p>
    <w:p>
      <w:r>
        <w:br w:type="page"/>
      </w:r>
    </w:p>
    <w:p>
      <w:pPr>
        <w:jc w:val="center"/>
      </w:pPr>
      <w:r>
        <w:rPr>
          <w:rFonts w:ascii="Arial" w:hAnsi="Arial"/>
          <w:b/>
          <w:sz w:val="20"/>
        </w:rPr>
        <w:t>juz 21.: سورة السجدة  :. hal 416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sekiranya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melihat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ketika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ynag berdosa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menundukkan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kepala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 sisi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Tuhan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ya Tuhan kami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telah melihat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kami telah mendengar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kembalikanlah kami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kami akan mengerjakan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amal shaleh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kami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yakin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13.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jika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menghendaki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niscaya Kami memberikan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setiap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jiwa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petunjuknya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akan tetapi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telah pasti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ketetapan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dari-Ku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sungguh akan Aku penuhi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neraka jahanam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jin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manusia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semuanya/bersama-sama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14.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rasakanlah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telah melupakan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pertemuan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harimu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ini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Kami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melupakan kamu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rasakanlah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azab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kekal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apa/sebab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kalian adalah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kerjakan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15.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hanyalah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beriman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ayat-ayat Kami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apabila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diperingatkan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menyungkur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sujud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mereka bertasbih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memuji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Tuhan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menyombongkan diri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16.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menjauhkan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lambung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tempat berbaring/tidur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berdo'a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Tuhan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rasa takut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berharap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dari apa/rezeki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berikan rezeki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menafkahkan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17.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mengetahui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seseorang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apa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disembunyikan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untuk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menyejukkan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pandangan mata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pembalasan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terhadap 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adalah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kerjakan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18.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apakah maka orang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adalah dia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 yang beriman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seperti orang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adalah dia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 yang fasik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sama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19.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adapun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beriman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beramal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shaleh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bagi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surga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tempat kediaman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diturunkan/pembalasan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terhadap 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adalah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kerjakan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20.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adapun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fasik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tempat kediaman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api/neraka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setiap kali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hendak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bahwa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akan keluar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dikembalikan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didalamnya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dikatakan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kepada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rasakanlah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azab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api/neraka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kalian adalah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kepadanya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dustakan </w:t>
      </w:r>
    </w:p>
    <w:p>
      <w:r>
        <w:br w:type="page"/>
      </w:r>
    </w:p>
    <w:p>
      <w:pPr>
        <w:jc w:val="center"/>
      </w:pPr>
      <w:r>
        <w:rPr>
          <w:rFonts w:ascii="Arial" w:hAnsi="Arial"/>
          <w:b/>
          <w:sz w:val="20"/>
        </w:rPr>
        <w:t>juz 21.: سورة السجدة  :. hal 417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21.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sungguh Kami rasakan kepada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sebagian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azab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dekat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bukan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azab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besar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agar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kembali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22.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barang siapa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lebih zalim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pada orang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diperingatkan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ayat-ayat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Tuhannya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kemudian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 berpaling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padanya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sesungguhnya Kami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berdosa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yang menyiksa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23.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telah berikan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Musa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Kitab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jangan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adalah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dalam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keragu-raguan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menemuinya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Kami menjadikannya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petunjuk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 Bani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Israil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24.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Kami jadikan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diantara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pemimpin-pemimpin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memberikan petunjuk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perintah Kami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ketika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sabar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adalah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ayat-ayat Kami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meyakini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25.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Tuhanmu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memberikan keputusan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diantara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hari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kiamat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tentang 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adalah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didalamnya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perselisihkan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26.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ataukah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menjadi petunjuk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berapa banyak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telah Kami binasakan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sebelum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ummat-ummat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berjalan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dalam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tempat-tempat kediaman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pada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demikian itu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benar-benar tanda-tanda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apakah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mendengar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27.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ataukah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memperhatikan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bahwasanya Kami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mencurahkan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air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bumi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tandus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lalu Kami keluarkan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tanaman-tanaman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memakan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padanya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binatang ternak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mereka sendiri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apakah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memperhatikan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28.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mereka berkata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kapan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ini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kemenangan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jika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kalian adalah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benar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29.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katakanlah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pada hari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kemenangan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berguna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kafir/ingkar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iman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tidaklah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diberi tangguh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30.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berpalinglah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tunggulah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sesungguhnya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menunggu </w:t>
      </w:r>
    </w:p>
    <w:p>
      <w:r>
        <w:br w:type="page"/>
      </w:r>
    </w:p>
    <w:p>
      <w:pPr>
        <w:jc w:val="center"/>
      </w:pPr>
      <w:r>
        <w:rPr>
          <w:rFonts w:ascii="Arial" w:hAnsi="Arial"/>
          <w:b/>
          <w:sz w:val="20"/>
        </w:rPr>
        <w:t>juz 21.: سورة الأحزاب  :. hal 418</w:t>
      </w:r>
    </w:p>
    <w:p>
      <w:pPr>
        <w:jc w:val="center"/>
      </w:pPr>
      <w:r>
        <w:rPr>
          <w:rFonts w:ascii="Arial" w:hAnsi="Arial"/>
          <w:b/>
          <w:sz w:val="28"/>
        </w:rPr>
        <w:t>33. سورة الأحزاب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wahai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Nabi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bertakwalah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jangan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mentaati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kafir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orang-orang munafik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adalah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Maha Mengetahui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Maha Bijaksana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ikutilah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apa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diwahyukan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kepadamu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Tuhanmu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adalah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tentang 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kerjakan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Maha Mengetahui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3.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bertawakallah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kepada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cukuplah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tempat mempercayakan diri/pemelihara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4.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menjadikan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 seorang laki-laki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dua hati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dalam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lambungnya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 menjadikan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isteri-isterimu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nyatakan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pada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ibu-ibu kamu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 menjadikan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anak angkatmu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anak-anak laki-laki kalian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demikian itu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perkataanmu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mulutmu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mengatakan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benar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Dia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memberi petunjuk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jalan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5.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panggillah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bapak-bapak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hal itu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lebih adil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 sisi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jika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mengetahui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bapak-bapak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saudaramu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dalam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agama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maulana-maulanamu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 kalian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berdosa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dalam hal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membuat kesalahan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tetapi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apa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sengaja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hati-hati kamu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adalah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Maha Pengampun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Maha Penyayang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6.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Nabi itu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lebih utama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orang-orang mukmin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diri mereka sendiri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isteri-isterinya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ibu-ibu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yang mempunyai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hubungan darah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sebagian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lebih utama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sebagian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dalam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kitab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mukmin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orang-orang muhajirin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kecuali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bahwa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kalian kerjakan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kepada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saudara-saudara kamu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kebaikan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adalah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demikian itu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dalam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kitab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yang tertulis </w:t>
      </w:r>
    </w:p>
    <w:p>
      <w:r>
        <w:br w:type="page"/>
      </w:r>
    </w:p>
    <w:p>
      <w:pPr>
        <w:jc w:val="center"/>
      </w:pPr>
      <w:r>
        <w:rPr>
          <w:rFonts w:ascii="Arial" w:hAnsi="Arial"/>
          <w:b/>
          <w:sz w:val="20"/>
        </w:rPr>
        <w:t>juz 21.: سورة الأحزاب  :. hal 419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7.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ketika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mengambil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Nabi-nabi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perjanjian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dari kamu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Nuh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Ibrahim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Musa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'Isa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putra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Maryam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Kami telah mengambil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perjanjian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yang teguh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8.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karena Dia akan menanyakan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benar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dari/tentang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kebenaran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Dia menyediakan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 orang-orang kafir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azab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pedih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9.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wahai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beriman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ingatlah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nikmat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atas kalian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jika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datang kepadamu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bala tentara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lalu Kami kirimkan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kepada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angin topan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bala tentara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melihatnya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adalah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kerjakan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Maha Melihat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10.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tatkala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datang kepadamu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bawah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kamu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ketika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berobah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pandangan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sampai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hati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tenggorokkan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kamu menyangka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terhadap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persangkaan yang salah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disitulah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 uji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mukmin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mereka digoncangkan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goncangan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keras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ketika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berkata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munafik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orang-orang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dalam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hati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berpenyakit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menjanjikan kepada kami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rasul-Nya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kecuali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tipuan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13.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ketika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berkata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segolongan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hai orang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Yasrib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tempat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 kalian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kembalilah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meminta izin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segolongan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Nabi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berkata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sesungguhnya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rumah-rumah kami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terbuka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padahal 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terbuka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bahwa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hendak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hanyalah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lari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14.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kalau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 serang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atas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segala penjurunya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kemudian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diminta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berkhianat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niscaya mereka mengerjakan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menangguhkan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kecuali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segera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15.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adalah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berjanji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sebelum itu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berpaling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kebelakang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adalah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janji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ditanya </w:t>
      </w:r>
    </w:p>
    <w:p>
      <w:r>
        <w:br w:type="page"/>
      </w:r>
    </w:p>
    <w:p>
      <w:pPr>
        <w:jc w:val="center"/>
      </w:pPr>
      <w:r>
        <w:rPr>
          <w:rFonts w:ascii="Arial" w:hAnsi="Arial"/>
          <w:b/>
          <w:sz w:val="20"/>
        </w:rPr>
        <w:t>juz 21.: سورة الأحزاب  :. hal 420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16.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katakanlah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tidaklah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berguna bagi kamu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lari itu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jika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lari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kematian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pembunuhan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jika demikian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bersenang-senang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kecuali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sedikit/sebentar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17.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katakanlah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barang siapa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mempunyai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melindungi kamu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jika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 menghendaki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dengan/untuk kalian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kejelekan/bencana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 menghendaki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dengan/untuk kalian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rahmat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memperoleh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selain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pelindung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penolong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18.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mengetahui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merintangi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diantara kamu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orang yang berkata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kepada saudara-saudara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marilah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kepada kami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mendatangi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peperangan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kecuali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sedikit/sebentar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19.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kikir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 kalian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apabila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datang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ketakutan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melihat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memandang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kepadamu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berputar-putar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mata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seperti orang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ditutupi (pingsan)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atasnya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mati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apabila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telah pergi/hilang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ketakutan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mencaci maki kamu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lisan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tajam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kikir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atas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kebaikan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itu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beriman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menghapus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amal perbuatan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adalah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demikian itu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atas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mudah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20.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mengira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golongan-golongan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pergi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jika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datang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golongan-golongan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menginginkan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sekiranya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bahwasanya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mengembara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dalam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dusun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menanyakan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diri/tentang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beritamu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sekiranya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adalah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pada/bersamamu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berperang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kecuali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sedikit/sebentar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21.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adalah kamu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 kalian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dalam/pada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rasul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teladan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baik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 orang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adalah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mengharap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hari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akhir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mengingat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banyak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22.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tatkala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melihat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mukmin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golongan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berkata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ini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telah menjanjikan kepada kita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rasul-Nya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benarlah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rasul-Nya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menambah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kecuali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keimanan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penyerahan diri </w:t>
      </w:r>
    </w:p>
    <w:p>
      <w:r>
        <w:br w:type="page"/>
      </w:r>
    </w:p>
    <w:p>
      <w:pPr>
        <w:jc w:val="center"/>
      </w:pPr>
      <w:r>
        <w:rPr>
          <w:rFonts w:ascii="Arial" w:hAnsi="Arial"/>
          <w:b/>
          <w:sz w:val="20"/>
        </w:rPr>
        <w:t>juz 21.: سورة الأحزاب  :. hal 421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23.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beriman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laki-laki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benar (menepati)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yang mereka janjikan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diantara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telah sampai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waktu kematiannya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diantara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menunggu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merubah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perubahan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24.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karena hendak memberi balasan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benar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kebenaran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Dia menyiksa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munafik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jika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menghendaki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 menerima taubat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atas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sesungguhnya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adalah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Maha Pengampun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Maha Penyayang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25.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menolak/menghalau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kafir/ingkar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kemarahan/kejengkelan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memperoleh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kebaikan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cukuplah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mukmin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peperangan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adalah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Maha Kuat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Maha Perkasa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26.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Dia menurunkan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membantu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ahli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kitab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benteng-benteng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Dia memasukkan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pada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hati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rasa takut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sebagian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membunuh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kamu menawan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sebagian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27.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Dia mewariskan kepadamu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bumi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rumah-rumah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harta benda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bumi/tanah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menginjaknya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adalah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segala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sesuatu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berkuasa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28.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wahai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nabi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katakan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kepada istri-istrimu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jika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sekalian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menghendaki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kehidupan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dunia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perhiasannya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marilah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akan aku berikan mut'ah kepadamu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akan aku ceraikan kamu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perceraian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yang baik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29.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jika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adalah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menghendaki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rasul-Nya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kampung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akhirat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sesungguhnya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menyediakan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 orang-orang yang berbuat baik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diantara kamu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pahala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yang besar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30.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hai isteri-isteri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nabi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siapa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mendatangkan/mengerjakan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diantara kamu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perbuatan keji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yang nyata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dilipat gandakan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baginya/kepadanya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siksaan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dua kali lipat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adalah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demikian itu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mudah </w:t>
      </w:r>
    </w:p>
    <w:p>
      <w:r>
        <w:br w:type="page"/>
      </w:r>
    </w:p>
    <w:p>
      <w:pPr>
        <w:jc w:val="center"/>
      </w:pPr>
      <w:r>
        <w:rPr>
          <w:rFonts w:ascii="Arial" w:hAnsi="Arial"/>
          <w:b/>
          <w:sz w:val="20"/>
        </w:rPr>
        <w:t>juz 22.: سورة الأحزاب  :. hal 422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31.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siapa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taat/patuh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diantara kamu sekalian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rasul-Nya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mengerjakan/amal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kebajikan/saleh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datangkan/berikan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pahalanya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dua kali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Kami sediakan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rizki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mulia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32.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hai isteri-isteri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Nabi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tidaklah kamu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seperti seseorang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wanita-wanita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jika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taat/patuh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jangan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tunduk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dengan/dalam perkataan/pembicaraan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(sehingga) berkeinginan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dalam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hatinya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penyakit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berkatalah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perkataan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yang baik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33.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hendaklah kamu tetap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dalam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rumahmu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jangan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berhias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perhiasan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jahiliyah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pertama/dahulu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dirikanlah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sholat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tunaikanlah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zakat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taatilah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rasul-Nya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sesungguhnya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menghendaki/bermaksud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 hendak menghilangkan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kalian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kotoran/dosa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ahli/penghuni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keluarga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Dia akan mensucikan kamu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sesuci-sucinya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34.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ingatlah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yang dibacakan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pada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rumahmu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ayat-ayat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hikmah/kebijaksanaan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sesungguhnya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adalah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Maha Halus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Maha Mengetahui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35.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laki-laki muslim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perempuan muslim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laki-laki mukmin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perempuan mukmin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laki-laki yang taat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perempuan-perempuan yang taat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 laki-laki yang benar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perempuan yang benar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laki-laki yang sabar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perempuan-perempuan yang sabar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laki-laki yang khusyu'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perempuan yang khusyu'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laki-laki yang sedekah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perempuan-perempuan yang sedekah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laki-laki yang berpuasa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perempuan-perempuan yang berpuasa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laki-laki yang memelihara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kehormatan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perempuan-perempuan yang memelihara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laki-laki yang mengingat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banyak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perempuan-perempuan yang mengingat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telah menyediakan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ampunan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pahala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yang besar </w:t>
      </w:r>
    </w:p>
    <w:p>
      <w:r>
        <w:br w:type="page"/>
      </w:r>
    </w:p>
    <w:p>
      <w:pPr>
        <w:jc w:val="center"/>
      </w:pPr>
      <w:r>
        <w:rPr>
          <w:rFonts w:ascii="Arial" w:hAnsi="Arial"/>
          <w:b/>
          <w:sz w:val="20"/>
        </w:rPr>
        <w:t>juz 22.: سورة الأحزاب  :. hal 423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36.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adalah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 laki-laki mukmin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perempuan mukmin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apabila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telah menetapkan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rasul-Nya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perkara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bahwa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adalah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pilihan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perkara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barang siapa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mendurhakai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rasul-Nya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sungguh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ia telah sesat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kesesatan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yang nyata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37.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ketika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berkata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kepada orang-orang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telah memberi ni'mat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kamu telah memberi ni'mat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tahanlah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istrimu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bertakwalah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kamu menyembunyikan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dalam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jiwamu/hatimu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apa-apa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menyatakannya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kamu takut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manusia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lebih berhak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bahwa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takuti-Nya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tatkala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telah memutuskan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Zaid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padanya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keperluan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Kami kawinkan kamu dengannya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supaya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adalah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atas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 mukmin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keberatan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pada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istri-istri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anak angkat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apabila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memutuskan/menyelesaikan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diantara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keperluan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adalah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perkara/ketetapan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dikerjakan/terjadi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38.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ada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atas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nabi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keberatan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dalam/tentang 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telah menetapkan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sunnah/peraturan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pada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(mereka) berlalu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sebelumnya/dahulu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adalah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perintah/perkara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ketetapan/keputusan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telah ditetapkan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39.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(mereka) menyampaikan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risalah-risalah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mereka takut kepada-Nya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takut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seseorang/apapun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kecuali/selain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cukuplah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pembuat perhitungan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40.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adalah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Muhammad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bapak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seorang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laki-laki diantara kamu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tetapi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rasul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penutup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para nabi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adalah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semuanya/setiap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sesuatu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Maha Mengetahui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41.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wahai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beriman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ingatlah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ingat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banyak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42.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bertashbihlah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diwaktu pagi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petang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43.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memberi rahmat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 kalian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malaikat-malaikat-Nya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karena Dia hendak mengeluarkan kamu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kegelapan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kepada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cahaya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adalah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kepada orang-orang mukmin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Maha Penyayang </w:t>
      </w:r>
    </w:p>
    <w:p>
      <w:r>
        <w:br w:type="page"/>
      </w:r>
    </w:p>
    <w:p>
      <w:pPr>
        <w:jc w:val="center"/>
      </w:pPr>
      <w:r>
        <w:rPr>
          <w:rFonts w:ascii="Arial" w:hAnsi="Arial"/>
          <w:b/>
          <w:sz w:val="20"/>
        </w:rPr>
        <w:t>juz 22.: سورة الأحزاب  :. hal 424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44.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penghormatan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hari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menemui-Nya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salam/sejahtera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Dia menyediakan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pahala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mulia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45.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hai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nabi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Kami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mengutusmu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menjadi saksi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pembawa kabar gembira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pemberi peringatan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46.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penyeru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kepada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izin-Nya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pelita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bersinar/terang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47.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berilah kabar gembira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beriman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bahwa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karunia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besar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48.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janganlah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mengikuti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kafir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orang-orang munafik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biarkan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gangguan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bertakwalah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atas/kepada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cukuplah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tempat berserah diri/pelindung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49.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wahai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beriman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apabila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mengawini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perempuan-perempuan yang beriman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kemudian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menceraikan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sebelum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bahwa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menyentuh/menggauli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 kalian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atas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iddah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menghitungnya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berilah mereka mut'ah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lepaskan/ceraikan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perceraian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baik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50.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hai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Nabi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Kami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telah menghalalkan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istri-istrimu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telah berikan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maskawin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yang dimiliki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tangan kananmu (hamba sahaya)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memberi/mengkaruniakan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anak-anak perempuanmu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saudara perempuan bapakmu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anak-anak perempuan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saudara perempuan bapakmu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anak-anak perempuan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saudara laki-laki bapakmu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anak-anak perempuan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saudara perempuan ibumu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hijrah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bersamamu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wanita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yang beriman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jika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ia menyerahkan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dirinya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kepada nabi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jika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menghendaki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nabi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bahwa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 akan mengawininya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pengkhususan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selain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beriman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sesungguhnya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kami telah mengetahui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yang kami fardukan/wajibkan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pada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istri-istri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yang dimiliki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tangan kanan mereka (hamba sahaya)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supaya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adalah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kesempitan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adalah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Maha Pengampun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Maha Penyayang </w:t>
      </w:r>
    </w:p>
    <w:p>
      <w:r>
        <w:br w:type="page"/>
      </w:r>
    </w:p>
    <w:p>
      <w:pPr>
        <w:jc w:val="center"/>
      </w:pPr>
      <w:r>
        <w:rPr>
          <w:rFonts w:ascii="Arial" w:hAnsi="Arial"/>
          <w:b/>
          <w:sz w:val="20"/>
        </w:rPr>
        <w:t>juz 22.: سورة الأحزاب  :. hal 425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51.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engkau boleh menangguhkan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siapa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kehendaki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dari/diantara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beri perlindungan/menggauli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kepadamu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siapa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yang dikehendaki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siapa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ingini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siapa/orang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sisihkan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berdosa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atasmu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seperti itulah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lebih dekat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bahwa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menyejukkan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mata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tidak merasa sedih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mereka rela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apa-apa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telah berikan kepada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semuanya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mengetahui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pada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hati kamu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adalah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Maha Mengetahui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Maha Penyantun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52.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halal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perempuan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sesudah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bahwa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boleh kamu mengganti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istri-istri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walaupun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menarik hatimu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kebaikan/kecantikan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kecuali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yang dimiliki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tangan kananmu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adalah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segala/semua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sesuatu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Maha Pengawas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53.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wahai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beriman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memasuki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rumah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nabi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kecuali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bahwa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diizinkan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 kalian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kecuali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makanan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menunggu-nunggu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sesungguhnya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adalah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apabila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diundang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masuklah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apabila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selesai makan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bertebaranlah/keluarlah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jangan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beramah tamah/asyik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untuk percakapan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yang demikian itu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adalah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menyakiti/mengganggu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nabi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lalu dia malu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kamu/kepadamu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malu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kebenaran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apabila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meminta kepada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satu keperluan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mintalah kepada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belakang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tabir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demikian itu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lebih mensucikan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 hatimu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hati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adalah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 kalian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bahwa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menyakiti/mengganggu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utusan/rasul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bahwa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mengawini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istri-istrinya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sesudahnya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selama-lamanya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sesungguhnya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demikian itu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adalah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disisi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besar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54.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jika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melahirkan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sesuatu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menyembunyikannya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sesungguhnya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adalah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segala/tiap-tiap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sesuatu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Maha Mengetahui </w:t>
      </w:r>
    </w:p>
    <w:p>
      <w:r>
        <w:br w:type="page"/>
      </w:r>
    </w:p>
    <w:p>
      <w:pPr>
        <w:jc w:val="center"/>
      </w:pPr>
      <w:r>
        <w:rPr>
          <w:rFonts w:ascii="Arial" w:hAnsi="Arial"/>
          <w:b/>
          <w:sz w:val="20"/>
        </w:rPr>
        <w:t>juz 22.: سورة الأحزاب  :. hal 426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55.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berdosa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atas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pada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bapak-bapak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anak-anak laki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saudara laki-laki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anak-anak laki-laki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saudara laki-laki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anak laki-laki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saudara perempuan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saudara perempuan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apa-apa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yang dimiliki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tangan kanan mereka (hamba sahaya)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bertakwalah kamu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sesungguhnya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adalah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atas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segala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sesuatu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Maha Menyaksikan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56.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malaikat-malaikatnya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menyampaikan/mohon rahmat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atas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nabi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wahai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beriman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mohonkan rahmat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atasnya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mohonkan keselamatan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kesejahteraan/penghormatan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57.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(mereka)menyakiti/mencaci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rasulnya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mengutuk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pada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dunia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akherat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Dia menyediakan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azab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yang menghinakan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58.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orang-orang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(mereka) menyakiti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laki-laki beriman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perempuan beriman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tanpa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perbuat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sesungguhnya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membawa/memikul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kebohongan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dosa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yang nyata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59.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hai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nabi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katakanlah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kepada istri-istrimu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anak-anak perempuanmu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perempuan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yang beriman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menutupi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atas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baju panjang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demikian itu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lebih dekat/mudah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bahwa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dikenal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diganggu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adalah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Maha Pengampun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Maha Penyayang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60.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jika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berhenti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munafik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orang-orang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pada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hati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penyakit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orang-orang yang menyiarkan fitnah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pada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Madinah/kota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niscaya Kami perintahkan kamu menyerang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kemudian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jadi tetanggamu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didalamnya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kecuali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sedikit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61.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terkutuk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dimana saja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dijumpai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ditangkap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mereka dibunuh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pembunuhan yang dahsyat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62.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sunnah/ketetapan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pada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terdahulu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sebelum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mendapati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 ketetapan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perubahan </w:t>
      </w:r>
    </w:p>
    <w:p>
      <w:r>
        <w:br w:type="page"/>
      </w:r>
    </w:p>
    <w:p>
      <w:pPr>
        <w:jc w:val="center"/>
      </w:pPr>
      <w:r>
        <w:rPr>
          <w:rFonts w:ascii="Arial" w:hAnsi="Arial"/>
          <w:b/>
          <w:sz w:val="20"/>
        </w:rPr>
        <w:t>juz 22.: سورة الأحزاب  :. hal 427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63.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akan bertanya kepadamu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manusia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dari/tentang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kiamat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katakanlah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sesungguhnya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pengetahuannya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disisi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akan memberitakan kepadamu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boleh jadi/barangkali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hari kiamat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adalah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dekat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64.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mengutuk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kafir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Dia menyediakan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api yang menyala-nyala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65.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kekal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 dalamnya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selama-lamanya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mengambil/mendapatkan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pelindung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penolong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66.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hari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dibolak-balik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muka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pada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neraka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berkata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seandainya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taat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kami taat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rasul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67.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berkata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Tuhanku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mentaati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pemimpin-pemimpin kami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pembesar-pembesar kami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lalu mereka menyesatkan kami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jalan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68.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Tuhan kami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berilah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dua kali lipat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azab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kutuklah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kutukan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besar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69.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wahai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beriman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janganlah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kalian menjadi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seperti orang-orang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(mereka) menyakiti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Musa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membebaskannya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katakan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adalah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disisi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terhormat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70.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wahai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beriman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bertakwalah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katakanlah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perkataan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benar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71.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 akan memperbaiki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 kalian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amalan kamu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mengampuni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 kalian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dosa-dosa kamu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siapa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mentaati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rasulnya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sungguh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ia mendapat keuntungan/kemenangan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keuntungan/kemenangan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besar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72.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mengemukakan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amanat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atas/kepada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langit(jamak)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bumi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gunung-gunung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mereka enggan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bahwa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memikulnya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mereka merasa takut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padanya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memikulnya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manusia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dia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adalah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amat zalim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amat bodoh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73.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karena akan menyiksa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munafik laki-laki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orang munafik perempuan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orang musyrik laki-laki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orang musyrik perempuan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akan menerima taubat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atas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 beriman laki-laki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 beriman perempuan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adalah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Maha Pengampun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Maha Penyayang </w:t>
      </w:r>
    </w:p>
    <w:p>
      <w:r>
        <w:br w:type="page"/>
      </w:r>
    </w:p>
    <w:p>
      <w:pPr>
        <w:jc w:val="center"/>
      </w:pPr>
      <w:r>
        <w:rPr>
          <w:rFonts w:ascii="Arial" w:hAnsi="Arial"/>
          <w:b/>
          <w:sz w:val="20"/>
        </w:rPr>
        <w:t>juz 22.: سورة سبأ  :. hal 428</w:t>
      </w:r>
    </w:p>
    <w:p>
      <w:pPr>
        <w:jc w:val="center"/>
      </w:pPr>
      <w:r>
        <w:rPr>
          <w:rFonts w:ascii="Arial" w:hAnsi="Arial"/>
          <w:b/>
          <w:sz w:val="28"/>
        </w:rPr>
        <w:t>34. سورة سبأ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segala puji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bagi-Nya-lah/memiliki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langit(jamak)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bumi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bagi-Nya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segala puji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akhirat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Dia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Maha Bijaksana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Maha Mengetahui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 mengetahui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yang masuk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dalam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bumi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yang keluar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padanya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yang turun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langit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yang naik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 dalamnya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Dia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Maha Penyayang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Maha Pengampun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3.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berkata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kafir/ingkar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akan datang pada kami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hari kiamat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katakanlah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demi Tuhanku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pasti ia akan datang kepadamu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Yang mengetahui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yang ghaib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tersembunyi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pada-Nya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seberat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bagian terkecil/atom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langit(jamak)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bumi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yang lebih kecil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demikian itu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yang lebih besar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kecuali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dalam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kitab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yang nyata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4.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karena Dia akan memberi balasan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beriman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mereka mengerjakan/beramal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kebajikan/saleh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itu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ampunan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rizki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yang mulia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5.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orang-orang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(mereka) berusaha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pada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ayat-ayat Kami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melemahkan/menentang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itu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azab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kotor/buruk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sangat pedih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6.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melihat/berpendapat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(mereka) diberi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ilmu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diturunkan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kepadamu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Tuhanmu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ia/itulah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benar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ia memberi petunjuk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kepada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jalan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Maha Perkasa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Maha Terpuji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7.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berkata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kafir/ingkar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apakah/maukah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kami tunjukkan padamu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seorang laki-laki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ia akan menjelaskan kepadamu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apabila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(badanmu) hancur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setiap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sehancur-hancurnya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kalian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sungguh dalam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ciptaan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baru </w:t>
      </w:r>
    </w:p>
    <w:p>
      <w:r>
        <w:br w:type="page"/>
      </w:r>
    </w:p>
    <w:p>
      <w:pPr>
        <w:jc w:val="center"/>
      </w:pPr>
      <w:r>
        <w:rPr>
          <w:rFonts w:ascii="Arial" w:hAnsi="Arial"/>
          <w:b/>
          <w:sz w:val="20"/>
        </w:rPr>
        <w:t>juz 22.: سورة سبأ  :. hal 429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8.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apakah dia mengada-adakan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kebohongan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ataukah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dengannya/padanya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penyakit gila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bahkan/tetapi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beriman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kepada akhirat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dalam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siksaan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kesesatan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jauh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9.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apakah maka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memperhatikan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pada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diantara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hadapan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 belakang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langit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bumi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jika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Kami kehendaki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benamkan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bumi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jatuhkan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atas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potong/gumpalan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langit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pada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demikian itu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benar-benar tanda-tanda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 setiap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hamba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kembali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10.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telah berikan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Daud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Kami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karunia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wahai gunung-gunung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kembalilah/bertaubatlah kepada-Ku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bersamanya (Daud)1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burung-burung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Kami telah melunakkan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untuknya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besi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agar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buatlah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baju besi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besar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dalam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tenunan/anyaman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kerjakanlah/beramallah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kebajikan/saleh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Aku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dengan/tentang 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kerjakan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melihat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untuk Sulaiman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angin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perjalanannya di waktu pagi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sebulan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perjalanan di waktu petangnya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sebulan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Kami alirkan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untuknya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sumber/mata air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leburan/cairan tembaga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dari sebagian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jin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orang/jin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ia bekerja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diantara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hadapannya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izin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Tuhannya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barang siapa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berpaling/menyimpang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diantara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perintah Kami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rasakannya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azab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api yang menyala-nyala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13.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bekerja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untuknya (Sulaiman)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yang dikehendaki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gedung-gedung yang tinggi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patung-patung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pinggan-pinggan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seperti kolam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periuk-periuk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 bergerak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bekerjalah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(hai) keluarga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Daud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bersyukur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sedikit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hamba-hamba-Ku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bersyukur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14.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tatkala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telah menetapkan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atasnya (Sulaiman)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kematian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 ada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menunjukkan kepada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atas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kematiannya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kecuali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binatang merayap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bumi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memakan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tongkatnya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tatkala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 tersungkur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menjadi jelas/nyata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jin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bahwa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sekiranya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adalah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mengetahui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gaib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tetap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dalam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siksa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menghinakan </w:t>
      </w:r>
    </w:p>
    <w:p>
      <w:r>
        <w:br w:type="page"/>
      </w:r>
    </w:p>
    <w:p>
      <w:pPr>
        <w:jc w:val="center"/>
      </w:pPr>
      <w:r>
        <w:rPr>
          <w:rFonts w:ascii="Arial" w:hAnsi="Arial"/>
          <w:b/>
          <w:sz w:val="20"/>
        </w:rPr>
        <w:t>juz 22.: سورة سبأ  :. hal 430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15.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adalah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 kaum Saba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tempat kediaman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tanda-tanda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dua kebun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sebelah kanan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sebelah kiri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makanlah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rizki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Tuhan kalian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bersyukurlah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kepada-Nya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negeri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yang baik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Tuhan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Maha Pengampun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16.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mereka berpaling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Kami kirimkan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atas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banjir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besar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Kami ganti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kedua kebun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dua kebun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keduanya mempunyai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makanan/buah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pahit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cemara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sesuatu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bidara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sedikit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17.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demikianlah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memberi balasan kepada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apa/dengan sebab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kafir/ingkar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apakah/dan tidaklah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memberi balasan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melainkan/kecuali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sangat kafir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18.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Kami jadikan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antara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antara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negeri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limpahkan keberkahan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 dalamnya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beberapa negeri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nampak (berdekatan)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Kami tetapkan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 dalamnya (negeri itu)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perjalanan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berjalanlah kamu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 dalamnya (negeri itu)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pada malam hari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siang hari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aman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19.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mereka berkata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 Tuhan kami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jauhkanlah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antara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perjalanan kami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mereka menganiaya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diri mereka sendiri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Kami jadikan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percakapan/buah mulut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Kami hancurkan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setiap/segala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sehancur-hancurnya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pada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demikian itu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benar-benar tanda-tanda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 setiap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sabar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bersyukur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20.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telah membenarkan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atas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iblis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sangkaannya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lalu mereka mengikutinya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kecuali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segolongan/sebagian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beriman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21.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adalah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baginya (iblis)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kekuasaan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kecuali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untuk Kami ketahui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siapa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beriman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kepada akhirat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daripada orang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daripadanya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dalam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keraguan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Tuhanmu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segala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sesuatu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Penjaga/Pemelihara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22.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katakanlah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serulah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anggap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selain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memiliki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seberat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bagian yang terkecil/atom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langit(jamak)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bumi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tidaklah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dalam keduanya (langit dan bumi)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sekutu (suatu saham)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tidak ada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diantara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pembantu </w:t>
      </w:r>
    </w:p>
    <w:p>
      <w:r>
        <w:br w:type="page"/>
      </w:r>
    </w:p>
    <w:p>
      <w:pPr>
        <w:jc w:val="center"/>
      </w:pPr>
      <w:r>
        <w:rPr>
          <w:rFonts w:ascii="Arial" w:hAnsi="Arial"/>
          <w:b/>
          <w:sz w:val="20"/>
        </w:rPr>
        <w:t>juz 22.: سورة سبأ  :. hal 431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23.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berguna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pertolongan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 sisi-Nya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kecuali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 orang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 izinkan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sehingga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apabila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dihilangkan ketakutan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hati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berkata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apakah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berkata/kata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Tuhan kalian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berkata (menjawab)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kebenaran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Dia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Maha Tinggi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Maha Besar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24.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katakanlah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siapa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memberi rizki kepadamu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langit(jamak)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bumi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katakanlah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sesungguhnya kami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pasti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petunjuk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dalam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kesesatan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yang nyata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25.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katakanlah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akan ditanya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dari/tentang 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dosa kami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kami akan ditanya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dari/tentang 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kerjakan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26.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katakanlah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akan mengumpulkan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diantara kita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Tuhan kita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kemudian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 memberi keputusan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diantara kita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benar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Dia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Maha Pemberi keputusan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Maha Mengetahui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27.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katakanlah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perlihatkanlah kepadaku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hubungkan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dengan-Nya/Dia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sekutu-sekutu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 sekali-kali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bahkan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Maha Perkasa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Maha Bijaksana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28.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mengutus kamu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kecuali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seluruh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untuk manusia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pembawa kabar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pemberi peringatan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tetapi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kebanyakan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manusia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mengetahui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29.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mereka berkata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kapankah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ini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janji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jika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kalian adalah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benar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30.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katakanlah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 kalian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janji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hari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dapat minta diundurkan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daripadanya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sesaat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dapat minta diajukan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31.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berkata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kafir/ingkar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kami beriman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dengan/kepada ini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 Qur'an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yang (Kitab)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antara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dihadapannya/sebelumnya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kalau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melihat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ketika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zalim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berhenti/dihadapkan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 sisi/kepada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Tuhan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mengembalikan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sebagian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kepada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sebagian yang lain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perkataan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berkata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(mereka) lemah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kepada orang-orang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(mereka) menyombongkan diri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kalau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tentu kamu menjadi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beriman </w:t>
      </w:r>
    </w:p>
    <w:p>
      <w:r>
        <w:br w:type="page"/>
      </w:r>
    </w:p>
    <w:p>
      <w:pPr>
        <w:jc w:val="center"/>
      </w:pPr>
      <w:r>
        <w:rPr>
          <w:rFonts w:ascii="Arial" w:hAnsi="Arial"/>
          <w:b/>
          <w:sz w:val="20"/>
        </w:rPr>
        <w:t>juz 22.: سورة سبأ  :. hal 432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32.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berkata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(mereka) menyombongkan diri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kepada orang-orang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(mereka) lemah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apakah kami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kami menghalangi kamu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petunjuk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setelah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ketika/tatkala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ia datang kepadamu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bahkan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kalian adalah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berdosa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33.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berkata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(mereka) lemah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kepada orang-orang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(mereka) menyombongkan diri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bahkan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tipu-daya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 waktu malam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siang hari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ketika/tatkala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menyuruh kami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bahwa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kami kafir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kepada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kami menjadikan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bagi-Nya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sekutu-sekutu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mereka menyatakan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penyesalan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tatkala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melihat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azab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Kami jadikan/pasang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belenggu-belenggu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di/pada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leher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kafir/ingkar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diberi balasan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melainkan/kecuali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adalah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kerjakan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34.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mengutus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pada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suatu negeri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seorang pemberi peringatan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kecuali/melainkan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berkata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hidup mewah di negeri itu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sesungguhnya kami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dengan/tentang 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diutus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dengannya (menyampaikannya)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mengingkari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35.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mereka berkata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lebih banyak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harta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anak-anak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tidaklah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disiksa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36.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katakanlah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sesungguhnya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Tuhanku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 melapangkan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rizki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 siapa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 kehendaki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Dia menyempitkan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akan tetapi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kebanyakan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manusia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mengetahui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37.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hartamu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anak-anakmu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mendekatkan kamu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pada sisi Kami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dekat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kecuali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beriman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mengerjakan/beramal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kebajikan/saleh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mereka itu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pembalasan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lipat ganda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apa/sebab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kerjakan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di/pada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tempat yang tinggi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aman sentosa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38.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orang-orang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(mereka) berusaha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pada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ayat-ayat Kami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melemahkan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itu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 dalam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azab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dihadapkan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39.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katakanlah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sesungguhnya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Tuhanku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 melapangkan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rizki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 siapa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 kehendaki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hamba-hamba-Nya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Dia menyempitkan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belanjakan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sesuatu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Dia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 menggantinya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Dia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sebaik-baik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pemberi rizki </w:t>
      </w:r>
    </w:p>
    <w:p>
      <w:r>
        <w:br w:type="page"/>
      </w:r>
    </w:p>
    <w:p>
      <w:pPr>
        <w:jc w:val="center"/>
      </w:pPr>
      <w:r>
        <w:rPr>
          <w:rFonts w:ascii="Arial" w:hAnsi="Arial"/>
          <w:b/>
          <w:sz w:val="20"/>
        </w:rPr>
        <w:t>juz 22.: سورة سبأ  :. hal 433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40.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pada hari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 mengumpulkan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semua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kemudian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 berfirman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kepada para malaikat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apakah mereka ini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kepada kamu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adalah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menyembah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41.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berkata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Maha Suci Engkau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Engkau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pelindung kami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selain/bukan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bahkan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adalah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menyembah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jin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kebanyakan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pada mereka (jin itu)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beriman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42.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pada hari ini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berkuasa/memiliki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sebagian kamu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 sebagian yang lain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memberi manfaat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memberi bahaya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Kami katakan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(mereka) zalim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rasakanlah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azab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api neraka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kalian adalah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mendustakan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43.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apabila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dibacakan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atas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ayat-ayat Kami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yang terang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berkata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ini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kecuali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seorang laki-laki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ia hendak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untuk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menghalang-halangi kamu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adalah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menyembah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bapak-bapak kamu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mereka berkata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ini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kecuali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kebohongan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diada-adakan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berkata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kafir/ingkar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kepada kebenaran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tatkala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ia datang kepada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tidaklah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ini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kecuali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sihir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yang nyata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44.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berikan kepada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kitab-kitab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membacanya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Kami utus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kepada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sebelum kamu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seorang pemberi peringatan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45.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telah mendustakan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sebelum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sampai (menerima)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sepersepuluh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Kami berikan kepada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lalu mereka mendustakan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rasul-rasul-Ku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bagaimana/alangkah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adalah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kemurkaan-Ku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46.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katakanlah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sesungguhnya hanyalah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aku memberi nasihat kepadamu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satu (perkara)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bahwa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berdiri/menghadap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kepada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berdua-dua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sendiri-sendiri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kemudian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berfikir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tidaklah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kawanmu itu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penyakit gila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tak lain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kecuali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seorang pemberi peringatan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 kalian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diantara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dihadapannya/sebelumnya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azab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keras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47.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katakanlah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aku meminta kepadamu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upah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itu (upah)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 kalian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tak lain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upahku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kecuali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atas/dari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Dia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segala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sesuatu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Maha Menyaksikan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48.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katakanlah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sesungguhnya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Tuhanku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 memasukkan/mewahyukan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kebenaran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Maha Mengetahui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segala yang gaib </w:t>
      </w:r>
    </w:p>
    <w:p>
      <w:r>
        <w:br w:type="page"/>
      </w:r>
    </w:p>
    <w:p>
      <w:pPr>
        <w:jc w:val="center"/>
      </w:pPr>
      <w:r>
        <w:rPr>
          <w:rFonts w:ascii="Arial" w:hAnsi="Arial"/>
          <w:b/>
          <w:sz w:val="20"/>
        </w:rPr>
        <w:t>juz 22.: سورة سبأ  :. hal 434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49.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katakanlah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telah datang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kebenaran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memulai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kebatilan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akan kembali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50.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katakanlah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sesungguhnya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aku sesat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sesungguhnya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untuk kesesatan diriku sendiri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diriku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jika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aku mendapat petunjuk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dengan sebab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mewahyukan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kepadaku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Tuhanku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sesungguhnya Dia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Maha Mendengar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Maha Dekat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51.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jika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melihat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ketika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dikagetkan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dapat melepaskan diri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mereka mengambil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tempat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yang dekat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52.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mereka berkata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beriman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kepada-Nya (Allah)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bagaimana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mencapai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tempat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yang jauh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53.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kafir/ingkar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kepada-Nya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sebelum/dahulu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mereka memasukkan/menduga-duga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yang gaib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tempat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yang jauh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54.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dihalangi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diantara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antara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yang mereka inginkan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sebagaimana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dilakukan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orang-orang yang serupa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sebelum/dahulu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adalah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dalam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keragu-raguan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kebimbangan </w:t>
      </w:r>
    </w:p>
    <w:p>
      <w:pPr>
        <w:jc w:val="center"/>
      </w:pPr>
      <w:r>
        <w:rPr>
          <w:rFonts w:ascii="Arial" w:hAnsi="Arial"/>
          <w:b/>
          <w:sz w:val="28"/>
        </w:rPr>
        <w:t>35. سورة فاطر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segala puji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pencipta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langit(jamak)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bumi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yang menjadikan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malaikat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utusan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mempunyai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sayap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dua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tiga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empat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 menambahkan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dalam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ciptaan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yang Dia kehendaki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atas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segala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sesuatu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Maha Kuasa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yang bukakan/anugerahkan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 manusia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suatu rahmat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tidak ada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yang menahan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 menahan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tidak ada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menyampaikan/melepaskan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sesudah itu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Dia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Maha Perkasa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Maha Bijaksana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3.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wahai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manusia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ingatlah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nikmat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 kalian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adakah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pencipta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selain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memberi rezki kepadamu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langit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bumi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Tuhan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kecuali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bagaimana/mengapa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berpaling </w:t>
      </w:r>
    </w:p>
    <w:p>
      <w:r>
        <w:br w:type="page"/>
      </w:r>
    </w:p>
    <w:p>
      <w:pPr>
        <w:jc w:val="center"/>
      </w:pPr>
      <w:r>
        <w:rPr>
          <w:rFonts w:ascii="Arial" w:hAnsi="Arial"/>
          <w:b/>
          <w:sz w:val="20"/>
        </w:rPr>
        <w:t>juz 22.: سورة فاطر  :. hal 435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4.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jika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mendustakan kamu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telah didustakan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rasul-rasul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sebelum kamu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kepada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dikembalikan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segala urusan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5.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wahai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manusia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janji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benar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janganlah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sekali-kali kamu tertipu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kehidupan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dunia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tidak/janganlah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sekali-kali menipu/memperdayakan kamu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dengan/tentang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seorang penipu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6.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syaitan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 kalian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musuh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jadikanlah 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musuh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hanyalah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mengajak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golongannya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supaya mereka menjadi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penghuni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neraka yang menyala-nyala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7.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kafir/ingkar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azab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sangat/keras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orang-orang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beriman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mengerjakan/beramal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kebajikan/saleh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ampunan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pahala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besar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8.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apakah orang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dijadikan memandang baik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seburuk-buruk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pekerjaannya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lalu dia melihat/menganggapnya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baik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sesungguhnya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menyelesaikan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 kehendaki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Dia memberi petunjuk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 kehendaki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tidak/janganlah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menghilangkan/membinasakan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dirimu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atas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kesedihan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Maha Mengetahui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dengan/tentang 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perbuat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9.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mengirimkan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angin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lalu ia menggerakkan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awan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Kami menggiringnya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kepada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negeri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yang mati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lalu Kami menghidupkan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bumi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sesudah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matinya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seperti demikian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kebangkitan itu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10.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barang siapa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adalah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menghendaki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kemuliaan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bagi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kemuliaan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semuanya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kepada-Nya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naik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perkataan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yang baik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amalan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kebajikan/saleh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naik kepada-Nya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orang-orang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(mereka) membuat tipu-daya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kejahatan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azab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sangat/keras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tipu-daya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itu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akan hancur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menciptakan kalian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tanah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kemudian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air mani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kemudian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 menjadikan kamu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berpasangan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mengandung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seorang perempuan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melahirkan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kecuali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pengetahuan-Nya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dipanjangkan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berumur panjang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dikurangi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umurnya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melainkan/kecuali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dalam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Kitab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sesungguhnya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yang demikian itu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mudah </w:t>
      </w:r>
    </w:p>
    <w:p>
      <w:r>
        <w:br w:type="page"/>
      </w:r>
    </w:p>
    <w:p>
      <w:pPr>
        <w:jc w:val="center"/>
      </w:pPr>
      <w:r>
        <w:rPr>
          <w:rFonts w:ascii="Arial" w:hAnsi="Arial"/>
          <w:b/>
          <w:sz w:val="20"/>
        </w:rPr>
        <w:t>juz 22.: سورة فاطر  :. hal 436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sama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dua laut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ini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tawar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segar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lezat/sedap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diminumnya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ini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asin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sangat asin/pahit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masing-masing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memakan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daging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lembut/yang baru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kamu mengeluarkan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perhiasan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memakainya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kamu melihat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perahu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 dalamnya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membelah laut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supaya kamu mencari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karunia-Nya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supaya kamu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kalian bersyukur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13.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 memasukkan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malam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dalam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siang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Dia memasukkan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siang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dalam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malam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Dia menundukkan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matahari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bulan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masing-masing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berjalan/beredar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menurut waktu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ditentukan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demikian itu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Tuhan kalian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bagi-Nya/kepunyaan-Nya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kerajaan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orang-orang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seru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selain Dia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memiliki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kulit tipis/kulit ari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14.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jika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menyeru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mendengar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seruanmu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kalau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mendengar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dapat memperkenankan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 kalian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pada hari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kiamat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mengingkari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kemusyrikan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yang menjelaskan kepadamu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seperti/sebagaimana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Yang Maha Mengetahui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15.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wahai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manusia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berkeperluan/berkehendak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kepada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Maha Kaya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Maha Terpuji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16.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jika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 menghendaki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 melenyapkan kamu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Dia mendatangkan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makhluk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baru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17.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tidaklah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yang demikian itu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atas/bagi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payah/sulit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18.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memikul beban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 yang memikul beban (berdosa)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beban (dosa)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 lain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jika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memanggil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 yang berat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untuk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memikulnya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dipikul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padanya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sesuatu/sedikitpun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walaupun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ia adalah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memiliki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kerabat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hanyalah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beri peringatan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(mereka) takut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Tuhan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yang gaib/tidak kelihatan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mereka mendirikan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sholat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barang siapa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mensucikan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sesungguhnya hanyalah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ia mensucikan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untuk diri sendiri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kepada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tempat kembali </w:t>
      </w:r>
    </w:p>
    <w:p>
      <w:r>
        <w:br w:type="page"/>
      </w:r>
    </w:p>
    <w:p>
      <w:pPr>
        <w:jc w:val="center"/>
      </w:pPr>
      <w:r>
        <w:rPr>
          <w:rFonts w:ascii="Arial" w:hAnsi="Arial"/>
          <w:b/>
          <w:sz w:val="20"/>
        </w:rPr>
        <w:t>juz 22.: سورة فاطر  :. hal 437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19.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sama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 yang buta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orang yang melihat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20.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yang gelap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yang terang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21.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yang teduh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yang panas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22.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sama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hidup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mati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sesungguhnya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menjadikan mendengar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orang/siapa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 kehendaki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tidaklah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menjadikan mendengar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orang/siapa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dalam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kubur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23.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 lain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kecuali/hanyalah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seorang pemberi peringatan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24.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sesunguhnya Kami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mengutus kamu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hak/kebenaran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pembawa berita gembira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pemberi peringatan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tidak ada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umat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kecuali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telah lewat (ada)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 dalamnya/padanya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seorang pemberi peringatan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25.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jika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mendustakan kamu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telah mendustakan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sebelum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datang kepada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Rasul-Rasul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penjelasan-penjelasan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dengan zubur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dengan kitab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bercahaya/terang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26.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kemudian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Aku ambil/azab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kafir/ingkar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bagaimana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adalah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kemurkaan-Ku/hukuman-Ku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27.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tidakkah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melihat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bahwasannya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menurunkan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langit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air (hujan)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lalu Kami keluarkan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buah-buahan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bermacam-macam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warnanya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gunung-gunung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garis-garis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putih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merah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bermacam-macam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warnanya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pekat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hitam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28.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diantara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manusia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binatang melata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binatang ternak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bermacam-macam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warnanya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demikian itu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sesunguhnya hanyalah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takut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dari/diantara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hamba-hamba-Nya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para 'ulama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sesungguhnya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Maha Perkasa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Maha Pengampun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29.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(mereka) membaca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kitab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mereka mendirikan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sholat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mereka menafkahkan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sebagian 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telah Kami beri rezeki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sembunyi-sembunyi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terang-terangan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mengharapkan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perdagangan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 akan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merugi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30.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karena Dia akan mencukupkan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pahala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Dia akan menambah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karunia-Nya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sesungguhnya Dia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Maha Pengampun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Maha Mensyukuri </w:t>
      </w:r>
    </w:p>
    <w:p>
      <w:r>
        <w:br w:type="page"/>
      </w:r>
    </w:p>
    <w:p>
      <w:pPr>
        <w:jc w:val="center"/>
      </w:pPr>
      <w:r>
        <w:rPr>
          <w:rFonts w:ascii="Arial" w:hAnsi="Arial"/>
          <w:b/>
          <w:sz w:val="20"/>
        </w:rPr>
        <w:t>juz 22.: سورة فاطر  :. hal 438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31.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apa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wahyukan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kepadamu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Kitab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adalah benar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membenarkan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terhadap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antara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yang dihadapannya/sebelumnya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sesungguhnya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kepada hamba-hamba-Nya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benar-benar Maha Mengetahui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Maha Melihat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32.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kemudian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wariskan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Kitab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Kami pilih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hamba-hamba Kami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diantara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zalim/aniaya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pada dirinya sendiri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diantara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pertengahan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diantara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mendahului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berbuat kebaikan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izin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demikian itu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dia/adalah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karunia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yang besar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33.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sorga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'Adn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masuk ke dalamnya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diberi perhiasan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 dalamnya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gelang-gelang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emas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mutiara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pakaian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 dalamnya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sutera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34.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mereka berkata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segala puji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telah menghilangkan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kami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duka-cita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sesungguhnya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Tuhan kami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benar-benar Maha Pengampun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Maha Mensyukuri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35.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menempatkan kami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rumah/tempat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yang kekal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karunia-Nya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tersentuh/merasa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 dalamnya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penat/lelah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tersentuh/merasa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 dalamnya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letih/lesu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36.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orang-orang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kafir/ingkar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api/neraka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Jahannam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diputuskan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lalu mereka mati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diringankan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azabnya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demikianlah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memberi balasan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setiap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 yang sangat kafir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37.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berteriak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 dalamnya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 Tuhan kami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keluarkanlah kami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akan mengerjakan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kebajikan/amal saleh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bukan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adalah kami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kami kerjakan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ataukah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Kami beri umur panjang padamu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untuk mengingat/berfikir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 dalamnya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orang/siapa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mengingat/berfikir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datang kepadamu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seorang pemberi peringatan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rasakanlah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tidaklah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 orang-orang zalim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seorang penolong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38.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mengetahui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kegaiban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langit(jamak)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bumi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Dia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Maha Mengetahui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yang ada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dalam dada/hati </w:t>
      </w:r>
    </w:p>
    <w:p>
      <w:r>
        <w:br w:type="page"/>
      </w:r>
    </w:p>
    <w:p>
      <w:pPr>
        <w:jc w:val="center"/>
      </w:pPr>
      <w:r>
        <w:rPr>
          <w:rFonts w:ascii="Arial" w:hAnsi="Arial"/>
          <w:b/>
          <w:sz w:val="20"/>
        </w:rPr>
        <w:t>juz 22.: سورة فاطر  :. hal 439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39.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menjadikan kamu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khalifah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pada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bumi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barangsiapa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kafir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atasnya/menimpa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kekafirannya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menambah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kafir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kekafiran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disisi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Tuhan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kecuali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kemurkaan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menambah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kafir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kekafiran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kecuali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kerugian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40.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katakanlah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apakah kamu memperhatikan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sekutu-sekutumu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seru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selain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perlihatkanlah kepadaku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apa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ciptakan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bumi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sekutu/saham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di/pada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langit(jamak)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berikan kepada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kitab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lalu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atas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keterangan-keterangan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padanya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bahkan/tetapi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menjanjikan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zalim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sebagian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sebagian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kecuali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tipuan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41.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(Dia) menahan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langit(jamak)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bumi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bahwa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 lenyap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jika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keduanya lenyap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jika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menahan keduanya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seseorang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sesudah-Nya/selain Dia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sesungguhnya Dia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adalah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Maha Penyantun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Maha Pengampun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42.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mereka bersumpah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sungguh-sungguh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sumpah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bahwa jika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datang kepada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pemberi peringatan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niscaya mereka adalah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lebih mendapat petunjuk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salah satu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ummat-ummat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tatkala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datang kepada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pemberi peringatan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menambah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kecuali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lari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43.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karena kesombongan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pada/di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bumi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rencana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jelek/jahat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menimpa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rencana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jelek/jahat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kecuali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kepada ahlinya/yang empunya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tidakkah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menanti-nanti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kecuali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sunnah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terdahulu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tidaklah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dapati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 sunnah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berubah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tidaklah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dapati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 sunnah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menyimpang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44.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ataukah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berjalan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pada/di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bumi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lalu mereka memperhatikan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bagaimana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adalah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akibat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sebelum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adalah orang-orang itu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sangat/lebih besar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daripada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kekuatan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adalah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untuk melemahkan-Nya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sesuatu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pada/di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langit(jamak)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bumi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Dia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adalah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Maha Mengetahui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Maha Kuasa </w:t>
      </w:r>
    </w:p>
    <w:p>
      <w:r>
        <w:br w:type="page"/>
      </w:r>
    </w:p>
    <w:p>
      <w:pPr>
        <w:jc w:val="center"/>
      </w:pPr>
      <w:r>
        <w:rPr>
          <w:rFonts w:ascii="Arial" w:hAnsi="Arial"/>
          <w:b/>
          <w:sz w:val="20"/>
        </w:rPr>
        <w:t>juz 22.: سورة فاطر  :. hal 440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45.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jika sekiranya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mengambil/menyiksa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manusia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apa/sebab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perbuatan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 meninggalkan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atas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permukaannya/bumi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makhluk/binatang melata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akan tetapi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 menangguhkan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sampai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waktu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tertentu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apabila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datang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ajal/waktu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sesungguh-Nya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adalah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hamba-hamba-Nya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Maha Melihat </w:t>
      </w:r>
    </w:p>
    <w:p>
      <w:pPr>
        <w:jc w:val="center"/>
      </w:pPr>
      <w:r>
        <w:rPr>
          <w:rFonts w:ascii="Arial" w:hAnsi="Arial"/>
          <w:b/>
          <w:sz w:val="28"/>
        </w:rPr>
        <w:t>36. سورة يس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Yâ­Sîn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demi Al Qur'an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penuh hikmat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3.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kamu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sungguh dari (salah seorang)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para rasul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4.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atas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jalan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yang lurus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5.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diturunkan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Maha Perkasa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Maha Penyayang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6.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agar kamu memberi peringatan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kaum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belum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diberi peringatan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bapak-bapak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lalai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7.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pasti berlaku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perkataan/keputusan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kebanyakan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beriman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8.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Kami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telah menjadikan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pada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leher-leher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belenggu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lalu 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sampai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dagu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tertengadah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9.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Kami jadikan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antara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hadapan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tutup/dinding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belakang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tutup/dinding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lalu Kami tutup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tidak dapat melihat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10.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sama saja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apakah kamu beri peringatan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beri peringatan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akan beriman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hanyalah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memberi peringatan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mengikuti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peringatan/pengajaran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dia takut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Maha Pengasih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yang ghaib/tidak kelihatan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berilah dia kabar gembira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ampunan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pahala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yang mulia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Kami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Kami menghidupkan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 mati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Kami tulis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yang mereka kerjakan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bekas-bekas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segala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sesuatu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Kami hitung/kumpulkan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dalam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Kitab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yang nyata </w:t>
      </w:r>
    </w:p>
    <w:p>
      <w:r>
        <w:br w:type="page"/>
      </w:r>
    </w:p>
    <w:p>
      <w:pPr>
        <w:jc w:val="center"/>
      </w:pPr>
      <w:r>
        <w:rPr>
          <w:rFonts w:ascii="Arial" w:hAnsi="Arial"/>
          <w:b/>
          <w:sz w:val="20"/>
        </w:rPr>
        <w:t>juz 22.: سورة يس  :. hal 441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13.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buatlah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perumpamaan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penghuni/penduduk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suatu negeri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ketika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datang kepada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utusan-utusan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14.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ketika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mengutus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kepada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dua orang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lalu mereka mendustakan keduanya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Kami kuatkan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yang ketiga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lalu mereka berkata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seesungguhnya kami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kepadamu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diutus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15.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berkata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tidaklah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kecuali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manusia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seperti kami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menurunkan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Yang Maha Pengasih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sesuatu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tidaklah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kecuali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berdusta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16.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berkata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Tuhan kami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 mengetahui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sesungguhnya kami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kepada kamu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benar-benar orang yang diutus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17.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tidak ada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 kami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kecuali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penyampaian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yang nyata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18.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berkata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sesungguhnya kami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kami sial/celaka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dengan/untuk kalian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sungguh jika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berhenti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niscaya kami lempari batu kamu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sungguh akan menimpa kamu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kami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siksaan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pedih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19.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berkata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kesialan/kecelakaan kamu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bersamamu/karena kamu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apakah jika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diberi peringatan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bahkan/tetapi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kaum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melampaui batas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20.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datanglah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ujung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kota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seorang laki-laki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terburu-buru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ia berkata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wahai kaumku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ikutilah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utusan-utusan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21.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ikutilah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ia minta kepadamu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upah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mendapat petunjuk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22.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mengapa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bagiku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aku menyembah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(Tuhan)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telah menciptakan aku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kepada-Nya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kalian dikembalikan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23.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apakah aku akan mengambil/menyembah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selain Dia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tuhan-tuhan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jika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menghendaki terhadapku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Maha Pengasih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kemudaratan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memberi manfaat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dariku/bagiku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syafaat/pertolongan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sedikitpun/sesuatu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melepaskan/menyelamatkan aku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24.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aku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jika demikian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sungguh/pasti dalam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kesesatan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yang nyata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25.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aku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aku telah beriman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dengan/kepada Tuhanmu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dengarkanlah aku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26.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dikatakan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masuklah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sorga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ia berkata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seandainya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kaumku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mengetahui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27.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apa/sebab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memberi ampun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padaku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Tuhanku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Dia menjadikan aku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dari/termasuk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dimuliakan </w:t>
      </w:r>
    </w:p>
    <w:p>
      <w:r>
        <w:br w:type="page"/>
      </w:r>
    </w:p>
    <w:p>
      <w:pPr>
        <w:jc w:val="center"/>
      </w:pPr>
      <w:r>
        <w:rPr>
          <w:rFonts w:ascii="Arial" w:hAnsi="Arial"/>
          <w:b/>
          <w:sz w:val="20"/>
        </w:rPr>
        <w:t>juz 22.: سورة يس  :. hal 442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28.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tidak menurunkan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atas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kaumnya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sesudahnya/dia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tentara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langit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layak Kami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yang menurunkan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29.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ada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kecuali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suara keras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satu kali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tiba-tiba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padam/mati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30.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alangkah besarnya penyesalan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hamba-hamba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datang kepada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seorang Rasul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kecuali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adalah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dengannya/padanya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memperolok-olok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31.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apakah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memperhatikan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berapa banyak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telah binasakan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sebelum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kurun/ummat-ummat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bahwasannya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kepada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akan menyembah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32.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tidak lain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setiap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melainkan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kesemuanya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disisi Kami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dihadirkan/dihadapkan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33.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suatu tanda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bumi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yang mati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Kami keluarkan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daripadanya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daripadanya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biji-bijian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daripadanya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makan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34.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Kami jadikan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 dalamnya/padanya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kebun-kebun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korma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anggur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Kami pancarkan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 dalamnya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mata air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35.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supaya mereka makan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buahnya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yang diusahakannya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tangan-tangan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mengapa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bersyukur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36.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Maha Suci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telah menciptakan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pasangan-pasangan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semuanya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ditumbuhkan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bumi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diri mereka sendiri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dari 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ketahui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37.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suatu tanda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malam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tanggalkan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daripadanya/malam itu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siang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tiba-tiba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kegelapan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38.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matahari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berjalan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 tempat ketetapan/peredaran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demikian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ketetapan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Maha Perkasa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Maha Mengetahui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39.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bulan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telah Kami tetapkannya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tempat-tempat(nya)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sehingga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ia kembali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seperti tandan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yang tua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40.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matahari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patut/mungkin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bahwa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mendapatkan/mengejar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bulan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and not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malam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mendahului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siang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masing-masing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dalam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garis edar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beredar </w:t>
      </w:r>
    </w:p>
    <w:p>
      <w:r>
        <w:br w:type="page"/>
      </w:r>
    </w:p>
    <w:p>
      <w:pPr>
        <w:jc w:val="center"/>
      </w:pPr>
      <w:r>
        <w:rPr>
          <w:rFonts w:ascii="Arial" w:hAnsi="Arial"/>
          <w:b/>
          <w:sz w:val="20"/>
        </w:rPr>
        <w:t>juz 23.: سورة يس  :. hal 443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41.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dan suatu tanda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bahwasannya Kami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bawa/angkut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keturunan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dalam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perahu/bahtera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penuh muatan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42.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Kami ciptakan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untuk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seperti/serupa itu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kendarai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43.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jika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menghendaki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Kami tenggelamkan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pertolongan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dilepaskan/diselamatkan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44.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kecuali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rahmat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Kami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kesenangan hidup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sampai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suatu waktu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45.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apabila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dikatakan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kepada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takutlah kamu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yang diantara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tanganmu/hadapanmu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 belakangmu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agar kalian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diberi rahmat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46.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datang kepada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suatu tanda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tanda-tanda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Tuhan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kecuali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adalah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daripadanya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berpaling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47.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apabila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dikatakan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kepada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nafkahkan/belanjakan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sebagian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memberi rezeki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berkata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kafir/ingkar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kepada orang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beriman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apakah kami memberi makan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jika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menghendaki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 memberinya makan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kecuali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dalam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kesesatan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nyata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48.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mereka berkata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bilakah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ini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janji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jika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kalian adalah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benar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49.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menunggu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kecuali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teriakan/suara keras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satu kali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menimpa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dan/ketika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bertengkar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50.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kuasa (membuat)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satu wasiat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kecuali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keluarga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kembali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51.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ditiuplah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dalam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sangkakala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tiba-tiba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kubur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kepada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Tuhan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datang/menuju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52.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berkata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betapa celakanya kami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siapakah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membangkitkan kami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tempat tidur kami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ini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dijanjikan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Maha Pengasih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benar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para Rasul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53.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ada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kecuali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teriakan/suara keras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satu kali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tiba-tiba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semuanya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 sisi/di hadapan Kami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dihadapkan/dikumpulkan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54.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pada hari itu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dianiaya/dirugikan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seseorang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sesuatu/sedikitpun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diberi balasan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kecuali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kalian adalah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kerjakan </w:t>
      </w:r>
    </w:p>
    <w:p>
      <w:r>
        <w:br w:type="page"/>
      </w:r>
    </w:p>
    <w:p>
      <w:pPr>
        <w:jc w:val="center"/>
      </w:pPr>
      <w:r>
        <w:rPr>
          <w:rFonts w:ascii="Arial" w:hAnsi="Arial"/>
          <w:b/>
          <w:sz w:val="20"/>
        </w:rPr>
        <w:t>juz 23.: سورة يس  :. hal 444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55.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penghuni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sorga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pada hari itu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dalam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kesibukan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bersenang-senang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56.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isteri-isteri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dalam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tempat yang teduh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 atas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tempat duduk/pelamin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bersandar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57.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 mereka/memperoleh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 dalamnya (sorga)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buah-buahan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bagi mereka/memperoleh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yang mereka minta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58.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penghormatan/sejahtera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perkataan/kata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Tuhan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Maha Penyayang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59.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berpisahlah kamu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hari ini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hai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berdosa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60.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Aku peringatkan/memerintahkan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kepadamu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Wahai keturunan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Adam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bahwa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menyembah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syaitan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sesungguhnya 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 kalian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musuh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nyata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61.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hendaklah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menyembah-Ku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ini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jalan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lurus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62.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ia telah menyesatkan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diantara kamu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sejumlah/sebagian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banyak/besar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apakah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kalian menjadi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kalian menggunakan akal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63.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ini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Jahannam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adalah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kalian adalah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diancam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64.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masuklah ke dalamnya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hari ini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karena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kalian adalah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kalian kafir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65.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pada hari ini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kunci/tutup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atas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mulut-mulut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berkata kepada Kami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tangan-tangan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memberi kesaksian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kaki-kaki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dengan/terhadap 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adalah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usahakan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66.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jika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menghendaki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tentu Kami hapuskan/gelapkan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penglihatan mata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lalu mereka berlomba-lomba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jalan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bagaimana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melihat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67.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jika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menghendaki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tentu Kami rubah rupa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tempat mereka berada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sanggup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maju/berjalan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kembali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68.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barangsiapa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panjangkan umurnya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Kami kembalikan dia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dalam/kepada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kejadian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apakah maka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menggunakan akal/berpikir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69.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mengajarkannya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syair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layak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kecuali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peringatan/pelajaran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bacaan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nyata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70.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supaya dia memberi peringatan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adalah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hidup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pasti berlaku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perkataan/azab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atas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kafir </w:t>
      </w:r>
    </w:p>
    <w:p>
      <w:r>
        <w:br w:type="page"/>
      </w:r>
    </w:p>
    <w:p>
      <w:pPr>
        <w:jc w:val="center"/>
      </w:pPr>
      <w:r>
        <w:rPr>
          <w:rFonts w:ascii="Arial" w:hAnsi="Arial"/>
          <w:b/>
          <w:sz w:val="20"/>
        </w:rPr>
        <w:t>juz 23.: سورة يس  :. hal 445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71.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ataukah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melihat/memperlihatkan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bahwasannya Kami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telah menciptakan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untuk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sebagian 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mengerjakan/menciptakan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tangan/kekuasaan Kami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binatang ternak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lalu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padanya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memiliki/menguasai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72.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Kami tundukkannya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untuk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sebagiannya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tunggangan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sebagiannya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makan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73.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bagi mereka (memperoleh)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padanya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kemanfaatan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minuman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apakah maka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bersyukur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74.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mereka mengambil/menyembah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selain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tuhan-tuhan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agar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ditolong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75.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tidak kuasa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menolong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sedang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untuk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bala tentara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dihadapkan/disiapkan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76.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janganlah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menyedihkan kamu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perkataan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sesungguhnya Kami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Kami mengetahui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yang mereka rahasiakan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apa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nyatakan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77.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ataukah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memperhatikan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manusia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bahwasannya Kami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Kami menciptakannya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air mani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tiba-tiba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musuh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nyata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78.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dia membuat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 Kami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perumpamaan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dia lupa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kejadiannya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 berkata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siapa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menghidupkan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tulang-tulang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padahal 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sudah hancur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79.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katakanlah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menghidupkannya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menumbuhkan/menjadikannya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pertama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kali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Dia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dengan/tentang segala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makhluk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Maha Mengetahui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80.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menjadikan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 kalian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pohon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hijau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tiba-tiba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padanya (kayu itu)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menyalakan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81.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ataukah bukan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menciptakan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langit(jamak)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bumi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berkuasa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atas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bahwa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menciptakan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serupa mereka itu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ya/benar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Dia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Maha Pencipta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Maha Mengetahui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82.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hanyalah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urusan-Nya/perintah-Nya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apabila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 menghendaki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sesuatu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bahwa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 berkata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kepadanya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jadi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jadilah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83.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Maha Suci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 tangan-Nya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kekuasaan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segala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sesuatu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kepadaNya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kalian dikembalikan </w:t>
      </w:r>
    </w:p>
    <w:p>
      <w:r>
        <w:br w:type="page"/>
      </w:r>
    </w:p>
    <w:p>
      <w:pPr>
        <w:jc w:val="center"/>
      </w:pPr>
      <w:r>
        <w:rPr>
          <w:rFonts w:ascii="Arial" w:hAnsi="Arial"/>
          <w:b/>
          <w:sz w:val="20"/>
        </w:rPr>
        <w:t>juz 23.: سورة الصافات  :. hal 446</w:t>
      </w:r>
    </w:p>
    <w:p>
      <w:pPr>
        <w:jc w:val="center"/>
      </w:pPr>
      <w:r>
        <w:rPr>
          <w:rFonts w:ascii="Arial" w:hAnsi="Arial"/>
          <w:b/>
          <w:sz w:val="28"/>
        </w:rPr>
        <w:t>37. سورة الصافات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demi yang berbaris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barisan teratur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maka/dan yang melarang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sebenar-benar larangan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3.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maka/dan yang membacakan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peringatan/pengajaran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4.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Tuhanmu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benar-benar satu/esa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5.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Tuhan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langit(jamak)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bumi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diantara keduanya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Tuhan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tempat-tempat terbit matahari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6.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Kami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telah menghiasi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langit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dunia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hiasan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bintang-bintang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7.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penjagaan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setiap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syaitan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durhaka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8.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dapat mendengarkan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kepada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pembesar-pembesar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tertinggi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mereka dilempari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segala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penjuru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9.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terusir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bagi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siksaan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tetap/kekal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10.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kecuali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siapa (syaitan)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menyambar/mencuri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sambaran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mengikutinya/ia dikejar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nyala api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cemerlang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tanyakanlah kepada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apakah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sangat/lebih (kukuh)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ciptaan/kejadian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siapa (makhluk)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telah Kami ciptakan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sesungguhnya Kami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Kami menciptakan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tanah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tanah liat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bahkan/tetapi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menjadi heran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dan/sedang mereka memperolok-olok/mengejek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13.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apabila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diberi peringatan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mau ingat/memperhatikan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14.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apabila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melihat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tanda-tanda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memperolok-olok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15.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mereka berkata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ini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kecuali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sihir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nyata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16.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apakah bila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telah mati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kami adalah/menjadi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debu/tanah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tulang-belulang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apakah sesungguhnya kami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benar-benar akan dibangkitkan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17.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atau bapak-bapak kami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yang terdahulu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18.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katakanlah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kalian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terhina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19.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sesungguhnya hanyalah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ia/kebangkitan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hentakan/teriakan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satu/sekali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tiba-tiba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melihat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20.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mereka berkata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betapa celakanya kami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ini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hari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pembalasan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21.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ini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hari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pemisah/keputusan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kalian adalah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mendustakan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22.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kumpulkanlah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(mereka) zalim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isteri-isteri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adalah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sembah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23.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selain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tunjukkan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kepada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jalan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jahim/naraka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24.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berhentikanlah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sesungguhnya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ditanya </w:t>
      </w:r>
    </w:p>
    <w:p>
      <w:r>
        <w:br w:type="page"/>
      </w:r>
    </w:p>
    <w:p>
      <w:pPr>
        <w:jc w:val="center"/>
      </w:pPr>
      <w:r>
        <w:rPr>
          <w:rFonts w:ascii="Arial" w:hAnsi="Arial"/>
          <w:b/>
          <w:sz w:val="20"/>
        </w:rPr>
        <w:t>juz 23.: سورة الصافات  :. hal 447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25.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mengapa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 kalian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tolong-menolong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26.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bahkan/tetapi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pada hari itu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menyerahkan diri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27.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menghadap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sebagian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atas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sebagian yang lain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bertanya-tanya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28.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berkata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sesungguhnya kalian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kalian adalah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datang kepada kami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kanan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29.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berkata/menjawab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bahkan/sebenarnya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kalian menjadi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beriman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30.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ada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 kami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 kalian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kekuasaan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bahkan/tetapi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kalian adalah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kaum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durhaka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31.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pastilah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 kita/kami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perkataan/putusan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Tuhan kami/kita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kami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sungguh akan merasakan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32.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kami telah menyesatkan kamu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sesungguhnya kami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adalah kami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tersesat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33.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sesungguhnya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pada hari itu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dalam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azab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bersekutu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34.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kami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demikianlah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Kami berbuat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terhadap orang-orang yang berdosa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35.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adalah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apabila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dikatakan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kepada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tidak ada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Tuhan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kecuali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menyombongkan diri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36.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mereka berkata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apakah sesungguhnya kami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sungguh akan meninggikan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tuhan-tuhan kami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karena seorang penyair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 gila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37.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bahkan/tetapi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 telah datang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kebenaran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dia membenarkan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para Rasul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38.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kalian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pasti akan merasakan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azab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pedih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39.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diberi balasan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kecuali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kalian adalah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kerjakan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40.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kecuali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hamba-hamba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ikhlas/dibersihkan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41.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itu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 mereka (memperoleh)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rezeki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tertentu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42.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buah-buahan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dimuliakan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43.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dalam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sorga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penuh nikmat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44.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atas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dipan/singgasana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berhadap-hadapan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45.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dikelilingkan/diedarkan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atas/kepada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piala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mata air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46.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putih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sedap rasanya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 orang-orang yang meminum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47.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 dalamnya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kerusakan/memabukkan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daripadanya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dihalangi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48.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di sisi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tidak liar pandangan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ujung/mata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mata/jelita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49.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seakan-akan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telor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terpelihara/tersimpan baik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50.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menghadap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sebagian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atas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sebagian yang lain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bertanya-tanya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51.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berkata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seorang yang berkata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diantara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sesungguhnya aku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adalah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bagiku (mempunyai)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teman </w:t>
      </w:r>
    </w:p>
    <w:p>
      <w:r>
        <w:br w:type="page"/>
      </w:r>
    </w:p>
    <w:p>
      <w:pPr>
        <w:jc w:val="center"/>
      </w:pPr>
      <w:r>
        <w:rPr>
          <w:rFonts w:ascii="Arial" w:hAnsi="Arial"/>
          <w:b/>
          <w:sz w:val="20"/>
        </w:rPr>
        <w:t>juz 23.: سورة الصافات  :. hal 448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52.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(teman itu) berkata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apakah sesungguhnya kamu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sungguh dari/termasuk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membenarkan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53.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apakah bila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kita telah mati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adalah kita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debu/tanah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tulang belulang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apakah sesungguhnya kita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sungguh diberi pembalasan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54.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ia berkata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apakah/maukah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melihat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55.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ia melihat/menjenguk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lalu ia melihatnya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di/pada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tengah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neraka yang menyala-nyala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56.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ia berkata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demi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jika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hampir-hampir kamu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sungguh kamu mencelakakan aku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57.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jika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nikmat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Tuhanku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pastilah aku adalah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dari/termasuk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dihadapkan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58.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apakah maka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kami/kita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mati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59.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kecuali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kematian kita/kami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pertama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kami/kita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orang yang disiksa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60.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ini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benar-benar 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keuntungan/kemenangan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besar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61.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untuk seperti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ini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hendaklah berusaha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bekerja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62.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apakah yang demikian itu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lebih baik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hidangan/tempat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ataukah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pohon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zaqqum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63.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Kami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menjadikannya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fitnah/cobaan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 orang-orang yang zalim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64.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pohon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keluar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asal/dasar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neraka yang menyala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65.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dahannya/buahnya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seakan-akan seperti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kepala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syaitan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66.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sesungguhnya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benar-benar mereka memakan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padanya (buah pohon)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mereka memenuhi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padanya (buah pohon)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perut-perut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67.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kemudian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sesungguhnya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pasti dipakaikan/dicampurkan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air yang sangat panas/mendidih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68.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kemudian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sesungguhnya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kembali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benar-benar kepada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neraka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69.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mendapati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bapak-bapak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sesat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70.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jejak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sangat bersegera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71.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telah sesat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sebelum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kebanyakan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dahulu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72.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telah mengutus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kepada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pemberi peringatan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73.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perhatikan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bagaimana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adalah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akibat/kesudahan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diberi peringatan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74.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kecuali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hamba-hamba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ikhlas/suci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75.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telah menyeru Kami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Nuh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sebaik-baik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yang memperkenankan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76.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Kami telah menyelamatkannya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keluarganya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bencana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besar </w:t>
      </w:r>
    </w:p>
    <w:p>
      <w:r>
        <w:br w:type="page"/>
      </w:r>
    </w:p>
    <w:p>
      <w:pPr>
        <w:jc w:val="center"/>
      </w:pPr>
      <w:r>
        <w:rPr>
          <w:rFonts w:ascii="Arial" w:hAnsi="Arial"/>
          <w:b/>
          <w:sz w:val="20"/>
        </w:rPr>
        <w:t>juz 23.: سورة الصافات  :. hal 449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77.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Kami jadikan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keturunannya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tetap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78.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Kami tinggikan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pada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kemudian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79.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kesejahteraan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Nuh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seluruh alam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80.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Kami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seperti demikian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Kami memberi balasan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berbuat baik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81.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dia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dari/termasuk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hamba-hamba Kami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beriman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82.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kemudian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tenggelamkan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yang lain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83.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dari/termasuk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golongannya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benar-benar Ibrahim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84.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ketika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 datang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Tuhannya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hati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selamat/suci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85.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ketika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 berkata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kepada bapaknya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kaumnya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apakah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sembah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86.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apakah kebohongan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tuhan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selain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menghendaki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87.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apakah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anggapanmu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dengan/terhadap Tuhan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semesta alam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88.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dia memandang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pandangan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pada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bintang-bintang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89.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lalu di berkata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sesungguhnya aku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sakit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90.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mereka berpaling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daripadanya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membelakang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91.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dia pergi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kepada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berhala-berhala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lalu dia berkata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apakah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makan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92.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kenapa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 kalian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mengucap/menjawab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93.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dia pergi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kepada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pukulan/memukul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tangan kanan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94.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maka/kemudian mereka menghadap/datang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kepadanya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bergegas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95.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(Ibrahim) berkata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apakah kamu menyembah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 (patung)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pahat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96.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dan/padahal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menciptakan kalian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perbuat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97.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berkata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bangunkanlah/dirikanlah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untuknya (Ibrahim)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suatu bangunan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lalu lemparkan dia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pada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api yang menyala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98.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mereka menghendaki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dengannya/kepadanya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tipu-daya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lalu Kami jadikan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hina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99.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(Ibrahim) berkata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sesungguhnya aku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pergi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kepada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Tuhanku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 akan memberi petunjuk kepadaku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100.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Tuhanku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berilah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kepadaku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dari/termasuk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saleh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101.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Kami beri kabar gembira kepadanya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seorang anak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penyantun/berbudi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102.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tatkala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(anak itu) sampai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bersamanya (Ibrahim)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berusaha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(Ibrahim) berkata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Wahai keturunan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aku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aku melihat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dalam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tidurku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bahwasannya aku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aku menyembelih kamu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perhatikanlah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apakah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pendapatmu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(anak) berkata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wahai ayahku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kerjakan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yang kamu diperintahkan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akan mendapatkan aku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jika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menghendaki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dari/termasuk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sabar </w:t>
      </w:r>
    </w:p>
    <w:p>
      <w:r>
        <w:br w:type="page"/>
      </w:r>
    </w:p>
    <w:p>
      <w:pPr>
        <w:jc w:val="center"/>
      </w:pPr>
      <w:r>
        <w:rPr>
          <w:rFonts w:ascii="Arial" w:hAnsi="Arial"/>
          <w:b/>
          <w:sz w:val="20"/>
        </w:rPr>
        <w:t>juz 23.: سورة الصافات  :. hal 450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103.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tatkala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keduanya berserah diri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dia membaringkannya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untuk/di atas kening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104.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Kami panggil dia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bahwa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hai Ibrahim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105.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telah membenarkan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mimpi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sesungguhnya Kami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demikianlah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memberi balasan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berbuat baik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106.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ini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benar-benar 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suatu ujian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yang nyata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107.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Kami tebus/ganti dia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sembelihan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yang besar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108.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Kami tinggalkan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atasnya (Ibrahim)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pada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kemudian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109.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kesejahteraan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Ibrahim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110.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demikianlah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memberi balasan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berbuat baik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111.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dia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dari/termasuk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hamba-hamba Kami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beriman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112.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Kami beri kabar gembira dia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Ishaq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seorang nabi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dari/termasuk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saleh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113.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Kami limpahkan keberkatan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atas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Ishaq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keturunan keduanya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berbuat baik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berbuat zalim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terhadap diri-dirinya sendiri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yang nyata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114.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telah melimpahkan karunia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atas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Musa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Harun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115.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Kami selamatkan keduanya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kaum keduanya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bencana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yang besar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116.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Kami menolong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adalah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menang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117.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Kami berikan kepada keduanya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kitab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yang sangat jelas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118.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Kami beri petunjuk keduanya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jalan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yang lurus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119.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Kami tinggalkan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 keduanya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pada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kemudian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120.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keselamatan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Musa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Harun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121.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Kami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seperti demikianlah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Kami memberi balasan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berbuat baik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122.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keduanya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dari/termasuk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hamba-hamba Kami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beriman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123.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Ilyas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benar-benar termasuk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para Rasul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124.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ketika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 berkata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kepada kaumnya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mengapa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bertakwa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125.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apakah kamu menyeru/menyembah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Ba'l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kamu tinggalkan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sebaik-baik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Pencipta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126.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Tuhan kalian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Tuhan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bapak-bapak kamu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terdahulu </w:t>
      </w:r>
    </w:p>
    <w:p>
      <w:r>
        <w:br w:type="page"/>
      </w:r>
    </w:p>
    <w:p>
      <w:pPr>
        <w:jc w:val="center"/>
      </w:pPr>
      <w:r>
        <w:rPr>
          <w:rFonts w:ascii="Arial" w:hAnsi="Arial"/>
          <w:b/>
          <w:sz w:val="20"/>
        </w:rPr>
        <w:t>juz 23.: سورة الصافات  :. hal 451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127.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mereka mendustakannya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sesungguhnya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sungguh mereka dihadapkan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128.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kecuali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hamba-hamba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 yang ikhlas/disucikan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129.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Kami tinggalkan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pada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kemudian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130.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kesejahteraan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Ilyas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Ilyas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131.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Kami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seperti demikianlah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Kami memberi balasan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berbuat baik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132.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dia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dari/termasuk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hamba-hamba Kami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beriman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133.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Lut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benar-benar termasuk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para Rasul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134.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ketika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selamatkan 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keluarganya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semua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135.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kecuali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perempuan tua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pada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tertinggal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136.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kemudian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binasakan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lain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137.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sesungguhnya kamu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sungguh kamu akan melalui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atas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diwaktu pagi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138.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diwaktu malam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apakah maka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kalian menggunakan akal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139.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Yunus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benar-benar termasuk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para Rasul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140.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ketika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 lari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perahu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penuh muatan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141.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dia ikut berundi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lalu adalah dia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dari/termasuk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dibuang/dikalahkan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142.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menelan dia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ikan besar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dia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tercela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143.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kalau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sesungguhnya dia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adalah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dari/termasuk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bertasbih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144.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niscaya dia tetap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pada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perutnya (ikan)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sampai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hari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dibangkitkan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145.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lalu Kami lemparkan dia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tanah kosong/tandus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dan/sedang dia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sakit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146.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Kami tumbuhkan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atasnya/untuknya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sebatang pohon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jenis labu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147.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Kami utus dia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kepada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seratus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ribu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tambah/lebih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148.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lalu mereka beriman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Kami beri kesenangan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kepada/sampai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waktu yang tertentu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149.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tanyakan pada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apakah untuk Tuhanmu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anak-anak perempuan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untuk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anak laki-laki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150.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ataukah/apakah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menciptakan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malaikat-malaikat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perempuan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menyaksikan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151.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ingatlah/ketahuilah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sesungguhnya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kebohongan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benar-benar mereka mengatakan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152.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beranak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sesungguhnya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benar-benar berdusta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153.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apakah Dia memilih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anak-anak perempuan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atas/dari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anak laki-laki </w:t>
      </w:r>
    </w:p>
    <w:p>
      <w:r>
        <w:br w:type="page"/>
      </w:r>
    </w:p>
    <w:p>
      <w:pPr>
        <w:jc w:val="center"/>
      </w:pPr>
      <w:r>
        <w:rPr>
          <w:rFonts w:ascii="Arial" w:hAnsi="Arial"/>
          <w:b/>
          <w:sz w:val="20"/>
        </w:rPr>
        <w:t>juz 23.: سورة الصافات  :. hal 452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154.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mengapa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 kalian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bagaimana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menghukumi/menetapkan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155.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apakah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ingat/memikirkan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156.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ataukah/apakah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 kalian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kekuasaan/bukti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nyata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157.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datangkan/bawalah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kitabmu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jika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kalian adalah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benar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158.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mereka menjadikan/adakan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antara Dia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antara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jin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nasab/hubungan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sesungguhnya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mengetahui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jin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sungguh mereka dihadapkan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159.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Maha Suci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sifatkan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160.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kecuali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hamba-hamba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ikhlas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161.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sesungguhnya kamu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sembah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162.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atas-Nya/terhadap-Nya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memperdayakan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163.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kecuali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sampai/masuk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neraka yang menyala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164.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diantara kami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kecuali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baginya/mempunyai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kedudukan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tertentu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165.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sesungguhnya kami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benar-benar kami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bersaf-saf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166.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sesungguhnya kami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benar-benar kami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bertasbih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167.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adalah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pasti mereka akan berkata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168.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kalau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sekiranya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 sisi kami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pengajaran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terdahulu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169.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niscaya kami menjadi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hamba-hamba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ikhlas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170.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maka/tetapi mereka mengingkari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kelak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akan mengetahui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171.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telah berlaku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kalimat/ketetapan Kami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 hamba-hamba Kami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para Rasul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172.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mendapat pertolongan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173.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tentara Kami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yang mengalahkan/menang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174.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berpalinglah kamu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sehingga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waktu tertentu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175.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lihatlah/terangkanlah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kelak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akan melihat/mendengar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176.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Apakah dengan azab Kami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minta disegerakan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177.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apabila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(azab) turun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 halaman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amat buruk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pagi hari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diberi peringatan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178.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berpalinglah kamu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sehingga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waktu tertentu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179.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lihatlah/terangkanlah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kelak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akan melihat/mengetahui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180.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Maha Suci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Tuhanmu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Tuhan/pemelihara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keperkasaan/kemuliaan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sifatkan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181.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kesejahteraan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para Rasul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182.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segala puji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Tuhan/pemelihara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semesta alam </w:t>
      </w:r>
    </w:p>
    <w:p>
      <w:r>
        <w:br w:type="page"/>
      </w:r>
    </w:p>
    <w:p>
      <w:pPr>
        <w:jc w:val="center"/>
      </w:pPr>
      <w:r>
        <w:rPr>
          <w:rFonts w:ascii="Arial" w:hAnsi="Arial"/>
          <w:b/>
          <w:sz w:val="20"/>
        </w:rPr>
        <w:t>juz 23.: سورة ص  :. hal 453</w:t>
      </w:r>
    </w:p>
    <w:p>
      <w:pPr>
        <w:jc w:val="center"/>
      </w:pPr>
      <w:r>
        <w:rPr>
          <w:rFonts w:ascii="Arial" w:hAnsi="Arial"/>
          <w:b/>
          <w:sz w:val="28"/>
        </w:rPr>
        <w:t>38. سورة ص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shad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demi Al Quran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mempunyai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peringatan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bahkan/tetapi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kafir/ingkar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dalam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kesombongan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perpecahan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3.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berapa banyak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telah binasakan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sebelum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kurun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lalu mereka menyeru/meminta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pertolongan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waktu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kelepasan (melepaskan diri)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4.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mereka heran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karena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datang kepada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seorang pemberi peringatan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berkata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kafir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ini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seorang ahli sihir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pendusta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5.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apakah dia menjadikan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tuhan-tuhan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Tuhan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satu/esa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ini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benar-benar sesuatu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aneh/ganjil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6.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pergilah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pembesar-pembesar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berjalanlah kamu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bersabarlah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atas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tuhan-tuhan kamu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ini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benar-benar sesuatu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dikehendaki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7.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mendengar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dengan/hal ini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dalam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agama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yang akhir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ini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kecuali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diada-adakan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8.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apakah diturunkan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atasnya/kepadanya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pengajaran/Al Quran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antara kita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bahkan/sebenarnya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dalam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keragu-raguan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peringatan-Ku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bahkan/sebenarnya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belum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merasakan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azab-Ku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9.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ataukah/apakah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disisi mereka/mereka mempunyai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perbendaharaan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rahmat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Tuhanmu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Maha Perkasa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Maha Pemberi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10.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ataukah/apakah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kerajaan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langit(jamak)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bumi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diantara keduanya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hendaklah mereka menaiki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pada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jalan/tangga-tangga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bala tentara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ada disana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dibinasakan/dikalahkan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golongan yang berserikat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telah mendustakan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sebelum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kaum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Nuh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'Ad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Fir'aun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mempunyai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bala tentara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13.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Samud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kaum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Lut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penduduk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Aikah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itu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golongan yang bersekutu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14.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 lain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semua itu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kecuali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telah mendustakan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Rasul-rasul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pastilah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azab-Ku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15.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menunggu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itu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melainkan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suara keras/teriakan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satu kali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ulangan/tangguh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16.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mereka berkata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 Tuhan kami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segerakanlah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untuk kami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bahagian kami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sebelum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hari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perhitungan </w:t>
      </w:r>
    </w:p>
    <w:p>
      <w:r>
        <w:br w:type="page"/>
      </w:r>
    </w:p>
    <w:p>
      <w:pPr>
        <w:jc w:val="center"/>
      </w:pPr>
      <w:r>
        <w:rPr>
          <w:rFonts w:ascii="Arial" w:hAnsi="Arial"/>
          <w:b/>
          <w:sz w:val="20"/>
        </w:rPr>
        <w:t>juz 23.: سورة ص  :. hal 454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17.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bersabarlah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katakan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ingatlah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hamba Kami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Daud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mempunyai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tangan/kekuatan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sesungguhnya dia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seorang yang kembali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18.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Kami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menundukkan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gunung-gunung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bersama dia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bertasbih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diwaktu petang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pagi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19.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burung-burung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keadaan berkumpul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masing-masing/semuanya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kepada-Nya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kembali/bertaubat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20.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Kami kuatkan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kerajaannya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Kami berikan kepadanya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kebijaksanaan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memutus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perkara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21.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apakah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telah datang kepadamu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berita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 yang bermusuhan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ketika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melompati pagar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mihrab/kamar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22.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ketika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masuk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atas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Daud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dia terkejut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berkata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takut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dua orang bermusuhan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berbuat zalim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sebagian kami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atas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sebagian yang lain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berilah keputusan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 antara kami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benar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melewati batas/menyimpang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tunjukilah kami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kepada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sama/lurus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jalan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23.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ini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saudaraku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baginya (mempunyai)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sembilan puluh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sembilan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kambing betina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bagiku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kambing betina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satu/seekor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dia berkata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serahkan ia (kambing itu) kepadaku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dia mengalahkan aku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dalam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perkara/perdebatan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24.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(Daud) berkata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sesungguhnya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 berbuat zalim kepadamu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meminta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kambingmu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kepada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kambingnya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sesungguhnya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kebanyakan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bercampur/sepergaulan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sungguh berbuat zalim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sebagian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sebagian yang lain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kecuali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beriman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mereka berbuat/beramal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kebajikan/saleh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sedikit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mengira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Daud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bahwasannya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Kami mengujinya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dia minta ampun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Tuhannya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dia menyungkur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tunduk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dia kembali/taubat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25.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Kami mengampuni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demikian/itu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sesungguhnya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baginya (dia mempunyai)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disisi Kami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sungguh dekat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amat baik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tempat kembali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26.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hai Daud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sesungguhnya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Kami menjadikan kamu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khalifah/penguasa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dimuka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bumi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berilah keputusan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diantara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manusia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benar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mengikuti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hawa nafsu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akan menyesatkan kamu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jalan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sesungguhnya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(mereka) tersesat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jalan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azab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sangat/keras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apa/sebab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melupakan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pada hari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perhitungan </w:t>
      </w:r>
    </w:p>
    <w:p>
      <w:r>
        <w:br w:type="page"/>
      </w:r>
    </w:p>
    <w:p>
      <w:pPr>
        <w:jc w:val="center"/>
      </w:pPr>
      <w:r>
        <w:rPr>
          <w:rFonts w:ascii="Arial" w:hAnsi="Arial"/>
          <w:b/>
          <w:sz w:val="20"/>
        </w:rPr>
        <w:t>juz 23.: سورة ص  :. hal 455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27.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tidaklah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jadikan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langit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bumi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diantara keduanya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batil/palsu/sia-sia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demikianlah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prasangkaan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kafir/ingkar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celakalah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 orang-orang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kafir/ingkar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api/neraka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28.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jadikan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beriman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mereka beramal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shaleh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seperti orang-orang yang berbuat kerusakan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bumi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Kami jadikan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bertakwa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seperti orang-orang yang durhaka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29.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Kitab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turunkannya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kepadamu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penuh keberkatan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supaya mereka memperhatikan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ayat-ayatnya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supaya mendapat pelajaran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mempunyai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hati/pikiran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30.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Kami karuniakan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kepada Daud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Sulaiman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sebaik-baiknya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hamba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sesungguhnya dia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 yang suka kembali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31.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ketika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dipertunjukkan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atasnya/kepadanya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pada waktu sore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yang diam waktu berhenti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yang cepat berlari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32.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dia berkata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sesungguhnya aku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aku menyukai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kesenangan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yang baik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ingat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Tuhanku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sehingga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tersembunyi/tertutup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tabir/dinding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33.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bawalah kembali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kepadaku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lalu dia mulai berbuat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mengusap-usap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kaki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leher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34.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telah menguji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Sulaiman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Kami jatuhkan/letakkan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atas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kursinya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jasad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kemudian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 kembali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35.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 berkata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 Tuhanku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ampunilah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aku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anugerahkanlah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aku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kerajaan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patut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 seorang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sesudahku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Engkau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Engkau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Maha Pemberi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36.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Kami tundukkan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angin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mengalir berhembus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menurut perintahnya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baik/lembut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kemana saja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ia tuju/kehendaki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37.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syaitan-syaitan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semuanya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ahli bangunan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penyelam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38.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yang lain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yang terikat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dalam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belenggu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39.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ini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anugerah Kami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berikanlah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tahanlah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perhitungan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40.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baginya (dia mempunyai)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disisi Kami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sungguh dekat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amat baik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tempat kembali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41.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ingatlah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hamba Kami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Ayyub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tatkala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 menyeru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Tuhannya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aku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menimpaku/mengganggu aku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syaitan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kesusahan/kepayahan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siksaan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42.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hentakkanlah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kakimu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ini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(untuk) mandi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sejuk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minum </w:t>
      </w:r>
    </w:p>
    <w:p>
      <w:r>
        <w:br w:type="page"/>
      </w:r>
    </w:p>
    <w:p>
      <w:pPr>
        <w:jc w:val="center"/>
      </w:pPr>
      <w:r>
        <w:rPr>
          <w:rFonts w:ascii="Arial" w:hAnsi="Arial"/>
          <w:b/>
          <w:sz w:val="20"/>
        </w:rPr>
        <w:t>juz 23.: سورة ص  :. hal 456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43.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Kami anugerahkan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kepadanya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keluarganya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serupa/sebanyak itu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beserta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rahmat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Kami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pelajaran/peringatan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 orang yang mempunyai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pikiran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44.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ambillah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tanganmu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ranting/seikat rumput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pukullah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jangan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melanggar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sesungguhnya Kami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Kami dapati dia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seorang yang sabar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sebaik-baik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hamba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dia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 yang kembali/bertaubat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45.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ingatlah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hamba-hamba Kami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Ibrahim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Ishaq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Ya'qub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mempunyai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tangan/perbuatan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pandangan/ilmu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46.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Kami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mensucikan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suci/bersih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ingat/mengingat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rumah/kampung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47.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sesungguhnya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pada sisi Kami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benar-benar termasuk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pilihan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terpilih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48.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ingatlah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Ismail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Ilyas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Zulkifli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semuanya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dari/termasuk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terpilih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49.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ini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peringatan/pelajaran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 orang-orang yang bertakwa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benar-benar baik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tempat kembali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50.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sorga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'Adn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terbuka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pintu-pintu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51.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bersandar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 dalamnya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meminta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 dalamnya (sorga)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buah-buahan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banyak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minuman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52.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disisi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tidak liar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maka/pandangan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sebaya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53.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ini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yang kamu dijanjikan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pada hari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perhitungan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54.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ini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benar-benar rizki Kami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habis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55.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ini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sesungguhnya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 orang-orang yang durhaka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benar-benar buruk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tempat kembali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56.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neraka jahannam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memasukinya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alangkah buruk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tempat tinggal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57.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ini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mereka merasakannya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air sangat panas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air sangat dingin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58.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yang lain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bentuknya/serupa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berpasangan/bermacam-macam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59.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ini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golongan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masuk berdesak-desak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beserta kamu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ucapan selamat datang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kepada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sesungguhnya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masuk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api/neraka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60.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berkata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bahkan/sebenarnya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ucapan selamat datang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dengan/untuk kalian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menyediakannya/membawanya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 kami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amat buruk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tempat menetap/tinggal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61.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berkata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 Tuhan kami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barang siapa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menyediakan/membawa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pada kami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ini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tambahkan kepadanya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azab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berlipat ganda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 dalam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neraka </w:t>
      </w:r>
    </w:p>
    <w:p>
      <w:r>
        <w:br w:type="page"/>
      </w:r>
    </w:p>
    <w:p>
      <w:pPr>
        <w:jc w:val="center"/>
      </w:pPr>
      <w:r>
        <w:rPr>
          <w:rFonts w:ascii="Arial" w:hAnsi="Arial"/>
          <w:b/>
          <w:sz w:val="20"/>
        </w:rPr>
        <w:t>juz 23.: سورة ص  :. hal 457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62.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mereka berkata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mengapa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 kami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kami melihat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 laki-laki/orang-orang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adalah kami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menganggap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jahat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63.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apakah kami menjadikan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ejekan/olok-olokan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suram/tidak melihat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penglihatan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64.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demikian itu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pasti benar/terjadi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pertengkaran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penghuni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api/neraka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65.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katakanlah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sesungguhnya hanyalah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aku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seorang pemberi peringatan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Tuhan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kecuali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yang satu/esa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Maha Mengalahkan/Perkasa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66.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Tuhan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langit(jamak)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bumi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yang diantara keduanya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Maha Perkasa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Maha Pengampun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67.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katakanlah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ia/itu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berita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besar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68.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padanya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 yang berpaling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69.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ada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bagiku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pengetahuan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pemimpin/golongan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tertinggi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ketika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bertengkar/berbantah-bantahan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70.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diwahyukan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kepadaku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kecuali/melainkan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bahwa sesungguhnya hanyalah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aku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seorang pemberi peringatan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nyata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71.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ketika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berfirman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Tuhanmu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kepada para malaikat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aku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menciptakan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manusia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tanah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72.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apabila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telah Kusempurnakan kejadiannya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kutiupkan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 dalamnya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roh-Ku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tunduklah kamu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kepadanya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bersujud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73.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bersujud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Malaikat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semua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semuanya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74.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kecuali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iblis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ia menyombongkan diri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adalah 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kafir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75.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(Allah) berfirman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hai iblis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yang mencegah kamu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untuk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bersujud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pada 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Kuciptakan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tangan-Ku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apakah kamu menyombongkan diri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adalah kamu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dari/termasuk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lebih tinggi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76.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(iblis) berkata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aku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lebih baik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padanya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Engkau ciptakan aku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Engkau ciptakan dia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tanah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77.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(Allah) berfirman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keluarlah kamu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padanya (sorga)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sesungguhnya kamu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terkutuk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78.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kutukan-Ku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sampai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hari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pembalasan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79.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(iblis) berkata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 Tuhanku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beri tangguhlah aku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sampai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hari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dibangkitkan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80.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(Allah) berfirman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sesungguhnya kamu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dari/termasuk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diberi tangguh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81.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sampai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pada hari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waktu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tertentu/ditentukan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82.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(iblis) berkata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demi kemuliaan Engkau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sungguh aku akan aku sesatkan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semuanya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83.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kecuali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hamba-hamba-Mu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diantara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mukhlis/disucikan </w:t>
      </w:r>
    </w:p>
    <w:p>
      <w:r>
        <w:br w:type="page"/>
      </w:r>
    </w:p>
    <w:p>
      <w:pPr>
        <w:jc w:val="center"/>
      </w:pPr>
      <w:r>
        <w:rPr>
          <w:rFonts w:ascii="Arial" w:hAnsi="Arial"/>
          <w:b/>
          <w:sz w:val="20"/>
        </w:rPr>
        <w:t>juz 23.: سورة ص  :. hal 458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84.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(Allah) berfirman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yang benar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yang benar/kebenaran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Aku katakan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85.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sungguh akan Aku penuhi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neraka jahannam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kamu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dari orang-orang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mengikuti kamu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diantara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semuanya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86.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katakanlah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aku meminta kepadamu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upah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tidaklah/bukanlah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aku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memaksa/mengada-adakan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87.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 lain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kecuali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peringatan/pengajaran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 semesta alam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88.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sungguh kamu akan mengetahui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beritanya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sesudah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waktu </w:t>
      </w:r>
    </w:p>
    <w:p>
      <w:pPr>
        <w:jc w:val="center"/>
      </w:pPr>
      <w:r>
        <w:rPr>
          <w:rFonts w:ascii="Arial" w:hAnsi="Arial"/>
          <w:b/>
          <w:sz w:val="28"/>
        </w:rPr>
        <w:t>39. سورة الزمر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turunnya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Kitab/Al Quran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Maha Perkasa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Maha Bijaksana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Kami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menurunkan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kepadamu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Kitab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kebenaran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sembahlah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ikhlas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kepada-Nya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ketaatan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3.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ingatlah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kepunyaan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ketaatan/agama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ikhlas/suci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orang-orang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(mereka) mengambil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selain Dia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pelindung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kami menyembah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kecuali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supaya mereka mendekatkan kami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kepada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lebih dekat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 memutuskan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diantara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pada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padanya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perselisihkan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sesungguhnya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 memberi petunjuk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pendusta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sangat ingkar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4.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jika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menghendaki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bahwa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 mengambil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seorang anak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tentu Dia memilih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 ciptakan/ciptaan-Nya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 kehendaki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Maha Suci Dia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Maha Esa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Maha Perkasa/Mengalahkan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5.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 menciptakan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langit(jamak)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bumi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benar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 menutupkan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malam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atas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siang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Dia menutupkan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siang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atas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malam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Dia menundukkan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matahari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bulan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masing-masing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berjalan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menurut waktu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tertentu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ingatlah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Maha Perkasa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Maha Pengampun </w:t>
      </w:r>
    </w:p>
    <w:p>
      <w:r>
        <w:br w:type="page"/>
      </w:r>
    </w:p>
    <w:p>
      <w:pPr>
        <w:jc w:val="center"/>
      </w:pPr>
      <w:r>
        <w:rPr>
          <w:rFonts w:ascii="Arial" w:hAnsi="Arial"/>
          <w:b/>
          <w:sz w:val="20"/>
        </w:rPr>
        <w:t>juz 23.: سورة الزمر  :. hal 459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6.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menciptakan kalian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diri/jiwa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satu/seorang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kemudian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 menjadikan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padanya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jodohnya/isterinya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Dia menurunkan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 kalian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binatang ternak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delapan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pasangan/macam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 menciptakan kamu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dalam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perut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ibu-ibu kamu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ciptaan/kejadian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sesudah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ciptaan/kejadian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dalam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kegelapan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tiga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demikianlah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Tuhan kalian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bagi-Nya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kerajaan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 ada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tuhan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kecuali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bagaimana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dipalingkan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7.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jika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ingkar/kafir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Maha Kaya/tidak membutuhkan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kalian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ridha/menyukai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kepada hamba-hamba-Nya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ingkar/kafir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jika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bersyukur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 ridha/menyukai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 kalian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memilkul dosa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seorang yang berdosa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dosa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yang lain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kemudian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kepada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Tuhan kalian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tempat kembalimu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lalu Dia menerangkan kepadamu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dengan/terhadap 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kalian adalah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kerjakan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sesungguhnya Dia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Maha Mengetahui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isi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dada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8.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apabila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menimpa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manusia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bahaya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 berdoa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Tuhan-Nya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kembali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kepada-Nya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kemudian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apabila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 memberinya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nikmat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padanya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 lupa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adalah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 berdoa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kepada-Nya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sebelum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dia menjadikan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sekutu-sekutu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untuk dia menyesatkan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jalan-Nya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katakanlah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bersenang-senanglah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kekafiranmu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sedikit (sementara)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kamu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dari/termasuk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penghuni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neraka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9.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apakah orang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taat/beribadat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 waktu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malam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bersujud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berdiri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ia takut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akhirat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dia mengharapkan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rahmat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Tuhannya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katakanlah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apakah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sama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mengetahui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orang-orang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mengetahui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hanyalah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mengambil pelajaran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mempunyai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akal/pikiran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10.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katakanlah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hai hamba-Ku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beriman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bertakwalah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Tuhan kalian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 orang-orang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berbuat baik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pada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ini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dunia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kebaikan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bumi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luas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sesungguhnya hanyalah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disempurnakan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sabar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pahala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tidak/tanpa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perhitungan </w:t>
      </w:r>
    </w:p>
    <w:p>
      <w:r>
        <w:br w:type="page"/>
      </w:r>
    </w:p>
    <w:p>
      <w:pPr>
        <w:jc w:val="center"/>
      </w:pPr>
      <w:r>
        <w:rPr>
          <w:rFonts w:ascii="Arial" w:hAnsi="Arial"/>
          <w:b/>
          <w:sz w:val="20"/>
        </w:rPr>
        <w:t>juz 23.: سورة الزمر  :. hal 460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katakanlah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sesungguhnya aku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aku diperintah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untuk/bahwa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aku menyembah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ikhlas/suci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kepada-Nya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ketaatan/taat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aku diperintahkan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agar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aku menjadi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pertama-tama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berserah diri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13.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katakanlah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sesungguhnya aku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aku takut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jika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aku mendurhakai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Tuhan-ku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siksaan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hari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yang besar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14.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katakanlah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aku menyembah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ikhlas/suci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kepada-Nya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agamaku/ketaatanku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15.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sembahlah olehmu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kalian kehendaki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selain Dia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katakanlah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merugi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(mereka) merugikan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diri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keluarga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hari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kiamat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ingatlah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demikan itu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dia/hal itu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kerugian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nyata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16.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atas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naungan/lapisan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bawah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naungan/lapisan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demikian itu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mempertakuti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hamba-hamba-Nya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hai hamba-Ku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bertakwalah kepada-Ku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17.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orang-orang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menjauhi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taghut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bahwa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menyembahnya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mereka kembali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kepada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berita gembira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sampaikan berita gembira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hamba-hamba-Ku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18.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mendengarkan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perkataan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lalu mereka mengikuti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paling baik dari padanya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itu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memberi petunjuk pada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mereka itu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mempunyai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akal/fikiran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19.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apakah maka orang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telah pasti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atasnya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kalimat/ketentuan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azab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apakah maka kamu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akan melepaskan/menyelamatkan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dalam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api neraka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20.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tetapi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(mereka) bertakwa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Tuhan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tempat yang tinggi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tempat yang tinggi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bangunan/dibangun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mengalir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bawahnya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sungai-sungai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janji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menyalahi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janji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21.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apakah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memperhatikan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bahwasannya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telah menurunkan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langit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air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lalu Dia mengalirkan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menjadi mata air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bumi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kemudian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 mengeluarkan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tanaman-tanaman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bermacam-macam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warnanya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kemudian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menjadi kering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kamu melihatnya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kekuning-kuningan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kemudian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 menjadikannya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hancur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sesungguhnya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pada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demikian itu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benar-benar peringatan/pengajaran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 orang-orang yang mempunyai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akal/fikiran </w:t>
      </w:r>
    </w:p>
    <w:p>
      <w:r>
        <w:br w:type="page"/>
      </w:r>
    </w:p>
    <w:p>
      <w:pPr>
        <w:jc w:val="center"/>
      </w:pPr>
      <w:r>
        <w:rPr>
          <w:rFonts w:ascii="Arial" w:hAnsi="Arial"/>
          <w:b/>
          <w:sz w:val="20"/>
        </w:rPr>
        <w:t>juz 23.: سورة الزمر  :. hal 461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22.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apakah maka orang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melapangkan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dadanya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untuk Islam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dia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atas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cahaya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Tuhannya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kecelakaanlah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 yang keras/membatu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hati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mengingat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itu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dalam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kesesatan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nyata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23.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 menurunkan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paling baik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pembicaraan/perkataan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Kitab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serupa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berulang-ulang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gemetar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padanya/karenanya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kulit-kulit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(mereka) takut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Tuhan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kemudian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menjadi lembut/tenang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kulit-kulit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hati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kepada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mengingat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demikianlah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petunjuk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 memberi petunjuk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siapa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 kehendaki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barang siapa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menyesatkan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seorang petunjuk/pemimpin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24.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apakah maka orang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bertakwa/memelihara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mukanya/dirinya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seburuk-buruk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azab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hari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kiamat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dikatakan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pada orang-orang yang zalim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rasakanlah olehmu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kalian adalah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kerjakan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25.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telah mendustakan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sebelum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datang kepada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azab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tempat/arah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menyadari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26.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merasakan kepada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kehinaan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dalam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kehidupan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dunia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sungguh azab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akhirat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lebih besar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jika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adalah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mengetahui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27.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telah Kami buat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 manusia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dalam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ini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 Qur'an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segala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perumpamaan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agar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mengambil pelajaran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28.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 Qur'an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bahasa Arab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tidak/bukan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mempunyai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kebengkokan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agar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bertakwa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29.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membuat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perumpamaan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seorang laki-laki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didalamnya/padanya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berserikat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dalam perselisihan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seorang laki-laki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selamat (penuh)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kepunyaan seorang laki-laki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apakah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keduanya sama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perumpamaan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segala puji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bahkan/tetapi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kebanyakan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mengetahui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30.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kamu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akan mati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sesungguhnya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akan mati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31.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kemudian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sesungguhnya kalian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pada hari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kiamat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disisi/dihadapan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Tuhan kalian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bertengkar </w:t>
      </w:r>
    </w:p>
    <w:p>
      <w:r>
        <w:br w:type="page"/>
      </w:r>
    </w:p>
    <w:p>
      <w:pPr>
        <w:jc w:val="center"/>
      </w:pPr>
      <w:r>
        <w:rPr>
          <w:rFonts w:ascii="Arial" w:hAnsi="Arial"/>
          <w:b/>
          <w:sz w:val="20"/>
        </w:rPr>
        <w:t>juz 24.: سورة الزمر  :. hal 462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32.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siapakah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yang lebih zalim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daripada orang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membuat kedustaan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atas/terhadap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dia mendustakan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kebenaran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ketika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ia datang kepadanya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bukankah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dalam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neraka Jahannam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tempat tinggal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 orang-orang yang kafir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33.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yang/orang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datang/membawa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kebenaran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dia membenarkan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itu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bertakwa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34.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yang mereka kehendaki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disisi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Tuhan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demikianlah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balasan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berbuat baik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35.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karena akan menutup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paling buruk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kerjakan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Dia memberi balasan kepada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pahala/ganjaran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yang lebih baik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adalah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kerjakan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36.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bukankah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cukup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hamba-Nya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mereka mempertakuti kamu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orang-orang (sesembahan)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selain Dia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barang siapa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menyesatkan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petunjuk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37.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barang siapa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memberi petunjuk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seorang yang menyesatkan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bukankah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Maha Perkasa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mempunyai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hukuman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38.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sungguh jika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bertanya kepada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siapakah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menciptakan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langit(jamak)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bumi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niscaya mereka akan mengatakan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katakanlah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apakah maka pendapatmu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seru/sembah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selain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jika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menghendaki padaku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bahaya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apakah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membuka/menghilangkan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bahaya-Nya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 menghendaki padaku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rahmat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apakah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menahan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rahmat-Nya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katakanlah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cukup bagiku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atas-Nya/kepada-Nya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bertawakkal/berserah diri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berserah diri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39.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katakanlah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wahai kaumku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bekerjalah kamu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keadaan/kemampuanmu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sesungguhnya aku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 yang bekerja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kelak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(kalian) mengetahui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40.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siapa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akan datang padanya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azab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menghinakannya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menimpa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azab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tetap/kekal </w:t>
      </w:r>
    </w:p>
    <w:p>
      <w:r>
        <w:br w:type="page"/>
      </w:r>
    </w:p>
    <w:p>
      <w:pPr>
        <w:jc w:val="center"/>
      </w:pPr>
      <w:r>
        <w:rPr>
          <w:rFonts w:ascii="Arial" w:hAnsi="Arial"/>
          <w:b/>
          <w:sz w:val="20"/>
        </w:rPr>
        <w:t>juz 24.: سورة الزمر  :. hal 463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41.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Kami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telah menurunkan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atasmu/kepadamu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kitab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 manusia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kebenaran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barang siapa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mendapat petunjuk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untuk dirinya sendiri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barang siapa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sesungguhnya hanyalah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 sesat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atasnya/dirinya sendiri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tidaklah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atas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pengawal/bertanggung jawab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42.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mewafatkan/mengambil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jiwa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ketika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matinya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tidak/belum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mati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dalam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tidurnya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Dia menahan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 telah tetapkan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kematian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Dia melepaskan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yang lain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sampai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waktu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tertentu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dalam/pada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demikian/ini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benar-benar tanda-tanda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 kamu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berfikir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43.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atau/bahkan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mengambil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selain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syafa'at/penolong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katakanlah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apakah meskipun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adalah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memiliki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sesuatu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berakal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44.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katakanlah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kepunyaan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syafa'at/pertolongan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semua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kepunyaan-Nya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kerajaan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langit(jamak)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bumi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kemudian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kepada-Nya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kalian dikembalikan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45.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apabila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disebut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sendiri-Nya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mengerut/kesal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hati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beriman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kepada hari akhirat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apabila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disebut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selain Dia/Allah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tiba-tiba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bergembira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46.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katakanlah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Pencipta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langit(jamak)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bumi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mengetahui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yang gaib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yang nyata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Engkau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Engkau memutuskan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diantara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hamba-hamba-Mu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dalam/tentang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adalah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didalamnya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perselisihkan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47.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jika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sekiranya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 orang-orang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(mereka) zalim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 yang ada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bumi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semuanya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serupa itu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besertanya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niscaya mereka menebus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dengannya/itu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seburuk-buruk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azab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pada hari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kiamat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jelas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 ada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adalah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perkirakan </w:t>
      </w:r>
    </w:p>
    <w:p>
      <w:r>
        <w:br w:type="page"/>
      </w:r>
    </w:p>
    <w:p>
      <w:pPr>
        <w:jc w:val="center"/>
      </w:pPr>
      <w:r>
        <w:rPr>
          <w:rFonts w:ascii="Arial" w:hAnsi="Arial"/>
          <w:b/>
          <w:sz w:val="20"/>
        </w:rPr>
        <w:t>juz 24.: سورة الزمر  :. hal 464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48.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jelas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kejahatan-kejahatan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kerjakan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meliputi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adalah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perolok-olokkan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49.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apabila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menimpa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manusia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bahaya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 menyeru Kami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kemudian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apabila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berikan kepadanya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kenikmatan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Kami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 berkata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sesungguhnya hanyalah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aku diberinya/nikmat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atas/karena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ilmu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bahkan/sebenarnya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ia/itu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fitnah/ujian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tetapi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kebanyakan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mengetahui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50.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telah mengucapkannya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sebelum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berguna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dari/bagi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adalah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usahakan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51.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akan menimpa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kejahatan-kejahatan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kerjakan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orang-orang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(mereka) zalim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dari/diantara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itu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akan menimpa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kejahatan-kejahatan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yang mereka kerjakan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tidaklah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melemahkan/melepaskan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52.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ataukah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mengetahui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bahwa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 melapangkan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rizki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 siapa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 kehendaki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Dia menentukan/menyempitkan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sesungguhnya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pada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demikian itu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benar-benar tanda-tanda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 kaum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beriman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53.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katakanlah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hai hamba-Ku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(mereka) melampaui batas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atas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diri mereka sendiri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berputus asa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rahmat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sesungguhnya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 mengampuni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dosa-dosa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semuanya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Dia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Maha Pengampun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Maha Penyayang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54.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kembalilah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kepada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Tuhan kalian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berserah dirilah kamu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kepadaNYA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sebelum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bahwa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akan datang kepadamu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azab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kemudian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ditolong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55.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ikutilah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sebaik-baiknya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yang diturunkan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kepadamu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Tuhan kalian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sebelum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bahwa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akan datang kepadamu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azab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tiba-tiba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kalian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menyadari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56.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bahwa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mengatakan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seseorang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penyesalanku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atas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aku telah lalaikan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di/pada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sisi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aku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sungguh dari/termasuk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memperolokkan </w:t>
      </w:r>
    </w:p>
    <w:p>
      <w:r>
        <w:br w:type="page"/>
      </w:r>
    </w:p>
    <w:p>
      <w:pPr>
        <w:jc w:val="center"/>
      </w:pPr>
      <w:r>
        <w:rPr>
          <w:rFonts w:ascii="Arial" w:hAnsi="Arial"/>
          <w:b/>
          <w:sz w:val="20"/>
        </w:rPr>
        <w:t>juz 24.: سورة الزمر  :. hal 465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57.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mengatakan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kalau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sekiranya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memberi petunjuk kepadaku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tentu aku adalah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dari/termasuk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bertakwa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58.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mengatakan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ketika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melihat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azab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kalau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sekiranya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bagiku/aku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mengulangi/kembali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maka/niscaya aku menjadi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berbuat baik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59.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bahkan/sebenarnya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sungguh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telah datang kepadamu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keterangan-keterangan-Ku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lalu kamu mendustakan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kamu menyombongkan diri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kamu adalah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kafir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60.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pada hari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kiamat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akan melihat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(mereka) berbuat dusta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atas/terhadap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muka-muka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menjadi hitam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bukankah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dalam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neraka Jahannam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tempat di dalam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menyombongkan diri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61.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menyelamatkan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(mereka) bertakwa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keberuntungan/kemenangan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menyentuh/menimpa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keburukan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berduka cita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62.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pencipta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segala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sesuatu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Dia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segala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sesuatu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penjaga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63.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bagi-Nya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kunci-kunci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langit(jamak)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bumi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orang-orang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kafir/ingkar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terhadap ayat-ayat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itu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merugi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64.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katakanlah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apakah maka selain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menyuruh aku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aku menyembah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hai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bodoh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65.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telah diwahyukan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kepadamu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kepada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sebelum kamu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sungguh jika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mempersekutukan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niscaya akan gugurlah/hapuslah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amalmu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tentulah kamu menjadi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dari/termasuk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rugi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66.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bahkan/sebenarnya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hendaknya kamu sembah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jadilah kamu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dari/termasuk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bersyukur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67.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mengagungkan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sebenar-benar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pengagungan-Nya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bumi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seluruhnya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genggaman-Nya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pada hari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kiamat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langit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tergulung/digulung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tangan kanan-Nya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Maha Suci Dia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Maha Tinggi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persekutukan </w:t>
      </w:r>
    </w:p>
    <w:p>
      <w:r>
        <w:br w:type="page"/>
      </w:r>
    </w:p>
    <w:p>
      <w:pPr>
        <w:jc w:val="center"/>
      </w:pPr>
      <w:r>
        <w:rPr>
          <w:rFonts w:ascii="Arial" w:hAnsi="Arial"/>
          <w:b/>
          <w:sz w:val="20"/>
        </w:rPr>
        <w:t>juz 24.: سورة الزمر  :. hal 466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68.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ditiuplah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dalam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sangkakala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pingsan/matilah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siapa/apa-apa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langit(jamak)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siapa/apa-apa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bumi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kecuali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siapa/apa-apa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menghendaki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kemudian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ditiup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padanya (sangkakala)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yang lain (sekali lagi)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tiba-tiba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berdiri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menunggu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69.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terang benderang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bumi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cahaya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Tuhannya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diletakkan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kitab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didatangkan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para Nabi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para saksi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diberi keputusan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diantara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benar/adil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dan/sedang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dianiaya/dirugikan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70.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dicukupkan/disempurnakan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tiap-tiap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jiwa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yang ia kerjakan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Dia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lebih mengetahui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dengan/tentang 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kerjakan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71.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dihalau/digiring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kafir/ingkar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kepada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neraka Jahannam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berbondong-bondong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sehingga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apabila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sampai kepadanya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dibukakan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pintu-pintunya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berkata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kepada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penjaga-penjaganya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apakah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datang kepadamu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Rasul-rasul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diantara kamu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membacakan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 kalian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ayat-ayat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Tuhan kalian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mereka memberi peringatan kepadamu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pertemuan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harimu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ini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berkata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benar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tetapi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telah pasti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kalimat/ketetapan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azab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atas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kafir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72.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dikatakan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masuklah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pintu-pintu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neraka Jahanam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kekallah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 dalamnya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amat buruk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tempat tinggal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menyombongkan diri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73.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dihalau/digiring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(mereka) bertakwa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Tuhan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sorga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berbondong-bondong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sehingga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apabila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sampai kepadanya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dibuka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pintu-pintunya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berkata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kepada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penjaga-penjaganya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kesejahteraan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atas kalian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baiklah/bahagialah kamu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masukilah ia/sorga itu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dalam keadaan kekal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74.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mereka berkata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segala puji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membenarkan/memenuhi pada kami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janji-Nya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Dia mewariskan kepada kami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bumi/negeri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kami tinggal/menempati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dari/di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sorga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dimana saja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kami kehendaki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sebaik-baik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pahala/balasan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beramal </w:t>
      </w:r>
    </w:p>
    <w:p>
      <w:r>
        <w:br w:type="page"/>
      </w:r>
    </w:p>
    <w:p>
      <w:pPr>
        <w:jc w:val="center"/>
      </w:pPr>
      <w:r>
        <w:rPr>
          <w:rFonts w:ascii="Arial" w:hAnsi="Arial"/>
          <w:b/>
          <w:sz w:val="20"/>
        </w:rPr>
        <w:t>juz 24.: سورة الزمر  :. hal 467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75.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kamu akan melihat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para Malaikat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meliputi/berkerumun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sekitar/sekeliling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'Arsy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bertasbih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memuji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Tuhan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diberi keputusan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diantara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benar/adil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dikatakan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segala puji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Tuhan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semesta alam </w:t>
      </w:r>
    </w:p>
    <w:p>
      <w:pPr>
        <w:jc w:val="center"/>
      </w:pPr>
      <w:r>
        <w:rPr>
          <w:rFonts w:ascii="Arial" w:hAnsi="Arial"/>
          <w:b/>
          <w:sz w:val="28"/>
        </w:rPr>
        <w:t>40. سورة غافر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haa miim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diturunkan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kitab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Maha Perkasa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Maha Mengetahui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3.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yang mengampuni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dosa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yang menerima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taubat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sangat keras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hukuman/siksaan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yang mempunyai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karunia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 ada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Tuhan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kecuali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kepada-Nya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tempat kembali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4.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 ada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yang memperdebatkan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pada/tentang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ayat-ayat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kecuali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kafir/ingkar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janganlah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tertipu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mondar mandirnya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dalam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negeri/kota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5.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telah mendustakan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sebelum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kaum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Nuh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golongan yang bersekutu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sesudah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menuju/berniat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tiap-tiap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ummat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rasul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untuk mereka menangkapnya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mereka membantah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yang batil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untuk melenyapkan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kebenaran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Aku mengazab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bagaimana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adalah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hukuman-Ku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6.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demikianlah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telah pasti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beberapa kalimat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Tuhanmu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atas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kafir/ingkar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bahwasanya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penghuni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neraka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7.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memikul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'Arsy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orang/malaikat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sekitarnya/sekelilingnya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bertasbih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memuji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Tuhan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mereka beriman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kepada-Nya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mereka memintakan ampun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 orang-orang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beriman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 Tuhan kami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luas/meliputi Engkau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segala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sesuatu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rahmat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ilmu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ampunilah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 orang-orang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bertaubat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mereka mengikuti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jalan-Mu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peliharalah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azab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neraka yang menyala-nyala </w:t>
      </w:r>
    </w:p>
    <w:p>
      <w:r>
        <w:br w:type="page"/>
      </w:r>
    </w:p>
    <w:p>
      <w:pPr>
        <w:jc w:val="center"/>
      </w:pPr>
      <w:r>
        <w:rPr>
          <w:rFonts w:ascii="Arial" w:hAnsi="Arial"/>
          <w:b/>
          <w:sz w:val="20"/>
        </w:rPr>
        <w:t>juz 24.: سورة غافر  :. hal 468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8.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ya Tuhan kami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masukkanlah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surga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'Adn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Engkau janjikan kepada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orang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berbuat baik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diantara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bapak-bapak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isteri-isteri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keturunan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sesunguhnya Engkau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Engkau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Maha Perkasa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Maha Bijaksana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9.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peliharalah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kejahatan-kejahatan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siapa/orang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Engkau pelihara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kejahatan-kejahatan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pada hari itu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Engkau telah merahmatinya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demikian itu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keuntungan/kemenangan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yang besar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10.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kafir/ingkar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di seru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sungguh kemurkaan/kebencian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lebih besar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daripada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kebencianmu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diri kalian sendiri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ketika/karena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di seru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kepada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iman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lalu kamu ingkar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berkata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 Tuhan kami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Engkau mematikan kami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dua kali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Engkau menghidupkan kami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dua kali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lalu kami mengakui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dosa-dosa kami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adakah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untuk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keluar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jalan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demikian itu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karena sesungguhnya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apabila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 seru/di sembah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sendiri-Nya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kafir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jika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dipersekutukan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dengan-Nya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percaya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hukum/keputusan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Maha Tinggi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Maha Besar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13.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memperlihatkan kepadamu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tanda-tanda-Nya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Dia menurunkan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 kalian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langit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rezeki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mendapat pelajaran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kecuali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kembali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14.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sembahlah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ikhlas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kepada-Nya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ketaatan/agama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meskipun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benci/tidak menyukai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kafir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15.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yang tinggi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derajat-Nya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yang mempunyai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'Arsy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 menurunkan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roh/jibril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perintah-Nya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kepada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siapa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 kehendaki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hamba-hamba-Nya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supaya memberi peringatan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hari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pertemuan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16.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pada hari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keluar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tersembunyi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atas/bagi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sesuatu pun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kepunyaan siapa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kerajaan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hari ini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kepunyaan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satu/Esa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Maha mengalahkan/Perkasa </w:t>
      </w:r>
    </w:p>
    <w:p>
      <w:r>
        <w:br w:type="page"/>
      </w:r>
    </w:p>
    <w:p>
      <w:pPr>
        <w:jc w:val="center"/>
      </w:pPr>
      <w:r>
        <w:rPr>
          <w:rFonts w:ascii="Arial" w:hAnsi="Arial"/>
          <w:b/>
          <w:sz w:val="20"/>
        </w:rPr>
        <w:t>juz 24.: سورة غافر  :. hal 469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17.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pada hari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diberi balasan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tiap-tiap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jiwa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menurut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ia telah usahakan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dirugikan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pada hari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sesungguhnya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amat cepat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perhitungan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18.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berilah mereka peringatan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hari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yang dekat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ketika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hati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sampai pada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kerongkongan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menahan kesedihan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 orang-orang yang zalim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kawan dekat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penolong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dipatuhi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19.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 mengetahui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khianat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disembunyikan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dada(hati)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20.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menghukum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hak/adil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orang-orang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seru/sembah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selain Dia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menghukum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sesuatu apapun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Maha Mendengar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Maha Melihat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21.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apakah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berjalan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 muka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bumi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lalu mereka memperhatikan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bagaimana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adalah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akibat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adalah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sebelum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adalah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sangat/lebih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kekuatan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bekas-bekas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 muka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bumi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mengambil/mengazab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dosa-dosa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adalah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seorang pelindung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22.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demikian itu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karena sesungguhnya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adalah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datang kepada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rasul-rasul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bukti-bukti yang nyata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lalu mereka kafir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lalu mengazab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sesungguhnya Dia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Maha Kuat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sangat/keras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hukuman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23.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telah mengutus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Musa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ayat-ayat Kami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kekuasaan/keterangan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yang nyata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24.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kepada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Fir'aun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Haman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Karun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mereka berkata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seorang ahli sihir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pendusta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25.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ketika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 datang kepada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kebenaran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sisi kami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berkata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bunuhlah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anak-anak lelaki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beriman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bersama dengan dia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biarkan hidup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perempuan-perempuan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tidaklah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tipu daya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kafir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kecuali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dalam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kesesatan </w:t>
      </w:r>
    </w:p>
    <w:p>
      <w:r>
        <w:br w:type="page"/>
      </w:r>
    </w:p>
    <w:p>
      <w:pPr>
        <w:jc w:val="center"/>
      </w:pPr>
      <w:r>
        <w:rPr>
          <w:rFonts w:ascii="Arial" w:hAnsi="Arial"/>
          <w:b/>
          <w:sz w:val="20"/>
        </w:rPr>
        <w:t>juz 24.: سورة غافر  :. hal 470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26.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berkata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Fir'aun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biarkan aku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aku membunuh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Musa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hendaklah dia berdo'a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Tuhannya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sesungguhnya aku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aku takut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bahwa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 akan menukar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agamamu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bahwa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 akan menimbulkan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 muka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bumi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kerusakan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27.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berkata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Musa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aku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aku berlindung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kepada Tuhanku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Tuhanmu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setiap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 yang menyombongkan diri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yang beriman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kepada hari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perhitungan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28.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berkata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seorang laki-laki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beriman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keluarga/pengikut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Fir'aun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ia menyembunyikan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imannya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apakah kamu akan membunuhnya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seorang laki-laki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bahwa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 mengatakan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Tuhanku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 datang kepadamu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keterangan yang nyata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Tuhan kalian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jika dia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adalah 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seorang pendusta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atasnya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dustanya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jika dia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adalah 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benar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akan menimpamu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sebagian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diancamkan kepadamu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sesungguhnya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memberi petunjuk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seorang yang melampaui batas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pendusta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29.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wahai kaumku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 kalian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kerajaan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hari ini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berkuasa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 muka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bumi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siapa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menolong kita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siksaan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jika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ia datang kepada kami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berkata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Fir'aun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aku kemukakan kepadamu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kecuali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apa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aku pandang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aku beri petunjuk kamu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kecuali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jalan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petunjuk/benar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30.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berkata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ia beriman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wahai kaumku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aku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aku takut/khawatir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atas kalian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seperti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hari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golongan yang bersekutu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31.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seperti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keadaan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kaum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Nuh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'Ad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Tsamud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orang-orang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sesudah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tidaklah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menghendaki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berbuat zalim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kepada hamba-hamba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32.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hai kaumku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sesungguhnya aku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aku takut/khawatir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 kalian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hari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panggil-memanggil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33.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pada hari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berpaling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 belakang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tidak ada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 kalian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pelindung/penyelamat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barang siapa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menyesatkan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tidak ada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seorang pemberi petunjuk </w:t>
      </w:r>
    </w:p>
    <w:p>
      <w:r>
        <w:br w:type="page"/>
      </w:r>
    </w:p>
    <w:p>
      <w:pPr>
        <w:jc w:val="center"/>
      </w:pPr>
      <w:r>
        <w:rPr>
          <w:rFonts w:ascii="Arial" w:hAnsi="Arial"/>
          <w:b/>
          <w:sz w:val="20"/>
        </w:rPr>
        <w:t>juz 24.: سورة غافر  :. hal 471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34.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telah datang kepadamu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Yusuf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sebelum/dahulu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keterangan yang nyata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senantiasa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dalam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keraguan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tentang 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 datang kepadamu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sehingga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ketika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 binasa/meninggal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berkata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tidak 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mengutus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sesudahnya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seorang rasul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demikianlah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menyesatkan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melampaui batas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ragu-ragu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35.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membantah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pada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ayat-ayat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tanpa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alasan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datang kepada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amat besar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kemurkaan/kebencian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 sisi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di sisi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beriman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demikianlah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menutup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atas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setiap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hati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 yang sombong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sewenang-wenang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36.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berkata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Fir'aun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hai Haman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buatkan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untukku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istana/bangunan yang tinggi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supaya aku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aku sampai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pintu-pintu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37.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pintu-pintu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langit(jamak)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aku akan melihat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kepada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Tuhan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Musa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sesungguhnya aku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sungguh aku menyangkanya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seorang pendusta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demikianlah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dijadikan memandang baik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 Fir'aun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seburuk-buruk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perbuatannya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dia dihalangi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jalan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tidaklah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tipu daya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Fir'aun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kecuali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dalam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kerugian/kebinasaan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38.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berkata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beriman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wahai kaumku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ikutilah aku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aku akan tunjukkan kepadamu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jalan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petunjuk/benar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39.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wahai kaumku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sesungguhnya hanyalah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ini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kehidupan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dunia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kesenangan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akhirat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itu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tempat/negri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kekal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40.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barang siapa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berbuat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kejahatan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ia di beri balasan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kecuali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sebanding dengannya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barang siapa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berbuat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kebajikan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laki-laki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perempuan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dia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mukmin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mereka itu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masuk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surga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di beri rezeki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 dalamnya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tanpa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perhitungan </w:t>
      </w:r>
    </w:p>
    <w:p>
      <w:r>
        <w:br w:type="page"/>
      </w:r>
    </w:p>
    <w:p>
      <w:pPr>
        <w:jc w:val="center"/>
      </w:pPr>
      <w:r>
        <w:rPr>
          <w:rFonts w:ascii="Arial" w:hAnsi="Arial"/>
          <w:b/>
          <w:sz w:val="20"/>
        </w:rPr>
        <w:t>juz 24.: سورة غافر  :. hal 472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41.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hai kaumku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mengapa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aku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aku menyeru kamu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kepada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keselamatan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kamu menyeru-ku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kepada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neraka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42.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menyeruku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supaya aku kafir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kepada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aku mempersekutukan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dengan-Nya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apa-apa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bagiku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tentang itu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pengetahuan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dan/padahal aku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aku menyeru kamu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kepada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Maha Perkasa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Maha Pengampun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43.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ragu-ragu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bahwasanya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menyeru kepadaku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kepadanya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seruan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dunia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akhirat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sesungguhnya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tempat kembali kita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kepada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sesungguhnya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melampaui batas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penghuni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neraka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44.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kelak kamu akan ingat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apa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ku katakan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 kalian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aku menyerahkan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urusanku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kepada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Maha Melihat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kepada hamba-hamba-Nya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45.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melindungi/memeliharanya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kejahatan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apa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tipu dayakan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meliputi/mengepung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keluarga/kaum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Fir'aun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seburuk-buruk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azab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46.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api neraka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dinampakkan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atasnya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pagi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petang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pada hari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terjadinya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kiamat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masukkanlah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keluarga/kaum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Fir'aun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sangat keras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azab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47.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ketika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berbantah-bantahan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dalam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neraka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berkatalah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lemah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kepada orang-orang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menyombongkan diri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kami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adalah kami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 kalian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pengikut-pengikut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apakah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menghindarkan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kami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bahagian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neraka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48.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berkata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menyombongkan diri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sesungguhnya kami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masing-masing/semua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 dalamnya(neraka)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sungguh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 telah memutuskan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diantara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hamba-hamba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49.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berkata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 dalam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neraka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kepada penjaga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neraka jahanam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mohonkanlah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Tuhan kalian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supaya Dia meringankan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kami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sehari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azab </w:t>
      </w:r>
    </w:p>
    <w:p>
      <w:r>
        <w:br w:type="page"/>
      </w:r>
    </w:p>
    <w:p>
      <w:pPr>
        <w:jc w:val="center"/>
      </w:pPr>
      <w:r>
        <w:rPr>
          <w:rFonts w:ascii="Arial" w:hAnsi="Arial"/>
          <w:b/>
          <w:sz w:val="20"/>
        </w:rPr>
        <w:t>juz 24.: سورة غافر  :. hal 473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50.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berkata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ataukah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kepadamu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datang kepadamu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rasul-rasul kamu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keterangan yang nyata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berkata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 benar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berkata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berdo'alah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tidaklah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do'a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kafir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kecuali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dalam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kesesatan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51.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Kami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benar-benar kami menolong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rasul-rasul Kami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orang-orang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beriman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dalam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kehidupan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dunia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pada hari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wahai kaumku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saksi-saksi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52.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pada hari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berguna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zalim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permintaan maaf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bagi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kutukan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bagi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seburuk-buruk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tempat tinggal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53.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telah Kami berikan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Musa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petunjuk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Kami wariskan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Bani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Israil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kitab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54.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petunjuk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peringatan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 orang-orang yang mempunyai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pikiran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55.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bersabarlah kamu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sesungguhnya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janji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benar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mohon ampunlah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untuk dosamu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bertasbihlah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memuji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Tuhanmu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 waktu pagi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petang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56.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membantah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pada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ayat-ayat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tanpa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kekuasaan/alasan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ia datang pada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tidak ada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dalam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dada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kecuali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kebesaran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mencapainya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berlindunglah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kepada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sesungguhnya Dia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Maha Mendengar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Maha Melihat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57.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sungguh penciptaan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langit(jamak)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bumi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lebih besar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penciptaan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manusia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akan tetapi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kebanyakan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manusia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mengetahui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58.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tidaklah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sama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 yang buta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orang yang melihat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orang-orang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beriman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beramal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shaleh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 yang jahat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sedikit sekali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apa-apa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mengambil pelajaran </w:t>
      </w:r>
    </w:p>
    <w:p>
      <w:r>
        <w:br w:type="page"/>
      </w:r>
    </w:p>
    <w:p>
      <w:pPr>
        <w:jc w:val="center"/>
      </w:pPr>
      <w:r>
        <w:rPr>
          <w:rFonts w:ascii="Arial" w:hAnsi="Arial"/>
          <w:b/>
          <w:sz w:val="20"/>
        </w:rPr>
        <w:t>juz 24.: سورة غافر  :. hal 474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59.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hari kiamat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pasti akan datang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tidak ada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keraguan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 dalamnya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akan tetapi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kebanyakan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manusia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beriman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60.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berfirman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Tuhan kalian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berdo'alah kepada-Ku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akan Ku perkenankan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 kalian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sesungguhnya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menyombongkan diri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menyembah-Ku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akan masuk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neraka jahanam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keadaan hina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61.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menjadikan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 kalian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malam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supaya kamu beristirahat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padanya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siang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terang benderang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sesungguhnya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benar-benar mempunyai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karunia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manusia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akan tetapi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kebanyakan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manusia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bersyukur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62.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demikian itu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Tuhan kalian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Pencipta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segala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sesuatu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 ada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Tuhan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kecuali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bagaimana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dipalingkan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63.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seperti demikianlah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dipalingkan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adalah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ayat-ayat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mengingkari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64.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menjadikan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 kalian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bumi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tempat menetap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langit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atap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Dia membentuk kamu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lalu Dia membaguskan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bentuk/rupamu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Dia memberimu rezeki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yang baik-baik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demikian itu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Tuhan kalian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Maha Suci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Tuhan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semesta alam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65.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yang hidup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 ada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Tuhan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kecuali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sembahlah Dia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ikhlas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kepada-Nya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agama/ketaatan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segala puji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Tuhan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semesta alam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66.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katakanlah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sesungguhnya aku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aku dilarang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bahwa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aku menyembah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sembah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selain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setelah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datang kepadaku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keterangan yang nyata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Tuhanku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aku di perintah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supaya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aku berserah diri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kepada Tuhan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semesta alam </w:t>
      </w:r>
    </w:p>
    <w:p>
      <w:r>
        <w:br w:type="page"/>
      </w:r>
    </w:p>
    <w:p>
      <w:pPr>
        <w:jc w:val="center"/>
      </w:pPr>
      <w:r>
        <w:rPr>
          <w:rFonts w:ascii="Arial" w:hAnsi="Arial"/>
          <w:b/>
          <w:sz w:val="20"/>
        </w:rPr>
        <w:t>juz 24.: سورة غافر  :. hal 475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67.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menciptakan kalian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tanah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kemudian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setetes mani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kemudian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segumpal darah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kemudian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 mengeluarkan kamu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anak kecil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kemudian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supaya kamu sampai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kedewasaanmu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kemudian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supaya kamu menjadi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tua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diantara kamu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diwafatkan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sebelum itu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supaya kamu sampai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waktu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telah ditentukan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supaya kamu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kalian menggunakan akal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68.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menghidupkan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mematikan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apabila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 menetapkan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suatu urusan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sesungguhnya hanyalah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 berkata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kepadanya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jadilah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jadilah ia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69.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tidakkah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memperhatikan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kepada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membantah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pada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ayat-ayat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bagaimana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dipalingkan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70.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mendustakan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kitab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dengan 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Kami utus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rasul-rasul Kami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kelak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mengetahui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71.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ketika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belenggu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pada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leher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rantai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di seret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72.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dalam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air yang panas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kemudian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dalam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di bakar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73.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kemudian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dikatakan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kepada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dimanakah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 (berhala)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kalian adalah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persekutukan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74.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selain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berkata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merekah telah sesat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kami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bahkan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tidak ada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menyembah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sebelum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sesuatu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seperti demikian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menyesatkan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kafir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75.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demikian itu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kalian adalah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bersuka ria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 muka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bumi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benar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dengan 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kalian adalah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sombong/congkak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76.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masuklah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pintu-pintu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neraka jahanam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dalam keadaan kekal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 dalamnya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amat buruk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tempat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sombong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77.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bersabarlah kamu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sesungguhnya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janji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benar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adapun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Kami perlihatkan kepadamu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sebagai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ancamkan pada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wafatkan kamu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kepada Kami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dikembalikan </w:t>
      </w:r>
    </w:p>
    <w:p>
      <w:r>
        <w:br w:type="page"/>
      </w:r>
    </w:p>
    <w:p>
      <w:pPr>
        <w:jc w:val="center"/>
      </w:pPr>
      <w:r>
        <w:rPr>
          <w:rFonts w:ascii="Arial" w:hAnsi="Arial"/>
          <w:b/>
          <w:sz w:val="20"/>
        </w:rPr>
        <w:t>juz 24.: سورة غافر  :. hal 476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78.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telah Kami utus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beberapa rasul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sebelum kamu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 antara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ceritakan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kepadamu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diantara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Kami ceritakan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kepadamu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ada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 seorang rasul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bahwa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 mendatangkan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suatu ayat/mu'jizat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kecuali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seizin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apabila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datang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perintah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diputuskan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benar/adil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rugilah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 waktu itu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berpegang pada yang bathil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79.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menjadikan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 kalian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binatang ternak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untuk kamu kendarai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sebagiannya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sebagiannya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makan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80.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untuk kamu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padanya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beberapa manfaat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supaya kamu mencapai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atasnya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keperluan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dalam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dada kamu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diatasnya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di atas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perahu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di bawa/ di angkut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81.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Dia memperlihatkan padamu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tanda-tanda-Nya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yang manakah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tanda-tanda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ingkari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82.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apakah maka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berjalan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 muka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bumi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lalu mereka memperhatikan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bagaimana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adalah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akibat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sebelum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adalah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lebih banyak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daripada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lebih hebat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kekuatan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bekas-bekas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 muka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bumi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berguna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yang adalah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usahakan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83.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tatkala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datang kepada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rasul-rasul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keterangan yang nyata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bergembira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 sisi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daripada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ilmu pengetahuan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mengepung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pada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apa (azab)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adalah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memperolok-olok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84.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tatkala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melihat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azab Kami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berkata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kami beriman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kepada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sendiri-Nya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kami ingkar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adalah kami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dengan-Nya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mempersekutukan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85.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tidak ada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adalah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berguna bagi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iman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tatkala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melihat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azab Kami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sunnah/ketetapan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sungguh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telah berlaku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pada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hamba-hamba-Nya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rugi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 waktu itu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kafir </w:t>
      </w:r>
    </w:p>
    <w:p>
      <w:r>
        <w:br w:type="page"/>
      </w:r>
    </w:p>
    <w:p>
      <w:pPr>
        <w:jc w:val="center"/>
      </w:pPr>
      <w:r>
        <w:rPr>
          <w:rFonts w:ascii="Arial" w:hAnsi="Arial"/>
          <w:b/>
          <w:sz w:val="20"/>
        </w:rPr>
        <w:t>juz 24.: سورة فصلت  :. hal 477</w:t>
      </w:r>
    </w:p>
    <w:p>
      <w:pPr>
        <w:jc w:val="center"/>
      </w:pPr>
      <w:r>
        <w:rPr>
          <w:rFonts w:ascii="Arial" w:hAnsi="Arial"/>
          <w:b/>
          <w:sz w:val="28"/>
        </w:rPr>
        <w:t>41. سورة فصلت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Haa miim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diturunkan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Maha Pengasih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Maha Penyayang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3.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kitab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dijelaskan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ayat-ayatnya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bacaan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bahasa Arab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 kaum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mengetahui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4.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berita gembira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peringatan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tetapi berpaling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kebanyakan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mendengarkan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5.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mereka berkata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hati kami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dalam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tutupan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menyeru kami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kepadanya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dalam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telinga kami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sumbat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antara kami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antara kamu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dinding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bekerjalah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sesungguhnya kami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bekerja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6.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katakanlah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sesungguhnya hanyalah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aku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seorang manusia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seperti kamu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diwahyukan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kepadaku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bahwasanya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Tuhanmu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Tuhan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Maha Esa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tetaplah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kepada-Nya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mohonlah ampunan kepada-Nya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kecelakaanlah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 orang-orang yang mempersekutukan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7.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menunaikan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zakat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akhirat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kafir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8.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beriman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berbuat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baik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pahala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terputus-putus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9.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katakanlah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apakah sesungguhnya kamu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sungguh kamu kafir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menciptakan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bumi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dalam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dua masa/hari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kamu menjadikan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bagi-Nya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sekutu-sekutu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demikian itu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Tuhan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semesta alam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10.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Dia menjadikan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didalamnya (bumi)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gunung-gunung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atasnya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Dia berkati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didalamnya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Dia menentukan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didalamnya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makanan-makanannya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dalam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empat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masa/hari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sama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 orang-orang yang bertanya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kemudian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 menuju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kepada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langit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ia/langit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asap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lalu Dia berkata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kepadanya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kepada bumi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datanglah kamu berdua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suka hati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terpaksa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keduanya berkata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kami datang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suka hati </w:t>
      </w:r>
    </w:p>
    <w:p>
      <w:r>
        <w:br w:type="page"/>
      </w:r>
    </w:p>
    <w:p>
      <w:pPr>
        <w:jc w:val="center"/>
      </w:pPr>
      <w:r>
        <w:rPr>
          <w:rFonts w:ascii="Arial" w:hAnsi="Arial"/>
          <w:b/>
          <w:sz w:val="20"/>
        </w:rPr>
        <w:t>juz 24.: سورة فصلت  :. hal 478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Dia menjadikannya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tujuh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langit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dalam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dua masa/hari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Dia mewahyukan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pada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tiap-tiap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langit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urusannya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Kami hiasi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langit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dunia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bintang-bintang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memelihara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demikian itu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ketentuan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Maha Perkasa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Maha Mengetahui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13.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jika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berpaling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katakanlah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aku telah peringatkan kamu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petir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seperti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petir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kaum'Ad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kaum Tsamud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14.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ketika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datang kepada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rasul-rasul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antara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depan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belakang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bahwa janganlah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menyembah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kecuali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berkata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kalau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menghendaki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Tuhan kami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tentu Dia menurunkan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malaikat-malaikat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sesungguhnya kami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kepada 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di utus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kafir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15.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adapun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kaum'Ad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mereka menyombngkan diri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 muka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bumi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tanpa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yang benar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mereka berkata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siapakah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lebih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kami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kekuatan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ataukah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memperhatikan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menciptakan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lebih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kekuatan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adalah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terhadap tanda-tanda Kami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mengingkari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16.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Kami mengirimkan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angin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gemuruh/sangat ribut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dalam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beberapa hari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celaka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karena Kami hendak merasakan pada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azab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yang hina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dalam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kehidupan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dunia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sungguh azab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akhirat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lebih hina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diberi pertolongan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17.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adapun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Tsamud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Kami beri petunjuk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(tetapi) mereka menyukai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buta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daripada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petunjuk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menyambar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petir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azab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yang menghinakan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adalah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kerjakan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18.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Kami selamatkan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beriman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adalah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bertakwa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19.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pada hari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dikumpulkan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musuh-musuh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neraka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lalu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di bagi-bagi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20.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sehingga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apabila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apa-apa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datang kepadanya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menjadi saksi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pendengaran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penglihatan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kulit-kulit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tentang 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adalah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kerjakan </w:t>
      </w:r>
    </w:p>
    <w:p>
      <w:r>
        <w:br w:type="page"/>
      </w:r>
    </w:p>
    <w:p>
      <w:pPr>
        <w:jc w:val="center"/>
      </w:pPr>
      <w:r>
        <w:rPr>
          <w:rFonts w:ascii="Arial" w:hAnsi="Arial"/>
          <w:b/>
          <w:sz w:val="20"/>
        </w:rPr>
        <w:t>juz 24.: سورة فصلت  :. hal 479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21.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mereka berkata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kepada kulit-kulit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mengapa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menjadi saksi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atas kami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(kulit-kulit) berkata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menjadikan kami berkata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menjadikan berkata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segala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sesuatu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Dia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menciptakan kalian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pertama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kali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kepada-Nya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kalian dikembalikan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22.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tidak ada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kalian adalah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bersembunyi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untuk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menyaksikan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 kalian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pendengaranmu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penglihatanmu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kulit-kulitmu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akan tetapi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mengira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bahwasanya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mengetahui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kebanyakan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kerjakan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23.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yang demikian itu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persangkaanmu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telah menyangka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terhadap Tuhanmu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 menjerumuskan kamu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jadilah kamu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termasuk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rugi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24.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jika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bersabar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neraka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tempat tinggal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jika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minta dikasihani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tidaklah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termasuk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dikasihani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25.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Kami tetapkan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teman-teman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mereka menjadikan memandang baik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apa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diantara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hadapan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belakang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pasti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perkataan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pada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umat-umat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sungguh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telah lewat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sebelum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jin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manusia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adalah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rugi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26.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berkata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kafir/ingkar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janganlah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mendengar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kepada ini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 Qur'an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buatlah keributan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padanya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agar kalian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dapat mengalahkan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27.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sungguh Kami akan merasakan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kafir/ingkar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azab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sangat keras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sungguh Kami akan memberi balasan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sangat buruk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adalah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kerjakan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28.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demikianlah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balasan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musuh-musuh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neraka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 dalamnya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tempat tinggal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kekal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pembalasan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adalah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terhadap ayat-ayat Kami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ingkar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29.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berkata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kafir/ingkar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 Tuhan kami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perlihatkan kepada kami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telah menyesatkan kami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jin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manusia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kami jadikan keduanya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 bawah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telapak kaki kami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supaya keduanya menjadi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hina </w:t>
      </w:r>
    </w:p>
    <w:p>
      <w:r>
        <w:br w:type="page"/>
      </w:r>
    </w:p>
    <w:p>
      <w:pPr>
        <w:jc w:val="center"/>
      </w:pPr>
      <w:r>
        <w:rPr>
          <w:rFonts w:ascii="Arial" w:hAnsi="Arial"/>
          <w:b/>
          <w:sz w:val="20"/>
        </w:rPr>
        <w:t>juz 24.: سورة فصلت  :. hal 480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30.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mengatakan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Tuhan kami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kemudian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meneguhkan pendirian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akan turun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atas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malaikat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janganlah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takut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janganlah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merasa bersedih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gembirakanlah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surga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kalian adalah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dijanjikan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31.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pelindung-pelindungmu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dalam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kehidupan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dunia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dalam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kehidupan akhirat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bagimu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didalamnya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apa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inginkan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diri kalian sendiri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bagimu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didalamnya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minta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32.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pemberian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Maha Pengampun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Maha Penyayang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33.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siapa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lebih baik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perkataan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daripada orang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 menyeru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kepada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berbuat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kebaikan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dia berkata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aku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termasuk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berserah diri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34.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tidaklah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sama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kebaikan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tidaklah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kejahatan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tolaklah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ia (cara)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lebih baik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tiba-tiba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diantaramu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antara dia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permusuhan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seakan-akan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penolong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teman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35.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dijumpainya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kecuali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sabar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dijumpainya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kecuali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(orang yang) mempunyai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keberuntungan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besar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36.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jika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mengganggu kamu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syaitan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gangguan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berlindunglah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kepada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sesungguhnya Dia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Maha mendengar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Maha Mengetahui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37.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tanda-tanda-Nya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malam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siang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matahari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bulan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bersujud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kepada matahari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jangan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pada bulan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bersujudlah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kepada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menciptakan semuanya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jika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kalian adalah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hanya kepada-Nya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menyembah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38.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jika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menyombongkan diri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orang-orang (malaikat)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 sisi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Tuhanmu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bertasbih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kepada-Nya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pada malam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siang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jemu-jemu </w:t>
      </w:r>
    </w:p>
    <w:p>
      <w:r>
        <w:br w:type="page"/>
      </w:r>
    </w:p>
    <w:p>
      <w:pPr>
        <w:jc w:val="center"/>
      </w:pPr>
      <w:r>
        <w:rPr>
          <w:rFonts w:ascii="Arial" w:hAnsi="Arial"/>
          <w:b/>
          <w:sz w:val="20"/>
        </w:rPr>
        <w:t>juz 24.: سورة فصلت  :. hal 481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39.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tanda-tanda-Nya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bahwasanya kamu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melihat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bumi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tandus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apabila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turunkan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atasnya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air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ia bergerak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berkembang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menghidupkannya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tentu dapat menghidupkan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yang mati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sesungguhnya Dia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atas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segala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sesuatu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Maha Kuasa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40.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ingkar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pada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ayat-ayat Kami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tersembunyi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dari/atas Kami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apakah maka orang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ia dilemparkan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dalam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neraka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lebih baik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ataukah/apakah orang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ia datang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aman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pada hari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kiamat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berbuatlah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apa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kalian kehendaki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sesungguhnya Dia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terhadap 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kerjakan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Maha Melihat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41.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kafir/ingkar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peringatan/Al Qur'an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ketika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ia datang kepada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sesungguhnya ia (Al Qur'an)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sungguh kitab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mulia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42.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datang kepadanya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kebathilan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antara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depannya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belakangnya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diturunkan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Yang Maha Bijaksana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Maha Terpuji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43.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dikatakan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kepadamu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kecuali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sesungguhnya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dikatakan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kepada rasul-rasul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sebelum kamu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Tuhanmu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benar-benar mempunyai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ampunan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mempunyai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siksaan/hukuman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pedih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44.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jika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jadikannya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bacaan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bahasa asing/selain bahasa Arab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tentu mereka mengatakan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mengapa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dijelaskan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ayat-ayatnya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apakah bahasa asing/selain bahasa Arab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orang Arab/bahasa Arab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katakanlah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ia/Al Qur'an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 orang-orang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beriman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petunjuk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penawar/obat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orang-orang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beriman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pada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telinga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sumbat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ia/Al Qur'an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buta/kegelapan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itu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dipanggil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tempat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yang jauh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45.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telah Kami berikan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Musa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kitab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ia diperselisihkan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didalamnya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jika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kalimat/ketetapan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telah lewat/terdahulu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Tuhanmu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tentu diputuskan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diantara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sesungguhnya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benar-benar dalam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keraguan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padanya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kebingungan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46.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barang siapa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berbuat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kebaikan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untuk dirinya sendiri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barang siapa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berbuat jahat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atasnya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tidaklah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Tuhanmu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berbuat aniaya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terhadap hamba-hambanya </w:t>
      </w:r>
    </w:p>
    <w:p>
      <w:r>
        <w:br w:type="page"/>
      </w:r>
    </w:p>
    <w:p>
      <w:pPr>
        <w:jc w:val="center"/>
      </w:pPr>
      <w:r>
        <w:rPr>
          <w:rFonts w:ascii="Arial" w:hAnsi="Arial"/>
          <w:b/>
          <w:sz w:val="20"/>
        </w:rPr>
        <w:t>juz 25.: سورة فصلت  :. hal 482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47.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kepada-Nya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dikembalikan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pengetahuan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hari kiamat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keluar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buah-buahan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kelopaknya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mengandung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seorang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perempuan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melahirkan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kecuali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pengetahuan-Nya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pada hari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 memanggil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dimana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sekutu-sekutu-Ku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menjawab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nyatakan kepada Engaku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 ada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diantara kami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seorang saksi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48.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sesat/lenyap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adalah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sembah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sebelum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mereka menyangka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 ada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tempat lari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49.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jemu-jemu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manusia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memohon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kebaikan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jika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menimpa dia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kejelekan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dia jemu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putus asa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50.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jika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rasakan kepadanya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rahmat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Kami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sesudah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kesusahan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menimpanya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tentu dia berkata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ini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bagiku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aku mengira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hari kiamat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terjadi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jika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aku dikembalikan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kepada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Tuhanku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sesungguhnya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bagiku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 sisi-Nya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kebaikan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sungguh akan Kami beritakan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kafir/ingkar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kerjakan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sungguh akan Kami rasakan kepada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azab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keras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51.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apabila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berikan nikmat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atas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manusia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ia berpaling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menjauhkan diri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disampingnya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apabila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menimpanya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kejelekan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ia mempunyai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permohonan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luas/panjang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52.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katakanlah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bagaimana pendapatmu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jika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ia adalah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sisi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kemudian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ingkar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padanya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siapakah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lebih sesat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pada orang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dalam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perselisihan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jauh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53.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akan Kami perlihatkan kepada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tanda-tanda Kami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pada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segenap penjuru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pada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diri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sehingga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jelas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bahwasanya 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hak/benar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ataukah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cukup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Tuhanmu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bahwasanya Dia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segala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sesuatu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menjadi saksi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54.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ingatlah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sesungguhnya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dalam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keraguan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pertemuan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Tuhan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ingatlah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Dia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segala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sesuatu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Maha Meliputi </w:t>
      </w:r>
    </w:p>
    <w:p>
      <w:r>
        <w:br w:type="page"/>
      </w:r>
    </w:p>
    <w:p>
      <w:pPr>
        <w:jc w:val="center"/>
      </w:pPr>
      <w:r>
        <w:rPr>
          <w:rFonts w:ascii="Arial" w:hAnsi="Arial"/>
          <w:b/>
          <w:sz w:val="20"/>
        </w:rPr>
        <w:t>juz 25.: سورة الشورى  :. hal 483</w:t>
      </w:r>
    </w:p>
    <w:p>
      <w:pPr>
        <w:jc w:val="center"/>
      </w:pPr>
      <w:r>
        <w:rPr>
          <w:rFonts w:ascii="Arial" w:hAnsi="Arial"/>
          <w:b/>
          <w:sz w:val="28"/>
        </w:rPr>
        <w:t>42. سورة الشورى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Haa Miim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'Ain Siin Qaaf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3.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demikianlah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 mewahyukan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kepadamu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kepada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sebelum kamu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Maha Perkasa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Maha Bijaksana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4.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kepunyaan-Nya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langit(jamak)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bumi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Dia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Maha Tinggi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Maha Besar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5.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hampir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langit(jamak)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pecah/terbelah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atasnya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malaikat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bertasbih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memuji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Tuhan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mereka memohonkan ampun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 orang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bumi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ingatlah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Maha Pengampun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Maha penyayang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6.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orang-orang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mengambil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selain Dia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pelindung-pelindung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Penjaga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tidaklah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atas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pengawal/pengurus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7.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demikian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wahyukan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kepadamu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 Qur'an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bahasa Arab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supaya kamu memberi peringatan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ibu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kota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orang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sekelilingnya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kamu memberi peringatan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pada hari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berkumpul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tidak ada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keraguan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didalamnya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segolongan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dalam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surga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segolongan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dalam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neraka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8.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jika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menghendaki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tentu Dia menjadikan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ummat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satu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akan tetapi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 memasukkan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 kehendaki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 dalam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rahmat-Nya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orang-orang yang zalim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tidaklah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seorang pelindung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seorang penolong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9.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mengambil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selain Dia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pelindung-pelindung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pelindung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Dia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menghidupkan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mati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Dia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atas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segala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sesuatu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Maha kuasa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10.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apa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perselisihkan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didalamnya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sesuatu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hukumnya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kepada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demikian itu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Tuhanku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atas-Nya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aku bertawakkal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kepada-Nya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aku kembali </w:t>
      </w:r>
    </w:p>
    <w:p>
      <w:r>
        <w:br w:type="page"/>
      </w:r>
    </w:p>
    <w:p>
      <w:pPr>
        <w:jc w:val="center"/>
      </w:pPr>
      <w:r>
        <w:rPr>
          <w:rFonts w:ascii="Arial" w:hAnsi="Arial"/>
          <w:b/>
          <w:sz w:val="20"/>
        </w:rPr>
        <w:t>juz 25.: سورة الشورى  :. hal 484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pencipta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langit(jamak)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bumi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 menjadikan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 kalian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diri kalian sendiri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berpasang-pasangan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binatang ternak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berpasang-pasangan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 menjadikan kamu berkembang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padanya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tidak ada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serupa dengan Dia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sesuatu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Dia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Maha Mendengar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Maha Melihat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bagi-Nya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perbendaharaan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langit(jamak)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bumi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 lapangkan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rezeki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 siapa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 kehendaki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Dia sempitkan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sesungguhnya Dia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segala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sesuatu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Maha Mengetahui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13.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 mensyari'atkan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 kalian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pada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agama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diwasiatkan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Nuh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wahyukan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kepadamu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yang Kami wasiatkan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Ibrahim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Musa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'Isa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hendaklah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tegakkan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agama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jangan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berpecah belah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didalamnya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amat berat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atas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musyrik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 (agama)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seru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kepadanya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 memilih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kepadanya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siapa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 kehendaki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Dia memberi petunjuk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kepadanya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siapa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ia kembali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14.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berpecah belah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kecuali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sesudah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apa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datang kepada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pengetahuan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kedengkian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diantara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kalau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kalimat/ketetapan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telah lewat/lalu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Tuhanmu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sampai pada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waktu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ditentukan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pasti diputuskan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diantara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sesunguhnya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diwarisi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kitab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sesudah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benar-benar dalam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keragu-raguan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daripadanya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kebimbangan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15.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karena itu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serulah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tetaplah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sebagaimana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diperintah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janganlah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mengikuti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hawa nafsu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katakan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aku beriman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apa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menurunkan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kitab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aku diperintah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untuk berbuat adil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diantara kamu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Tuhan kami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Tuhan kamu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 kami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amal-amal kami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bagi kamu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amal-pamal kamu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tidak ada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pertengkaran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diantara kami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diantara kamu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 akan mengumpulkan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diantara kami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kepada-Nya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tempat kembali </w:t>
      </w:r>
    </w:p>
    <w:p>
      <w:r>
        <w:br w:type="page"/>
      </w:r>
    </w:p>
    <w:p>
      <w:pPr>
        <w:jc w:val="center"/>
      </w:pPr>
      <w:r>
        <w:rPr>
          <w:rFonts w:ascii="Arial" w:hAnsi="Arial"/>
          <w:b/>
          <w:sz w:val="20"/>
        </w:rPr>
        <w:t>juz 25.: سورة الشورى  :. hal 485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16.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orang-orang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membantah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pada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sesudah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apa(agama)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diterima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padanya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bantahan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batil/sia-sia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 sisi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Tuhan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atas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kemurkaan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bagi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azab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sangat keras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17.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menurunkan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kitab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kebenaran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neraca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tidaklah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mengetahui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barangkali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kiamat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dekat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18.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minta disegerakan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dengannya(kiamat)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beriman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orang-orang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beriman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merasa takut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daripadanya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mereka mengetahui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bahwasanya ia(kiamat)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benar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ingatlah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membantah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pada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hari kiamat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benar-benar dalam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kesesatan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jauh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19.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Maha Lembut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terhadap hamba-hamba-Nya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 memberi rezeki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siapa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 kehendaki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Dia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Maha Kuat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Maha Perkasa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20.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barang siapa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adalah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menghendaki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keuntungan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akhirat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tambahkan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pada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keuntungan itu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barang siapa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adalah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menghendaki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keuntungan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dunia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Kami berikan kepadanya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daripadanya(keuntungan itu)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 ada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akhirat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bahagian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21.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mempunyai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sekutu-sekutu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mensyari'atkan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daripada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agama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apa-apa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mengizinkan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jika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kalimat/ketetapan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putusan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niscaya diputuskan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diantara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sesungguhnya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zalim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azab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pedih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22.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akan melihat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zalim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ketakutan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karena apa(kejahatan)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kerjakan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ia/balasannya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menimpa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pada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orang-orang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beriman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beramal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kebaikan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dalam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taman-taman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surga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kehendaki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 sisi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Tuhan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demikian itu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karunia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besar </w:t>
      </w:r>
    </w:p>
    <w:p>
      <w:r>
        <w:br w:type="page"/>
      </w:r>
    </w:p>
    <w:p>
      <w:pPr>
        <w:jc w:val="center"/>
      </w:pPr>
      <w:r>
        <w:rPr>
          <w:rFonts w:ascii="Arial" w:hAnsi="Arial"/>
          <w:b/>
          <w:sz w:val="20"/>
        </w:rPr>
        <w:t>juz 25.: سورة الشورى  :. hal 486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23.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demikian itu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menggembirakan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hamba-hamba-Nya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beriman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mereka beramal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kebaikan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katakanlah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aku minta kepadamu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atasnya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upah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kecuali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kasih sayang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dalam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kekeluargaan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barang siapa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mengerjakan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kebaikan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tambahkan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padanya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kebaikan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sesungguhnya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Maha Pengampun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Maha mensyukuri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24.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mengatakan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 mengada-adakan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terhadap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dusta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jika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menghendaki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 menutup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atas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hatimu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menghapuskan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bathil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Dia membenarkan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benar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kalimat-kalimat-Nya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Dia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Maha Mengetahui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yang ada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dada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25.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Dia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menerima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taubat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hamba-hamba-Nya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Dia memaafkan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kesalahan-kesalahan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Dia mengetahui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kerjakan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26.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Dia memperkenankan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beriman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beramal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kebaikan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Dia menambah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karunia-Nya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orang-orang kafir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azab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sangat keras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27.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jika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melapangkan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rezeki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 hamba-hamba-Nya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tentu mereka akan melampaui batas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 muka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bumi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tetapi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 menurunkan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ketentuan/ukuran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apa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 kehendaki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sesungguhnya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terhadap hamba-hamba-Nya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Maha Mengetahui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Maha Melihat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28.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Dia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menurunkan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hujan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sesudah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berputus asa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Dia menyebarkan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rahmat-Nya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Dia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Maha Pelindung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Maha Terpuji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29.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diantara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tanda-tanda-Nya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ciptaan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langit(jamak)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bumi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apa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bertebaran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pada keduanya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makhluk melata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Dia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mengumpulkan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apabila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 menghendaki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Maha Kuasa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30.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apa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menimpa kamu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suatu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musibah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disebabkan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perbuatan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tangan-tanganmu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Dia memaafkan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kebanyakan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31.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tidaklah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melepaskan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bumi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tidak ada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 kalian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selain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seorang pelindung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seorang penolong </w:t>
      </w:r>
    </w:p>
    <w:p>
      <w:r>
        <w:br w:type="page"/>
      </w:r>
    </w:p>
    <w:p>
      <w:pPr>
        <w:jc w:val="center"/>
      </w:pPr>
      <w:r>
        <w:rPr>
          <w:rFonts w:ascii="Arial" w:hAnsi="Arial"/>
          <w:b/>
          <w:sz w:val="20"/>
        </w:rPr>
        <w:t>juz 25.: سورة الشورى  :. hal 487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32.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tanda-tanda-Nya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kapal-kapal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laut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seperti gunung-gunung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33.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jika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 menghendaki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 menenangkan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angin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jadilah ia kapal-kapal)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terhenti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atas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permukaan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pada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demikian itu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benar-benar tanda-tanda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 setiap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 yang bersabar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 yang bersyukur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34.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 membinasakannya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sebab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perbuatan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Dia memberi maaf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kebanyakan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35.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mengetahui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membantah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pada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ayat-ayat Kami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tidak ada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tempat lari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36.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apa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diberikan kepadamu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sesuatu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kesenangan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kehidupan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dunia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apa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 sisi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lebih baik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lebih kekal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 orang-orang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beriman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kepada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Tuhan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bertawakkal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37.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orang-orang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menjauhi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besar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dosa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perbuatan keji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apabila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apa-apa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marah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mengampuni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38.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orang-orang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memperkenankan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kepada Tuhan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mereka mendirikan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sholat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urusan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musyawarah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diantara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sebagian 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beri rezeki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menafkahkan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39.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orang-orang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apabila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menimpa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kezaliman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membela diri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40.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balasan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kejahatan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kejahatan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serupa dengannya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barang siapa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memaafkan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berbuat baik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pahalanya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atas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Dia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menyukai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zalim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41.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sungguh orang-orang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menolong/membela diri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sesudah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teraniayanya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mereka itu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tidak ada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atas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jalan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42.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hanyalah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jalan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atas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zalim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manusia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mereka melampaui batas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 muka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bumi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tanpa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kebenaran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itu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azab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pedih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43.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sungguh orang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 sabar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dia memaafkan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sesungguhnya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demikian itu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benar-benar termasuk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teguh hati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urusan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44.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barang siapa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menyesatkan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tidak ada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seorang pelindung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sesudah itu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kamu akan melihat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zalim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ketika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melihat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azab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berkata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apakah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untuk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kembali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jalan </w:t>
      </w:r>
    </w:p>
    <w:p>
      <w:r>
        <w:br w:type="page"/>
      </w:r>
    </w:p>
    <w:p>
      <w:pPr>
        <w:jc w:val="center"/>
      </w:pPr>
      <w:r>
        <w:rPr>
          <w:rFonts w:ascii="Arial" w:hAnsi="Arial"/>
          <w:b/>
          <w:sz w:val="20"/>
        </w:rPr>
        <w:t>juz 25.: سورة الشورى  :. hal 488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45.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kamu akan melihat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dihadapkan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atasnya(neraka)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keadaan tunduk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pada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rendah/hina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melihat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pandangan mata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tersembunyi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berkata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beriman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sesungguhnya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merugi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merugi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diri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keluarga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pada hari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kiamat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ingatlah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zalim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dalam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azab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kekal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46.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adalah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pelindung-pelindung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menolong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selain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barang siapa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menyesatkan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tidak ada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jalan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47.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perkenankanlah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 Tuhanmu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sebelum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bahwa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akan datang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suatu hari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 tolak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padanya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 ada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 kalian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tempat berlindung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pada hari itu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tidak ada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 kalian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mengingkari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48.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jika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berpaling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mengutus kamu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atas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penjaga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kecuali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penyampaian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sesungguhnya Kami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apabila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Kami merasakan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manusia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Kami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rahmat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 gembira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karenanya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jika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menimpa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kesusahan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sebab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perbuatan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tangan-tangan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manusia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sangat ingkar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49.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kerajaan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langit(jamak)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bumi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 menciptakan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apa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 kehendaki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 memberi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kepada siapa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 kehendaki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anak perempuan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Dia memberi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kepada siapa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 kehendaki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anak laki-laki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50.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 menjodohkan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laki-laki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perempuan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Dia menjadikan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siapa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 kehendaki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mandul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Dia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Maha Mengetahui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Maha Kuasa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51.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ada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 seorang manusia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bahwa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berkata dengannya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kecuali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wahyu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belakang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tabir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mengutus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utusan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lalu diwahyukan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idzin-Nya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apa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 kehendaki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sesungguhnya Dia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Maha Tinggi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Maha Bijaksana </w:t>
      </w:r>
    </w:p>
    <w:p>
      <w:r>
        <w:br w:type="page"/>
      </w:r>
    </w:p>
    <w:p>
      <w:pPr>
        <w:jc w:val="center"/>
      </w:pPr>
      <w:r>
        <w:rPr>
          <w:rFonts w:ascii="Arial" w:hAnsi="Arial"/>
          <w:b/>
          <w:sz w:val="20"/>
        </w:rPr>
        <w:t>juz 25.: سورة الشورى  :. hal 489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52.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demikianlah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wahyukan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kepadamu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roh/Al Qur'an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urusan Kami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adalah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mengetahui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apakah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 kitab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iman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akan tetapi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Kami jadikannya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cahaya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Kami beri petunjuk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siapa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kehendaki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hamba-hamba Kami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sesungguhnya kamu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benar-benar kamu memberi petunjuk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kepada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jalan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yang lurus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53.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jalan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kepunyaan-Nya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segala apa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langit(jamak)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segala apa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bumi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ingatlah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kepada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kembali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segala urusan </w:t>
      </w:r>
    </w:p>
    <w:p>
      <w:pPr>
        <w:jc w:val="center"/>
      </w:pPr>
      <w:r>
        <w:rPr>
          <w:rFonts w:ascii="Arial" w:hAnsi="Arial"/>
          <w:b/>
          <w:sz w:val="28"/>
        </w:rPr>
        <w:t>43. سورة الزخرف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Haa Miim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demi kitab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yang nyata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3.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Kami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jadikannya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 Qur'an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bahasa Arab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agar kalian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kalian menggunakan akal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4.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sesungguhnya ia/Al Qur'an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dalam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induk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 kitab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 sisi Kami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benar-benar tinggi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hikmah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5.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apakah maka Kami jadikan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kalian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pengajaran/Al Qur'an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hentikan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karena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kalian adalah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kaum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melampaui batas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6.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berapa banyak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telah Kami turunkan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nabi-nabi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pada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ummat-ummat terdahulu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7.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datang kepada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seorang nabi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kecuali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adalah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kepadanya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memperolok-olok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8.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Kami binasakan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sangat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kekuatan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telah lewat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perumpamaan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terdahulu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9.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jika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bertanya kepada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siapakah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yang menciptakan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langit(jamak)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bumi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tentu mereka mengatakan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menciptakan mereka semua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Maha perkasa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Maha Mengetahui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10.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menjadikan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 kalian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bumi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tempat menetap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menjadikan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 kalian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diatasnya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jalan-jalan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agar kalian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kalian mendapat petunjuk </w:t>
      </w:r>
    </w:p>
    <w:p>
      <w:r>
        <w:br w:type="page"/>
      </w:r>
    </w:p>
    <w:p>
      <w:pPr>
        <w:jc w:val="center"/>
      </w:pPr>
      <w:r>
        <w:rPr>
          <w:rFonts w:ascii="Arial" w:hAnsi="Arial"/>
          <w:b/>
          <w:sz w:val="20"/>
        </w:rPr>
        <w:t>juz 25.: سورة الزخرف  :. hal 490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menurunkan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langit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air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menurut ukuran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lalu Kami hidupkan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negeri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mati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seperti demikian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dikeluarkan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menciptakan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berpasangan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semuanya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menjadikan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 kalian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bahtera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binatang ternak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apa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kendarai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13.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supaya kamu sama(duduk)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punggungnya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kemudian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ingat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nikmat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Tuhan kalian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apabila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sama duduk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kamu mengucapkan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Maha Suci Dia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menundukkan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untuk kami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ini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tidaklah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menguasai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14.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sesungguhnya kami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kepada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Tuhan kami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benar-benar orang yang kembali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15.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mereka menjadikan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sebagian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hamba-hamba-Nya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bahagian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sesungguhnya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manusia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benar-benar ingkar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nyata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16.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 mengambil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 ciptakan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anak perempuan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Dia pilih kamu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anak laki-laki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17.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apabila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diberi kabar gembira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salah seorang di antara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menjadikan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 Yang Maha Pengasih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perumpamaan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jadilah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mukanya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hitam pekat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dia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menahan marah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18.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ataukah orang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dibesarkan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dalam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perhiasan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dia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dalam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terang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nyata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19.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mereka menjadikan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malaikat-malaikat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itu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hamba-hamba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Maha Pengasih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perempuan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apakah mereka menyaksikan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penciptaan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kelak akan ditulis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persaksian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mereka akan ditanya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20.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mereka berkata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jika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menghendaki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Maha Pengasih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menyembah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 ada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demikian itu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pengetahuan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tidak lain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kecuali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mengada-adakan kebohongan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21.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berikan pada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sebuah kitab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sebelumnya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lalu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berpegang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22.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bahkan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berkata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kami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mendapati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bapak-bapak kami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ummat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sesungguhnya kami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atas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bekas-bekas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mendapat petunjuk </w:t>
      </w:r>
    </w:p>
    <w:p>
      <w:r>
        <w:br w:type="page"/>
      </w:r>
    </w:p>
    <w:p>
      <w:pPr>
        <w:jc w:val="center"/>
      </w:pPr>
      <w:r>
        <w:rPr>
          <w:rFonts w:ascii="Arial" w:hAnsi="Arial"/>
          <w:b/>
          <w:sz w:val="20"/>
        </w:rPr>
        <w:t>juz 25.: سورة الزخرف  :. hal 491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23.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demikian itu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Kami mengutus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sebelum kamu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dalam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suatu negeri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seorang pemberi peringatan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kecuali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berkata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mewah hidupnya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kami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mendapati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bapak-bapak kami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ummat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sesungguhnya kami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atas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bekas-bekas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pengikut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24.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(Rasul) berkata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apakah meskipun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aku datang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petunjuk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pada 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dapati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atasnya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bapak-bapak kamu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berkata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sesungguhnya kami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terhadap 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di utus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ingkar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25.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Kami siksa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diantara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perhatikanlah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bagaimana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adalah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akibat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mendustakan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26.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ketika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berkata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Ibrahim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kepada bapaknya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kaumnya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sesungguhnya aku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berlepas diri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sembah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27.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kecuali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menciptakan aku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sesungguhnya Dia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akan memberi petunjuk kepadaku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28.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dan(Ibrahim) menjadikannya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kalimat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kekal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pada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keturunannya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supaya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kembali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29.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bahkan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Aku telah memberi kesenangan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itu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bapak-bapak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sehingga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datang kepada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kebenaran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seorang rasul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memberi penjelasan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30.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tatkala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datang kepada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kebenaran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berkata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ini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sihir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sesungguhnya kami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ingkar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31.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mereka berkata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mengapa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diturunkan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ini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 Qur'an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seorang laki-laki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dua negeri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besar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32.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mengapa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membagi-bagi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rahmat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Tuhanmu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membagi-bagi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diantara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penghidupan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dalam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kehidupan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dunia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Kami tinggikan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sebagian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 atas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sebagian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derajat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agar mengambil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sebagian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sebagian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pekerjaan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rahmat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Tuhanmu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lebih baik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kumpulkan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33.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jika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bahwa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adalah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manusia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ummat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satu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tentu Kami jadikan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 orang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ingkar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kepada Yang Maha Pengasih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 rumah-rumah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atap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perak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tangga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menaiki </w:t>
      </w:r>
    </w:p>
    <w:p>
      <w:r>
        <w:br w:type="page"/>
      </w:r>
    </w:p>
    <w:p>
      <w:pPr>
        <w:jc w:val="center"/>
      </w:pPr>
      <w:r>
        <w:rPr>
          <w:rFonts w:ascii="Arial" w:hAnsi="Arial"/>
          <w:b/>
          <w:sz w:val="20"/>
        </w:rPr>
        <w:t>juz 25.: سورة الزخرف  :. hal 492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34.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bagi rumah-rumah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pintu-pintu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ranjang/dipan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bersandar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35.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perhiasan-perhiasan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tidaklah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semua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demikian itu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melainkan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kesenangan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kehidupan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dunia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akhirat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 sisi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Tuhanmu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 orang-orang yang bertakwa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36.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barang siapa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berpaling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mengingat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Maha Pengasih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tentukan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syaitan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ia/syaitan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teman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37.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sesungguhnya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benar-benar menghalangi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jalan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mereka mengira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bahwa sesungguhnya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mendapat petunjuk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38.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sehingga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apabila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datang kepada Kami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 berkata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seandainya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antara aku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antara kamu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sejauh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dua masyrik/barat dan timur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sejahat-jahat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teman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39.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memberi manfaat kepadamu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hari itu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apabila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kalian telah menganiaya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sesungguhnya kamu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dalam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azab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bersekutu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40.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apakah maka kamu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dapat menjadikan mendengar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 yang tuli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beri petunjuk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 yang buta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orang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adalah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dalam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kesesatan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nyata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41.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jika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sungguh Kami wafatkan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kamu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sesungguhnya Kami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disiksa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42.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perlihatkan kepadamu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yang(azab)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ancamkan kepada kamu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sesungguhnya Kami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berkuasa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43.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berpegang teguhlah kamu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kepada apa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diwahyukan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kepadamu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kamu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 atas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jalan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lurus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44.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sesungguhnya 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benar-benar pengajaran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bagi kaummu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kelak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akan ditanya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45.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tanyakan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orang(rasul-rasul)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Kami utus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sebelum kamu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rasul-rasul Kami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adakah Kami jadikan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selain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Maha Pengasih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tuhan-tuhan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disembah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46.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telah mengutus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Musa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ayat-ayat Kami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kepada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Fir'aun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pemuka-pemukanya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dia berkata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aku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utusan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Tuhan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semesta alam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47.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tatkala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 datang pada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ayat-ayat Kami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tiba-tiba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daripadanya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mentertawakan </w:t>
      </w:r>
    </w:p>
    <w:p>
      <w:r>
        <w:br w:type="page"/>
      </w:r>
    </w:p>
    <w:p>
      <w:pPr>
        <w:jc w:val="center"/>
      </w:pPr>
      <w:r>
        <w:rPr>
          <w:rFonts w:ascii="Arial" w:hAnsi="Arial"/>
          <w:b/>
          <w:sz w:val="20"/>
        </w:rPr>
        <w:t>juz 25.: سورة الزخرف  :. hal 493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48.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perlihatkan pada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suatu ayat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kecuali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ia/ayat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lebih besar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saudaranya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Kami timpakan kepada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azab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supaya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kembali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49.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mereka berkata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hai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ahli sihir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berdo'alah kamu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untuk kami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Tuhanmu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 janjikan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 sisimu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sesungguhnya kami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benar-benar mendapat petunjuk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50.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tatkala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hilangkan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azab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tiba-tiba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memungkiri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51.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berseru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Fir'aun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kepada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kaumnya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 berkata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wahai kaumku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bukankah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kepunyaanku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kerajaan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Mesir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ini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sungai-sungai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mengalir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bawahku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apakah maka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melihat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52.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bukankah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aku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lebih baik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ini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 yang hina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hampir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ia menjelaskan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53.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mengapa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dilemparkan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kepadanya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gelang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emas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datang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bersama 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malaikat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menyertai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54.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ia meremehkan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kaumnya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lalu mereka patuh kepadanya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sesungguhnya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adalah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kaum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fasik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55.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tatkala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membuat Kami murka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Kami hukum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lalu Kami tenggelamkan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semua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56.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Kami jadikan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terdahulu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perumpamaan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 orang-orang yang kemudian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57.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tatkala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dijadikan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anak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Maryam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perumpamaan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tiba-tiba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kaummu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karenanya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gempar/bersorak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58.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mereka berkata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apakah Tuhan kami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lebih baik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menjadikannya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kecuali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bantahan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bahkan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kaum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bertengkar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59.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 lain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kecuali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seorang hamba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Kami beri nikmat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Kami jadikan dia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perumpamaan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 Bani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Israil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60.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jika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menghendaki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niscaya Kami jadikan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kamu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malaikat-malaikat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 muka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bumi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menggantikan </w:t>
      </w:r>
    </w:p>
    <w:p>
      <w:r>
        <w:br w:type="page"/>
      </w:r>
    </w:p>
    <w:p>
      <w:pPr>
        <w:jc w:val="center"/>
      </w:pPr>
      <w:r>
        <w:rPr>
          <w:rFonts w:ascii="Arial" w:hAnsi="Arial"/>
          <w:b/>
          <w:sz w:val="20"/>
        </w:rPr>
        <w:t>juz 25.: سورة الزخرف  :. hal 494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61.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sesungguhnya 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benar-benar pengetahuan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tentang hari kiamat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janganlah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ragu-ragu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ikutilah Aku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ini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jalan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lurus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62.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jangan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memalingkan kamu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syaitan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sesungguhnya dia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 kalian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musuh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nyata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63.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tatkala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datang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'Isa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keterangan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 berkata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sesungguhnya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aku datang kepadamu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hikmah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untuk aku jelaskan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 kalian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sebagian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perselisihkan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didalamnya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bertakwalah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taatilah aku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64.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Tuhanku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Tuhanmu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sembahlah Dia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ini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jalan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lurus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65.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berselisih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beberapa golongan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antara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kecelakaanlah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 orang-orang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zalim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azab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hari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pedih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66.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tidakkah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menunggu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kecuali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hari kiamat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bahwa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ia datang kepada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tiba-tiba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menyadari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67.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sahabat-sahabat akrab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pada hari itu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sebagian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 sebagian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musuh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kecuali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bertakwa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68.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hai hamba-hambaKu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tidak ada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ketakutan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 kalian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pada hari itu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bersedih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69.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beriman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kepada ayat-ayat Kami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adalah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berserah diri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70.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masuklah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surga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isteri-isterimu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digembirakan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71.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dikelilingi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kepada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piring-piring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emas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piala-piala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didalamnya(surga)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apa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diingininya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jiwa/hati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sedap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mata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kalian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didalamnya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kekal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72.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itulah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surga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diwariskan kepadanya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sebab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kalian adalah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kerjakan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73.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 kalian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didalamnya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buah-buahan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banyak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daripadanya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makan </w:t>
      </w:r>
    </w:p>
    <w:p>
      <w:r>
        <w:br w:type="page"/>
      </w:r>
    </w:p>
    <w:p>
      <w:pPr>
        <w:jc w:val="center"/>
      </w:pPr>
      <w:r>
        <w:rPr>
          <w:rFonts w:ascii="Arial" w:hAnsi="Arial"/>
          <w:b/>
          <w:sz w:val="20"/>
        </w:rPr>
        <w:t>juz 25.: سورة الزخرف  :. hal 495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74.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berdosa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dalam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azab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neraka jahanam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kekal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75.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diringankan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didalamnya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berputus asa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76.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tidaklah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menganiaya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tetapi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adalah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zalim/aniaya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77.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mereka berseru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hai Malik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hendaklah mengakhiri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 kami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Tuhanmu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ia berkata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kalian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tetap tinggal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78.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datang kepadamu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kebenaran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tetapi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kebanyakan kamu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pada kebenaran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benci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79.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bahkan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menetapkan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suatu perkara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sesungguhnya Kami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menetapkan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80.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mengira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bahwasanya kami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mendengar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rahasia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bisik-bisik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ya/sebenarnya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utusan-utusan Kami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 sisi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tulis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81.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katakanlah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jika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adalah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 Yang Maha Pengasih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seorang anak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aku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pertama-tama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 yang menyembah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82.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Maha Suci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Tuhan/Pemelihara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langit(jamak)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bumi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Tuhan/Pemelihara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'Arsy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sifatkan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83.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biarkanlah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sesat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mereka bermain-main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sehingga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menemui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hari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dijanjikan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84.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Dia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langit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Tuhan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di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bumi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Tuhan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Dia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Maha Bijaksana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Maha Mengetahui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85.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Maha Suci Engkau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bagi-Nya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kerajaan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langit(jamak)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bumi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apa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diantara keduanya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di sisi-Nya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pengetahuan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hari kiamat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kepada-Nya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kalian dikembalikan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86.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memiliki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sembah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selain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pertolongan/syafa'at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kecuali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 menyaksikan/mengakui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yang benar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mengetahui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87.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jika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bertanya pada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siapa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menciptakan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tentu mereka mengatakan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bagaimana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dipalingkan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88.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perkataannya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wahai Tuhanku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itu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kaum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beriman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89.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maafkanlah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katakanlah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selamat/sejahtera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kelak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akan mengetahui </w:t>
      </w:r>
    </w:p>
    <w:p>
      <w:r>
        <w:br w:type="page"/>
      </w:r>
    </w:p>
    <w:p>
      <w:pPr>
        <w:jc w:val="center"/>
      </w:pPr>
      <w:r>
        <w:rPr>
          <w:rFonts w:ascii="Arial" w:hAnsi="Arial"/>
          <w:b/>
          <w:sz w:val="20"/>
        </w:rPr>
        <w:t>juz 25.: سورة الدخان  :. hal 496</w:t>
      </w:r>
    </w:p>
    <w:p>
      <w:pPr>
        <w:jc w:val="center"/>
      </w:pPr>
      <w:r>
        <w:rPr>
          <w:rFonts w:ascii="Arial" w:hAnsi="Arial"/>
          <w:b/>
          <w:sz w:val="28"/>
        </w:rPr>
        <w:t>44. سورة الدخان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Haa Miim.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demi kitab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yang jelas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3.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Kami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menurunkannya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pada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malam hari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yang diberkati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sesungguhnya Kami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adalah Kami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Pemberi peringatan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4.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didalamnya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dijelaskan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segala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perkara/urusan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hikmah/bijaksana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5.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perintah/urusan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sisi Kami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sesungguhnya Kami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adalah Kami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yang mengutus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6.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rahmat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Tuhanmu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sesungguhnya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Maha Mendengar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Maha Mengetahui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7.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Tuhan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langit(jamak)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bumi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yang ada di antara keduanya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jika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kalian adalah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 yang meyakini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8.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 ada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Tuhan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kecuali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 menghidupkan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Dia mematikan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Tuhan kalian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Tuhan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bapak-bapak kamu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terdahulu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9.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tetapi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dalam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keragu-raguan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bermain-main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10.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tunggulah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hari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datang/membawa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langit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asap/kabut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nyata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menutupi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manusia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ini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azab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yang pedih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ya Tuhan kami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hilangkanlah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kami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azab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kami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beriman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13.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bagaimana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peringatan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sungguh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telah datang kepada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seorang rasul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nyata/jelas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14.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kemudian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berpaling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padanya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mereka berkata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seorang yang diajar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seorang gila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15.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Kami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menghilangkan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azab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sedikit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kalian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kembali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16.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pada hari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menghantam/menyerang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hantaman/serangan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yang keras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Kami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pemberi siksaan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17.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telah menguji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sebelum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kaum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Fir'aun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telah datang kepada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seorang rasul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yang mulia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18.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hendaklah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serahkan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kepadaku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hamba-hamba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sesungguhnya aku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 kalian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seorang rasul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terpercaya </w:t>
      </w:r>
    </w:p>
    <w:p>
      <w:r>
        <w:br w:type="page"/>
      </w:r>
    </w:p>
    <w:p>
      <w:pPr>
        <w:jc w:val="center"/>
      </w:pPr>
      <w:r>
        <w:rPr>
          <w:rFonts w:ascii="Arial" w:hAnsi="Arial"/>
          <w:b/>
          <w:sz w:val="20"/>
        </w:rPr>
        <w:t>juz 25.: سورة الدخان  :. hal 497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19.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janganlah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menyombongkan diri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terhadap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sesungguhnya aku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aku datang kepadamu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kekuasaan/bukti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nyata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20.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sesungguhnya aku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aku berlindung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kepada Tuhanku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Tuhanmu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bahwa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akan merajamku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21.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jika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beriman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kepadaku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tinggalkanlah aku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22.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dia berdo'a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Tuhannya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bahwasanya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ini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kaum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berdosa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23.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berjalanlah kamu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hamba-hamba-Ku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pada malam hari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sesungguhnya kalian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diikuti/di kejar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24.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tinggalkan/biarkan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laut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tenang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sesungguhnya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bala tentara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ditenggelamkan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25.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berapa banyak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tinggalkan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taman-taman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mata air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26.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tanaman-tanaman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tempat-tempat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mulia/indah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27.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kenikmatan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adalah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 dalamnya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bersenang-senang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28.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seperti demikian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wariskannya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kaum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yang lain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29.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tidaklah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menangis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atas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langit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bumi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tidak ada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diberi tangguh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30.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sesungguhya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telah menyelamatkan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Bani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Israil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azab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yang hina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31.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Fir'aun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adalah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tinggi/sombong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dari/termasuk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melampaui batas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32.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telah memilih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pengetahuan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 atas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alam semesta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33.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Kami telah berikan kepada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tanda-tanda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apa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 dalamnya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percobaan/ujian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nyata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34.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itu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benar-benar mereka berkata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35.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bahwa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kecuali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kematian kami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pertama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tidaklah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di bangkitkan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36.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datanglah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bapak-bapak kami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jika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kalian adalah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benar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37.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apakah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lebih baik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kaum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Tubba'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orang-orang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sebelum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Kami telah membinasakan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sesungguhnya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adalah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berdosa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38.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menciptakan/menjadikan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langit(jamak)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bumi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diantara keduanya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bermain-main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39.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menjadikan keduanya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kecuali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hak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tetapi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kebanyakan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mengetahui </w:t>
      </w:r>
    </w:p>
    <w:p>
      <w:r>
        <w:br w:type="page"/>
      </w:r>
    </w:p>
    <w:p>
      <w:pPr>
        <w:jc w:val="center"/>
      </w:pPr>
      <w:r>
        <w:rPr>
          <w:rFonts w:ascii="Arial" w:hAnsi="Arial"/>
          <w:b/>
          <w:sz w:val="20"/>
        </w:rPr>
        <w:t>juz 25.: سورة الدخان  :. hal 498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40.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hari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keputusan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waktu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semuanya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41.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hari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berguna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kawan karib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kawan karib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sesuatu/sedikit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tidaklah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mendapat pertolongan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42.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kecuali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merahmati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Dia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Maha Perkasa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Maha Penyayang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43.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pohon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zaqqum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44.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makanan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 yang berdosa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45.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seperti minyak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ia mendidih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 dalam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perut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46.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seperti mendidihnya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air yang sangat panas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47.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tangkaplah dia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lalu seretlah dia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sampai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 tengah-tengah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neraka jahim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48.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kemudian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tuangkanlah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 atas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kepalanya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azab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air yang sangat panas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49.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rasakanlah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sesungguhnya kamu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seorang perkasa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seorang mulia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50.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ini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 (azab)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kalian adalah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padanya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meragukan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51.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bertakwa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dalam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tempat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aman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52.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dalam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taman-taman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mata air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53.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memakai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kain sutera halus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sutera tebal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berhadap-hadapan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54.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seperti demikian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jodohkan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jelita/bidadari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matanya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55.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meminta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 dalamnya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segala macam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buah-buahan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aman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56.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merasakan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 dalamnya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mati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kecuali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kematian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pertama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Dia memelihara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azab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neraka jahim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57.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karunia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Tuhanmu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demikian itu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ia/itu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keuntungan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yang besar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58.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mudahkannya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lisan/bahasamu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supaya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mendapat pelajaran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59.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tunggulah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sesungguhnya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menunggu </w:t>
      </w:r>
    </w:p>
    <w:p>
      <w:r>
        <w:br w:type="page"/>
      </w:r>
    </w:p>
    <w:p>
      <w:pPr>
        <w:jc w:val="center"/>
      </w:pPr>
      <w:r>
        <w:rPr>
          <w:rFonts w:ascii="Arial" w:hAnsi="Arial"/>
          <w:b/>
          <w:sz w:val="20"/>
        </w:rPr>
        <w:t>juz 25.: سورة الجاثية  :. hal 499</w:t>
      </w:r>
    </w:p>
    <w:p>
      <w:pPr>
        <w:jc w:val="center"/>
      </w:pPr>
      <w:r>
        <w:rPr>
          <w:rFonts w:ascii="Arial" w:hAnsi="Arial"/>
          <w:b/>
          <w:sz w:val="28"/>
        </w:rPr>
        <w:t>45. سورة الجاثية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Haa miim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turunnya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kitab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Maha Perkasa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Maha Bijaksana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3.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pada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langit(jamak)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bumi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benar-benar terdapat tanda-tanda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 orang-orang yang beriman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4.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pada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menciptakan kalian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apa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bertebaran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binatang ternak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tanda-tanda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 kaum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meyakini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5.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pergantian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malam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siang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apa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diturunkan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langit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rezeki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lalu Dia menghidupkan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bumi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sesudah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matinya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perkisaran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angin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tanda-tanda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 kaum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berakal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6.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itulah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ayat-ayat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bacakan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atas kamu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benar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dengan yang mana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perkataan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sesudah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ayat-ayat-Nya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beriman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7.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kecelakaanlah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 tiap-tiap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banyak berdusta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berdosa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8.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 mendengar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ayat-ayat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dibacakan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atasnya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kemudian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 tetap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menyombongkan diri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seakan-akan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 mendengar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beri kabar gembira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azab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pedih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9.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apabila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 mengetahui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ayat-ayat Kami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sesuatu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 menjadikannya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ejekan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itu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azab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menghinakan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10.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belakang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neraka jahanam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berguna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apa-apa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yang mereka kerjakan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sesuatu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jadikan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selain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penolong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bagi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azab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besar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ini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petunjuk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orang-orang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kafir/ingkar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terhadap ayat-ayat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Tuhan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azab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siksaan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pedih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menundukkan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 kalian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lautan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supaya berlayar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perahu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 dalamnya/padanya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perintah-Nya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supaya kamu mencari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karunia-Nya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supaya kamu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kalian bersyukur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13.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Dia menundukkan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 kalian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langit(jamak)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apa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bumi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semuanya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pada-Nya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pada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demikian itu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benar-benar terdapat tanda-tanda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 kaum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berfikir </w:t>
      </w:r>
    </w:p>
    <w:p>
      <w:r>
        <w:br w:type="page"/>
      </w:r>
    </w:p>
    <w:p>
      <w:pPr>
        <w:jc w:val="center"/>
      </w:pPr>
      <w:r>
        <w:rPr>
          <w:rFonts w:ascii="Arial" w:hAnsi="Arial"/>
          <w:b/>
          <w:sz w:val="20"/>
        </w:rPr>
        <w:t>juz 25.: سورة الجاثية  :. hal 500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14.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katakanlah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kepada orang-orang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beriman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memaafkan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kepada orang-orang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mengharap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hari-hari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untuk Dia memberi balasan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kaum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terhadap 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adalah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kerjakan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15.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barang siapa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berbuat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kebaikan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untuk dirinya sendiri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barang siapa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berbuat kejahatan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atasnya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kemudian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kepada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Tuhan kalian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kalian dikembalikan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16.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telah Kami berikan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Bani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Israil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 kitab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hukkum-hukum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kenabian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Kami berikan mereka rezeki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yang baik-baik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Kami lebihkan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alam semesta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17.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Kami berikan kepada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keterangan-keterangan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urusan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perselisihkan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kecuali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sesudah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datang kepada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ilmu pengetahuan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kedengkian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diantara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Tuhanmu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 akan memutuskan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diantara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hari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kiamat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tentang 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adalah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didalamnya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perselisihkan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18.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kemudian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jadikan kamu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atas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suatu syari'at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urusan itu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ikutilah 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jangan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mengikuti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keinginan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mengetahui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19.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dapat menolak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kamu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sedikit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sesungguhnya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ynag zalim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sebagian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penolong/pelindung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sebagian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penolong/pelindung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bertakwa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20.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ini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pedoman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 manusia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petunjuk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rahmat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 kaum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meyakini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21.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ataukah/apakah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mengira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berbuat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kejahatan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bahwa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Kami menjadikan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seperti orang-orang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beriman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berbuat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kebaikan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sama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kehidupan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kematian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amat buruk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apa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putuskan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22.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menciptakan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langit(jamak)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bumi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benar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untuk diberi balasan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tiap-tiap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jiwa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ia usahakan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dianiaya/dirugikan </w:t>
      </w:r>
    </w:p>
    <w:p>
      <w:r>
        <w:br w:type="page"/>
      </w:r>
    </w:p>
    <w:p>
      <w:pPr>
        <w:jc w:val="center"/>
      </w:pPr>
      <w:r>
        <w:rPr>
          <w:rFonts w:ascii="Arial" w:hAnsi="Arial"/>
          <w:b/>
          <w:sz w:val="20"/>
        </w:rPr>
        <w:t>juz 25.: سورة الجاثية  :. hal 501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23.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adakah kamu melihat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ia menjadikan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Tuhannya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hawa nafsunya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membiarkan sesat padanya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pengetahuan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Dia menutup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atas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pendengarannya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hatinya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Dia menjadikan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atas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penglihatannya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tutupan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siapakah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memberi petunjuk kepadanya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sesudah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apakah maka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ingat/mengambil pelajaran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24.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mereka berkata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tidaklah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ini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kecuali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kehidupan kami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dunia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kami mati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kami hidup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membinasakan kami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kecuali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masa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mempunyai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tentang itu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pengetahuan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tidaklah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kecuali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menduga-duga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25.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apabila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dibacakan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atas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ayat-ayat Kami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nyata/jelas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adalah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bantahan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kecuali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bahwa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mengatakan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datangkanlah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bapak-bapak kami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jika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kalian adalah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benar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26.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katakanlah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 menghidupkan kalian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kemudian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 mematikan kalian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kemudian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 mengumpulkan kamu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pada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hari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kiamat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 ada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keraguan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didalamnya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akan tetapi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kebanyakan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manusia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mengetahui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27.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bagi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kerajaan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langit(jamak)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bumi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hari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terjadi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kiamat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pada hari itu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rugilah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mengerjakan kebathilan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28.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kamu lihat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tiap-tiap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ummat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berlutut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setiap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ummat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dipanggil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kepada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kitabnya/catatannya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pada hari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diberi balasan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apa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kalian adalah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kerjakan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29.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ini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kitab/catatan kami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ia menuturkan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 kalian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benar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sesungguhnya Kami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adalah Kami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menyuruh mencatat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kalian adalah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kerjakan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30.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adapun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beriman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berbuat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kebaikan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memasukkan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Tuhan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dalam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rahmat-Nya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demikian itu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ia/itu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keuntungan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nyata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31.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adapun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kafir/ingkar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apakah belum/tidak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adalah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ayat-ayat-Ku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dibacakan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 kalian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lalu kamu menyombngkan diri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kalian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kaum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berdosa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32.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apabila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dikatakan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janji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benar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kiamat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tidak ada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keraguan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didalamnya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mengatakan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kami tahu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kiamat itu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tidaklah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kami mengira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kecuali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dugaan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tidaklah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meyakini </w:t>
      </w:r>
    </w:p>
    <w:p>
      <w:r>
        <w:br w:type="page"/>
      </w:r>
    </w:p>
    <w:p>
      <w:pPr>
        <w:jc w:val="center"/>
      </w:pPr>
      <w:r>
        <w:rPr>
          <w:rFonts w:ascii="Arial" w:hAnsi="Arial"/>
          <w:b/>
          <w:sz w:val="20"/>
        </w:rPr>
        <w:t>juz 25.: سورة الجاثية  :. hal 502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33.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nyata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kejelekan-kejelekan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apa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perbuat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meliputi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pada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apa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adalah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memperolok-olokan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34.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dikatakan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pada hari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Kami melupakan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sebagaimana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melupakan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perjumpaan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harimu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ini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tempat tinggalmu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neraka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tidak ada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 kalian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seorang penolong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35.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demikian tiu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karena sesungguhnya kamu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kalian menjadikan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ayat-ayat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olok-olokan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telah menipu kamu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kehidupan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dunia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pada hari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dikeluarkan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darinya(neraka)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tidaklah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diberi kesempatan bertaubat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36.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bagi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segala puji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Tuhan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langit(jamak)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Tuhan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Bumi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Tuhan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semesta alam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37.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bagi-Nya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kebesaran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langit(jamak)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bumi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Dia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Maha Perkasa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Maha Bijaksana </w:t>
      </w:r>
    </w:p>
    <w:p>
      <w:pPr>
        <w:jc w:val="center"/>
      </w:pPr>
      <w:r>
        <w:rPr>
          <w:rFonts w:ascii="Arial" w:hAnsi="Arial"/>
          <w:b/>
          <w:sz w:val="28"/>
        </w:rPr>
        <w:t>46. سورة الأحقاف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Haa Miim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turunnya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kitab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Maha Perkasa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Maha Bijaksana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3.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menciptakan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langit(jamak)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bumi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apa yang ada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diantara keduanya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kecuali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benar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waktu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ditentukan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orang-orang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kafir/ingkar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diperingatkan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oran-orang yang berpaling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4.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katakanlah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adakah kamu perhatikan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sembah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selain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perlihatkan kepadaku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ciptakan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bumi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berserikat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langit(jamak)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datangkan kepadaku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sebuah kitab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sebelum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ini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bekas-bekas/peninggalan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ilmu pengetahuan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jika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kalian adalah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benar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5.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siapa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lebih sesat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pada orang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menyembah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selain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orang/sesembahan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ia dapat memperkenankan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padanya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sampai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hari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kiamat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do'a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lalai </w:t>
      </w:r>
    </w:p>
    <w:p>
      <w:r>
        <w:br w:type="page"/>
      </w:r>
    </w:p>
    <w:p>
      <w:pPr>
        <w:jc w:val="center"/>
      </w:pPr>
      <w:r>
        <w:rPr>
          <w:rFonts w:ascii="Arial" w:hAnsi="Arial"/>
          <w:b/>
          <w:sz w:val="20"/>
        </w:rPr>
        <w:t>juz 26.: سورة الأحقاف  :. hal 503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6.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apabila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dikumpulkan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manusia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adalah mereka/sesembahan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musuh-musuh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adalah mereka(sesembahan)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pada pemujaan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mengingkari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7.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apabila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dibacakan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atas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ayat-ayat Kami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menjelaskan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berkata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kafir/ingkar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pada kebenaran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ketika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ia datang kepada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ini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sihir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nyata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8.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atau/bahkan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mengatakan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 mengada-adakannya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katakanlah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jika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aku mengada-adakannya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tidaklah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memiliki/kuasa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 aku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sesuatupun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lebih mengetahui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apa-apa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percakapkan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padanya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cukuplah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dia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menjadi saksi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antaraku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antara kamu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Dia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Maha Pengampun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Maha Penyayang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9.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katakanlah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tidaklah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aku adalah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yang pertama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rasul-rasul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aku mnegetahui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akan diperbuat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terhadapku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dengan/untuk kalian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aku mengikuti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kecuali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diwahyukan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kepadaku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tidaklah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aku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kecuali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seorang pemberi peringatan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nyata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10.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katakanlah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apakah kamu lihat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jika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adalah 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sisi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kamu mengingkari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padanya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menyaksikan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seorang saksi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Bani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Israil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atas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perumpamaannya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lalu dia beriman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kamu menyombongkan diri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memberi petunjuk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kaum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zalim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berkata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kafir/ingkar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kepada orang-orang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beriman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jika 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adalah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baik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mendahului kami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kepadanya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karena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mendapat petunjuk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mereka akan mengatakan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ini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kedustaan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lama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sebelumnya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kitab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Musa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petunjuk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rahmat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ini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kitab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membenarkan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lisan/bahasa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Arab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untuk memberi peringatan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zalim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memberi kabar gembira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kepada orang-orang yang berbuat baik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13.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mengatakan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Tuhan kami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kemudian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meneguhkan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tidak ada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rasa takut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bersedih hati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14.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itu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penghuni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surga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kekal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didalamnya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balasan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terhadap 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adalah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kerjakan </w:t>
      </w:r>
    </w:p>
    <w:p>
      <w:r>
        <w:br w:type="page"/>
      </w:r>
    </w:p>
    <w:p>
      <w:pPr>
        <w:jc w:val="center"/>
      </w:pPr>
      <w:r>
        <w:rPr>
          <w:rFonts w:ascii="Arial" w:hAnsi="Arial"/>
          <w:b/>
          <w:sz w:val="20"/>
        </w:rPr>
        <w:t>juz 26.: سورة الأحقاف  :. hal 504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15.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Kami wasiatkan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manusia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terhadap kedua orang tuanya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berbuat baik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mengandungnya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ibunya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susah payah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melahirkannya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susah payah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mengandungnya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menyapihnya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tiga puluh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bulan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sehingga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apabila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 sampai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dewasanya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sampai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empat puluh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tahun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 berkata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 Tuhan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Tunjukilah aku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untuk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aku bersyukur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nikmat Engkau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Engkau beri nikmat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kepadaku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kepada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kedua orang tuaku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agar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aku beramal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shaleh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Engkau meridhainya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berilah kebaikan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kepadaku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pada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keturunanku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sesungguhnya aku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aku bertaubat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kepada-Mu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sesungguhnya aku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termasuk/dari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berserah diri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16.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itu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Kami terima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lebih baik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apa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kerjakan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Kami hapus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kesalahan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dalam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penghuni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surga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janji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benar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adalah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dijanjikan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17.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orang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berkata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pada kedua orang tuanya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hus/cis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 kamu berdua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apakah kamu berdua mengancamku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bahwa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aku akan dibangkitkan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telah berlalu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ummat-ummat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sebelumku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keduanya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keduanya memohon pertolongan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celaka kamu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berimanlah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janji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benar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dia berkata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tidaklah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ini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kecuali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dongengan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terdahulu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18.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itu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telah pasti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perkataan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pada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ummat-ummat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sungguh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telah berlalu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sebelum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jin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manusia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adalah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merugi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19.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bagi tiap-tiap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derajat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kerjakan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karena Allah akan mencukupi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amal pekerjaan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dirugikan/aniaya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20.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pada hari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dihadapkan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kafir/ingkar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atas/pada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neraka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telah hilangkan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rezekimu yang baik-baik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dalam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kehidupanmu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dunia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kamu telah bersenang-senang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pada hari ini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diberi balasan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azab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hina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sebab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kalian adalah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menyombongkan diri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 muka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bumi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tanpa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kebenaran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dengan sebab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kalian adalah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berbuat fasik </w:t>
      </w:r>
    </w:p>
    <w:p>
      <w:r>
        <w:br w:type="page"/>
      </w:r>
    </w:p>
    <w:p>
      <w:pPr>
        <w:jc w:val="center"/>
      </w:pPr>
      <w:r>
        <w:rPr>
          <w:rFonts w:ascii="Arial" w:hAnsi="Arial"/>
          <w:b/>
          <w:sz w:val="20"/>
        </w:rPr>
        <w:t>juz 26.: سورة الأحقاف  :. hal 505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21.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ingatlah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saudara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kaum 'Ad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ketika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 memberi peringatan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kaumnya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 bukit pasir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sesungguhnya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telah berlalu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pemberi peringatan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antara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hadapannya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belakangnya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bahwa janganlah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menyembah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kecuali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sesungguhnya aku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aku takut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 kalian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azab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pada hari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besar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22.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berkata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apakah kamu datang kepada kami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untuk memalingkan kami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Tuhan-tuhan kami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datangkanlah kepada kami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ancamkan kepada kami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jika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adalah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benar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23.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 berkata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sesungguhnya hanyalah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pengetahuan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 sisi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aku menyampaikan kepadamu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aku di utus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akan tetapi aku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aku melihatmu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kaum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bodoh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24.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tatkala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melihatnya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awan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menuju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lembah-lembah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berkata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ini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awan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menghujani kami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tetapi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itu(azab)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apa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minta disegerakan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angin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didalamnya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azab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pedih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25.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menghancurkan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segala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sesuatu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perintah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Tuhannya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jadikanlah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terlihat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kecuali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tempat tinggal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demikianlah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memberi balasan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kaum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berdosa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26.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meneguhkan kedudukan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 dalam hal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Kami meneguhkan kedudukanmu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dalam hal itu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Kami jadikan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pendengaran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penglihatan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hati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tetapi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berguna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pendengaran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penglihatan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hati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sesuatu/sedikitpun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ketika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adalah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mengingkari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terhadap ayat-ayat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meliputi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pada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adalah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memperolok-olok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27.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telah membinasakan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 sekitarmu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negeri-negeri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Kami mengulang-ulang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ayat-ayat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supaya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kembali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28.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mengapa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menolong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jadikan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selain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pendekatan diri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Tuhan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tetapi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lenyap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itulah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kebohongan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apa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adalah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ada-adakan </w:t>
      </w:r>
    </w:p>
    <w:p>
      <w:r>
        <w:br w:type="page"/>
      </w:r>
    </w:p>
    <w:p>
      <w:pPr>
        <w:jc w:val="center"/>
      </w:pPr>
      <w:r>
        <w:rPr>
          <w:rFonts w:ascii="Arial" w:hAnsi="Arial"/>
          <w:b/>
          <w:sz w:val="20"/>
        </w:rPr>
        <w:t>juz 26.: سورة الأحقاف  :. hal 506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29.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ketika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hadapkan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kepadamu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golongan/rombongan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jin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mendengarkan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 Qur'an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tatkala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menghadirinya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mareka berkata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diamlah kamu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tatkala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telah selesai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mereka kembali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kepada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kaumnya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yanng memberi peringatan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30.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berkata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hai kaum kami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kami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telah mendengarkan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kitab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diturunkan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sesudah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Musa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membenarkan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terhadap 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antara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sebelumnya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memberi petunjuk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kepada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kebenaran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kepada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jalan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lurus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31.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hai kaum kami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penuhilah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 yang menyeru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berimanlah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kepada-Nya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 akan mengampuni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 kalian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dosa-dosa kamu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Dia akan melepaskan kamu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azab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pedih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32.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barang siapa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memenuhi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 yang menyeru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tidaklah 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menyelamatkan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 muka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bumi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tidak 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selain Dia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pelindung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itu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dalam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kesesatan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nyata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33.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ataukah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memperhatikan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bahwasanya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menciptakan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langit(jamak)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bumi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 merasa payah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menciptakannya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berkuasa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atas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bahwa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menghidupkan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 mati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ya/benar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sesungguhnya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atas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segala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sesuatu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Maha Kuasa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34.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pada hari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dihadapkan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kafir/ingkar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neraka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bukankah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ini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benar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berkata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ya/benar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demi Tuhan kami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 berkata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rasakan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azab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sebab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kalian adalah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kalian kafir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35.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bersabarlah kamu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sebagaimana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bersabar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mempunyai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keteguhan hati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rasul-rasul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jangan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minta disegerakan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seakan-akan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pada hari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melihat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apa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diancam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tinggal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kecuali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sesaat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siang hari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penjelasan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tidaklah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dibinasakan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kecuali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kaum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fasik </w:t>
      </w:r>
    </w:p>
    <w:p>
      <w:r>
        <w:br w:type="page"/>
      </w:r>
    </w:p>
    <w:p>
      <w:pPr>
        <w:jc w:val="center"/>
      </w:pPr>
      <w:r>
        <w:rPr>
          <w:rFonts w:ascii="Arial" w:hAnsi="Arial"/>
          <w:b/>
          <w:sz w:val="20"/>
        </w:rPr>
        <w:t>juz 26.: سورة محمد  :. hal 507</w:t>
      </w:r>
    </w:p>
    <w:p>
      <w:pPr>
        <w:jc w:val="center"/>
      </w:pPr>
      <w:r>
        <w:rPr>
          <w:rFonts w:ascii="Arial" w:hAnsi="Arial"/>
          <w:b/>
          <w:sz w:val="28"/>
        </w:rPr>
        <w:t>47. سورة محمد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kafir/ingkar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mereka menghalang-halangi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jalan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sesatkan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amal perbuatan mereka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orang-orang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beriman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beramal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shaleh/kebaikan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beriman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diturunkan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Muhammad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benar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Tuhan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menghapus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kesalahan-kesalahan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memperbaiki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keadaan mereka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3.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demikian itu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bahwa sesungguhnya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kafir/ingkar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mengikuti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yang bathil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beriman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mengikuti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yang benar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Tuhan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demikian itu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menjadikan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 manusia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peumpamaan mereka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4.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apabila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bertemu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kafir/ingkar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pancunglah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batang leher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sehingga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apabila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mengalahkan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keraskan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ikatan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adapun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kebebasan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sesudah itu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adapun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tebusan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sehingga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meletakkan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perang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menerima tebusan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demikianlah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jika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menghendaki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 tidak menolong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tetapi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 hendak menguji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sebagian kamu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sebagian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orang-orang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gugur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jalan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 menghilangkan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amal perbuatan mereka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5.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 akan memberi petunjuk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Dia akan memperbaiki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keadaan mereka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6.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Dia akan memasukkan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surga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telah Dia perkenalkannya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 mereka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7.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wahai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beriman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jika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menolong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 akan menolongmu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Dia akan meneguhkan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kedudukanmu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8.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orang-orang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kafir/ingkar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kesengsaraan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Dia menyesatkan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perbuatan mereka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9.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demikian itu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karena sesungguhnya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benci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apa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menurunkan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Dia menghapus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perbuatan mereka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10.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apakah maka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berjalan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 muka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bumi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lalu mereka memperhatikan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bagaimana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adalah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akibat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sebelum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membinasakan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bagi orang-orang yang kafir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seperti itu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demikian itu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karena sesungguhnya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pelindung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beriman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kafir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 ada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pelindung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 mereka </w:t>
      </w:r>
    </w:p>
    <w:p>
      <w:r>
        <w:br w:type="page"/>
      </w:r>
    </w:p>
    <w:p>
      <w:pPr>
        <w:jc w:val="center"/>
      </w:pPr>
      <w:r>
        <w:rPr>
          <w:rFonts w:ascii="Arial" w:hAnsi="Arial"/>
          <w:b/>
          <w:sz w:val="20"/>
        </w:rPr>
        <w:t>juz 26.: سورة محمد  :. hal 508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 memasukkan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beriman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mereka beramal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shaleh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surga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mengalir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bawahnya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sungai-sungai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orang-orang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kafir/ingkar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bersenang-senang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mereka makan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sebagaimana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memakan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binatang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api/neraka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tempat tinggal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 mereka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13.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berapa banyak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negeri-negeri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ia/negeri itu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sangat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kekuatan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pada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negerimu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mengusirmu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Kami membinasakan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tidak ada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seorang penolong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 mereka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14.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apakah maka orang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adalah 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atas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keterangan yang nyata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Tuhannya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seperti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dijadikan memandang baik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seburuk-buruk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perbuatannya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mereka mengikuti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hawa nafsu mereka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15.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perumpamaan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surga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dijanjikan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bertakwa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didalamnya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sungai-sungai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air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berubah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sungai-sungai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air susu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berubah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rasanya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sungai-sungai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kahmar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lezat rasanya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 orang-orang yang meminum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sungai-sungai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madu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jernih/bening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bagi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didalamnya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segala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buah-buahan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ampunan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Tuhan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seperti orang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kekal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 dalam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neraka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mereka diberi minum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air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mendidih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terpotong-potong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isi perut mereka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16.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diantara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 mendengarkan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kepadamu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sehingga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apabila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keluar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sisimu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berkata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kepada orang-orang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di beri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pengetahuan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apakah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berkata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kemarin/tadi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itu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menutup mati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atas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hati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mereka mengikuti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hawa nafsu mereka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17.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orang-orang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mendapat petunjuk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 menambah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petunjuk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Dia memberi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ketakwaan mereka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18.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tidaklah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menunggu-nunggu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kecuali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hari kiamat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bahwa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ia datang kepada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tiba-tiba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sesungguhnya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telah datang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syarat-syarat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bagaimana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apabila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ia datang kepada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peringatan mereka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19.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ketahuilah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bahwa sesungguhnya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 ada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Tuhan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kecuali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mohonlah ampun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 dosamu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bagi orang-orang mukmin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orang-orang perempuan beriman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mengetahui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tempat berpindahmu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tempat tinggalmu </w:t>
      </w:r>
    </w:p>
    <w:p>
      <w:r>
        <w:br w:type="page"/>
      </w:r>
    </w:p>
    <w:p>
      <w:pPr>
        <w:jc w:val="center"/>
      </w:pPr>
      <w:r>
        <w:rPr>
          <w:rFonts w:ascii="Arial" w:hAnsi="Arial"/>
          <w:b/>
          <w:sz w:val="20"/>
        </w:rPr>
        <w:t>juz 26.: سورة محمد  :. hal 509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20.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berkata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beriman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mengapa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diturunkan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suatu surat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apabila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diturunkan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suatu surat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jelas maksudnya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disebutkan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didalamnya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perang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lihat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didalam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hati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penyakit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memandang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kepadamu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pandangan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pingsan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atasnya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kematian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lebih utama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 mereka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21.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ketaatan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perkataan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yang baik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apabila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menjadi ketetapan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perintah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jika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benar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tentu adalah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lebih baik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 mereka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22.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apakah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sekiranya kamu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jika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berkuasa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bahwa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kalian membuat kerusakan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 muka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bumi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kamu memutuskan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hubungan keluargamu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23.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itu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mengutuk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lalu Dia tulikan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membutakan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mata mereka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24.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apakah maka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memperhatikan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 Qur'an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atas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hati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kuncinya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25.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kembali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belakang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sesudah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menjadi jelas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petunjuk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syaitan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menggoda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memanjangkan angan-angan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 mereka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26.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demikian itu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karena sesungguhnya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berkata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kepada orang-orang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benci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apa-apa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yang menurunkan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kami akan mematuhi kamu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pada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sebagian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urusan/perkara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mengetahui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rahasia mereka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27.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bagaimana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apabila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mewafatkan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malaikat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memukul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muka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punggung mereka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28.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demikian itu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karena sesungguhnya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mengikuti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apa-apa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yang menjadikan kemurkaan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mereka benci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keridaan-Nya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(Allah) menghapus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amal perbuatan mereka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29.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mengira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dalam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hati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penyakit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bahwa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mengeluarkan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kedengkian mereka </w:t>
      </w:r>
    </w:p>
    <w:p>
      <w:r>
        <w:br w:type="page"/>
      </w:r>
    </w:p>
    <w:p>
      <w:pPr>
        <w:jc w:val="center"/>
      </w:pPr>
      <w:r>
        <w:rPr>
          <w:rFonts w:ascii="Arial" w:hAnsi="Arial"/>
          <w:b/>
          <w:sz w:val="20"/>
        </w:rPr>
        <w:t>juz 26.: سورة محمد  :. hal 510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30.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walaupun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menghendaki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sungguh Kami perlihatkan mereka kepadamu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sungguh kamu mengenal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tanda-tanda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sungguh kamu mengenal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dalam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lagu/tata bahasa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perkataan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mengetahui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perbuatan/amalan kamu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31.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sungguh Kami akan menguji kamu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hingga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Kami mengetahui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berjihad/berjuang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diantara kamu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orang-orang yang sabar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Kami akan menguji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beritahu/hal ihwalmu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32.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kafir/ingkar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mereka menghalangi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jalan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mereka menentang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rasul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sesudah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apa-apa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menjadi jelas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petunjuk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dapat memberi mudarat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sesuatu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(Allah) akan menghapuskan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amal perbuatan mereka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33.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wahai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beriman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taatlah kamu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taatlah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rasul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merusakkan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amal perbuatan kamu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34.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kafir/ingkar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mereka menghalangi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jalan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kemudian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mati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kafir/membangkang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mengampuni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 mereka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35.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janganlah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lemah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kamu menyeru/minta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kepada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damai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kalian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yang diatas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beserta kamu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akan mengurangi kamu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amal perbuatanmu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36.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kehidupan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dunia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permainan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senda gurau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jika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beriman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bertaqwa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 akan memberi padamu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pahalamu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meminta kepadamu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harta-harta kamu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37.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jika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 meminta kepadamu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lalu Dia mendesakmu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akan kikir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Dia mengeluarkan/menampakkan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kedengkianmu/kebencianmu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38.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ingatlah kamu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mereka/orang-orang ini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diseru/diajak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untuk/agar kamu menafkahkan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pada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jalan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diantara kamu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ia kirik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orang-orang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ia kirik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sesungguhnya hanyalah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ia kikir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dirinya sendiri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Maha Kaya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kalian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fakir/berkeperluan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jika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berpaling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 mengganti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kaum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selain kamu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kemudian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adalah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seperti kamu </w:t>
      </w:r>
    </w:p>
    <w:p>
      <w:r>
        <w:br w:type="page"/>
      </w:r>
    </w:p>
    <w:p>
      <w:pPr>
        <w:jc w:val="center"/>
      </w:pPr>
      <w:r>
        <w:rPr>
          <w:rFonts w:ascii="Arial" w:hAnsi="Arial"/>
          <w:b/>
          <w:sz w:val="20"/>
        </w:rPr>
        <w:t>juz 26.: سورة الفتح  :. hal 511</w:t>
      </w:r>
    </w:p>
    <w:p>
      <w:pPr>
        <w:jc w:val="center"/>
      </w:pPr>
      <w:r>
        <w:rPr>
          <w:rFonts w:ascii="Arial" w:hAnsi="Arial"/>
          <w:b/>
          <w:sz w:val="28"/>
        </w:rPr>
        <w:t>48. سورة الفتح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Kami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bukakan/beri kemenangan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 kamu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pembukaan/kemenangan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nyata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untuk memberi ampunan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apa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telah lalu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dosa-dosamu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apa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akan datang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Dia menyempurnakan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nikmat-Nya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 kamu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Dia memberi petunjuk kepadamu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jalan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lurus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3.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akan menolong kamu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pertolongan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kuat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4.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menurunkan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ketenteraman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dalam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hati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beriman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supaya mereka bertambah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keimanan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beserta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keimanan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kepunyaan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bala tentara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langit(jamak)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bumi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adalah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Maha Mengetahui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Maha Bijaksana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5.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Karena Dia hendak memasukkan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mukmin laki-laki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orang-orang mukmin perempuan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surga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mengalir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bawahnya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sungai-sungai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kekal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didalamnya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Dia hendak menghapus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kesalahan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adalah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demikian itu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 sisi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keuntungan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besar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6.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Dia hendak mengazab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munafik laki-laki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orang-orang munafik perempuan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orang-orang musyrik laki-laki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orang-orang musyrik perempuan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berperasangka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terhadap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sangkaan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buruk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giliran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buruk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murka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atas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Dia mengutuk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Dia menyediakan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neraka jahanam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amat buruk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tempat kembali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7.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kepunyaan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bala tentara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langit(jamak)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bumi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adalah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Maha Perkasa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Maha Bijaksana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8.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Kami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mengutus kamu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sebagai saksi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pembawa kabar gembira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pemberi peringatan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9.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supaya kamu beriman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kepada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kepada rasul-Nya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kamu meneguhkan-Nya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kamu memuliakan-Nya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kamu bertasbih kepada-Nya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 waktu pagi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petang </w:t>
      </w:r>
    </w:p>
    <w:p>
      <w:r>
        <w:br w:type="page"/>
      </w:r>
    </w:p>
    <w:p>
      <w:pPr>
        <w:jc w:val="center"/>
      </w:pPr>
      <w:r>
        <w:rPr>
          <w:rFonts w:ascii="Arial" w:hAnsi="Arial"/>
          <w:b/>
          <w:sz w:val="20"/>
        </w:rPr>
        <w:t>juz 26.: سورة الفتح  :. hal 512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10.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berjanji setia kepadamu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sesungguhnya hanyalah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berjanji setia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tangan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 atas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tangan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barang siapa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melanggar janji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sesungguhnya hanyalah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 melanggar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atas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dirinya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barang siapa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menepati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berjanji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atasnya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Dia akan memberinya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pahala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besar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akan mengatakan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kepadamu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tertinggal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arab dusun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telah menyibukkan kami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harta kami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keluarga kami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mohon ampunan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 kami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berkata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lisan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tidak ada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dalam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hati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katakanlah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siapakah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memiliki/kuasa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 kalian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sedikitpun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jika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 menghendaki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dengan/untuk kalian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mudharat/bahaya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 menghendaki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dengan/untuk kalian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manfaat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bahkan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adalah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terhadap 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kerjakan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Maha Mengetahui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bahkan/tetapi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telah menyangka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bahwa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tidak 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berbalik/kembali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rasul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orang-orang mukmin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kepada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keluarga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selama-lamanya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menjadikan memandang baik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demikian itu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dalam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hatimu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kamu telah menyangka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sangkaan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buruk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kalian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kaum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binasa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13.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barang siapa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beriman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kepada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rasul-Nya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sesungguhnya Kami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Kami menyediakan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 orang-orang kafir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neraka yang menyala-nyala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14.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kepunyaan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kerajaan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langit(jamak)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bumi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 memberi ampunan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kepada siapa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 kehendaki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Dia mengazab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siapa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 kehendaki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adalah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Maha Pengampun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Maha Penyayang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15.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akan berkata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tertinggal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apabila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berangkat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kepada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rampasan perang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untuk kamu mengambilnya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biarkanlah kami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kami mengikuti kamu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mareka hendak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bahwa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akan mengganti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firman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katakanlah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mengikuti kami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demikianlah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berfirman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sebelum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akan berkata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tetapi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dengki pada kami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tetapi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adalah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mengerti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kecuali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sedikit </w:t>
      </w:r>
    </w:p>
    <w:p>
      <w:r>
        <w:br w:type="page"/>
      </w:r>
    </w:p>
    <w:p>
      <w:pPr>
        <w:jc w:val="center"/>
      </w:pPr>
      <w:r>
        <w:rPr>
          <w:rFonts w:ascii="Arial" w:hAnsi="Arial"/>
          <w:b/>
          <w:sz w:val="20"/>
        </w:rPr>
        <w:t>juz 26.: سورة الفتح  :. hal 513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16.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katakanlah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kepada orang-orang yang tertinggal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arab dusun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akan di ajak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kepada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kaum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mempunyai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kekuatan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yang sangat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memerangi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menyerah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jika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mentaati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memberikan kepadamu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pahala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baik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jika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berpaling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sebagaimana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telah berpaling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sebelum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 akan mengazab kamu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azab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pedih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17.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 buta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berdosa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 yang pincang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berdosa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 yang sakit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berdosa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barang siapa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mentaati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rasul-Nya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 memasukkannya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surga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mengalir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bawahnya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sungai-sungai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barang siapa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berpaling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 mengazabnya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azab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pedih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18.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meridhai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beriman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ketika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berjanji setia kepadamu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 bawah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pohon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Dia mengetahui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 dalam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hati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lalu Dia menurunkan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ketenteraman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Dia memberi balasan kepada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kemenangan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dekat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19.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rampasan perang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banyak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mengambilnya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adalah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Maha Perkasa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Maha Bijaksana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20.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menjanjikan kepadamu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rampasan perang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banyak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mengambilnya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Dia segerakan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 kalian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ini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Dia menahan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tangan-tangan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manusia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kalian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agar menjadi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ayat/bukti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 orang-orang yang beriman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Dia memberi petunjuk kepadamu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jalan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lurus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21.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yang lain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dapat menguasai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meliputi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padanya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adalah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atas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segala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sesuatu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Maha Kuasa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22.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sekiranya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memerangi kamu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kafir/ingkar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pasti mereka berpaling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belakang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kemudian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memperoleh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pelindung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penolong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23.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ketetapan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sungguh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telah berlalu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sebelum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mendapatkan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 ketetapan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perobahan/pergantian </w:t>
      </w:r>
    </w:p>
    <w:p>
      <w:r>
        <w:br w:type="page"/>
      </w:r>
    </w:p>
    <w:p>
      <w:pPr>
        <w:jc w:val="center"/>
      </w:pPr>
      <w:r>
        <w:rPr>
          <w:rFonts w:ascii="Arial" w:hAnsi="Arial"/>
          <w:b/>
          <w:sz w:val="20"/>
        </w:rPr>
        <w:t>juz 26.: سورة الفتح  :. hal 514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24.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Dia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menahan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tangan-tangan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kalian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tangan-tanganmu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 tengah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Mekkah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sesudah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bahwa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 memenangkan kamu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adalah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kerjakan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Maha Melihat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25.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kafir/ingkar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mereka menghalangi kamu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Masjid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Haram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hewan kurban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disembelih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bahwa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ia sampai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tempatnya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kalau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laki-laki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beriman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orang-orang perempuan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beriman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mengetahui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bahwa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akan membunuh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akan menimpa kamu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kesusahan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tanpa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pengetahuan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karena hendak memasukkan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 dalam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rahmat-Nya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siapa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 kehendaki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sekiranya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terpisah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pasti Kami mengazab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kafir/ingkar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azab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pedih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26.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tatkala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menjadikan/membuat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kafir/ingkar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dalam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hati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kesombongan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kesombongan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jahiliyah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menurunkan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ketenteraman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atas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rasul-Nya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atas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beriman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Dia menetapkan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kalimat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takwa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adalah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lebih berhak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ahlinya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adalah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segala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sesuatu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Maha Mengetahui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27.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membenarkan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rasul-Nya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mimpi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benar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sungguh kamu akan memasuki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Masjid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Haram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jika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menghendaki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aman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mencukur rambut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kepala kamu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memendekkan guntingan rambut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merasa takut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Dia mengetahui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apa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ketahui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Dia menjadikan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selain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demikian itu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kemenangan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dekat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28.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mengutus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rasul-Nya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petunjuk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agama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benar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karena Dia hendak memenangkannya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atas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agama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semuanya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cukup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saksi </w:t>
      </w:r>
    </w:p>
    <w:p>
      <w:r>
        <w:br w:type="page"/>
      </w:r>
    </w:p>
    <w:p>
      <w:pPr>
        <w:jc w:val="center"/>
      </w:pPr>
      <w:r>
        <w:rPr>
          <w:rFonts w:ascii="Arial" w:hAnsi="Arial"/>
          <w:b/>
          <w:sz w:val="20"/>
        </w:rPr>
        <w:t>juz 26.: سورة الفتح  :. hal 515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29.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Muhammad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rasul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orang-orang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bersama dia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sangat keras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terhadap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kafir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kasih sayang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diantara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melihat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ruku'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sujud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mencari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karunia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keridhaan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tanda-tanda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dalam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muka-muka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bekas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sujud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demikian itu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perumpamaan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dalam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Taurat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perumpamaan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dalam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injil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seperti tanaman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ia mengeluarkan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tumbuhnya/tunasnya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ia menguatkan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lalu ia menjadi besar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ia tegak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batangnya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menakjubkan/menyenangkan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penanam-penanam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karena Dia hendak menjengkelkan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kafir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telah menjanjikan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beriman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beramal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kebaikan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ampunan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pahala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besar </w:t>
      </w:r>
    </w:p>
    <w:p>
      <w:pPr>
        <w:jc w:val="center"/>
      </w:pPr>
      <w:r>
        <w:rPr>
          <w:rFonts w:ascii="Arial" w:hAnsi="Arial"/>
          <w:b/>
          <w:sz w:val="28"/>
        </w:rPr>
        <w:t>49. سورة الحجرات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wahai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beriman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jangan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mendahului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antara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hadapan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rasul-Nya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bertakwalah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sesungguhnya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Maha Mendengar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Maha Mengetahui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wahai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beriman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jangan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meninggikan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suaramu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 atas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suara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nabi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jangan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keraskan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kepadanya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perkataan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seperti keras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sebagian kamu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terhadap sebagian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bahwa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akan hapus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amal-amal kamu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kalian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menyadari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3.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merendahkan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suara 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 sisi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rasul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itu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menguji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hati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untuk bertakwa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ampunan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pahala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besar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4.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memanggil kamu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belakang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kamar-kamar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kebanyakan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mengerti </w:t>
      </w:r>
    </w:p>
    <w:p>
      <w:r>
        <w:br w:type="page"/>
      </w:r>
    </w:p>
    <w:p>
      <w:pPr>
        <w:jc w:val="center"/>
      </w:pPr>
      <w:r>
        <w:rPr>
          <w:rFonts w:ascii="Arial" w:hAnsi="Arial"/>
          <w:b/>
          <w:sz w:val="20"/>
        </w:rPr>
        <w:t>juz 26.: سورة الحجرات  :. hal 516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5.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kalau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sekiranya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sabar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sehingga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keluar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kepada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sungguh adalah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lebih baik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Maha Pengampun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Maha Penyayang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6.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wahai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beriman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jika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datang kepadamu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 fasik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berita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jelaskan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agar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(tidak) menimpakan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kaum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karena kebodohan/tidak tahu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jadilah kamu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perbuatanmu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menyesal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7.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ketahuilah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bahwa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diantara kamu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rasul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jika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 mentaati kamu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dalam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banyak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urusan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tentu menyusahkan kamu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tetapi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menjadikan cinta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kepadamu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keimanan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Dia menjadikannya indah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dalam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hatimu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Dia menjadikan benci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kepadamu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kekafiran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kefasikan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kedurhakaan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itu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mengikuti jalan yang lurus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8.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karunia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nikmat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Maha Mengetahui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Maha Bijaksana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9.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jika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dua golongan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beriman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berperang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damaikanlah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diantara keduanya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jika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berbuat aniaya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salah seorang dari keduanya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atas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yang lain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perangilah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berbuat aniaya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sehingga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(golongan) kembali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kepada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perintah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jika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kembali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damaikanlah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diantara keduanya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adil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berlaku adil-lah kamu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menyukai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berbuat adil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10.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hanyalah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beriman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bersaudara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damaikanlah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antara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kedua saudaramu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bertakwalah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agar kalian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dirahmati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wahai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beriman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jangan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memperolok-olok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suatu kamu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kaum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boleh jadi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bahwa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adalah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lebih baik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pada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jangan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wanita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wanita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boleh jadi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bahwa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adalah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lebih baik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jangan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mencela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diri kalian sendiri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jangan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panggil memanggil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julukan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seburuk-buruk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nama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fasik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sesudah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keimanan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barang siapa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berbuat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mereka itu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zalim </w:t>
      </w:r>
    </w:p>
    <w:p>
      <w:r>
        <w:br w:type="page"/>
      </w:r>
    </w:p>
    <w:p>
      <w:pPr>
        <w:jc w:val="center"/>
      </w:pPr>
      <w:r>
        <w:rPr>
          <w:rFonts w:ascii="Arial" w:hAnsi="Arial"/>
          <w:b/>
          <w:sz w:val="20"/>
        </w:rPr>
        <w:t>juz 26.: سورة الحجرات  :. hal 517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wahai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beriman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jauhilah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banyak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berprasangka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sesungguhnya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sebagian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berprasangka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dosa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jangan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mencari kesalahan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jangan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mengumpat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sebagian kamu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sebagian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apakah kamu menyukai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salah seorang diantara kamu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bahwa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memakan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daging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saudaranya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yang mati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kamu jijik padanya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bertakwalah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sesungguhnya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Maha Penerima taubat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Maha Penyayang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13.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wahai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manusia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Kami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menciptakan Kamu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laki-laki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perempuan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Kami jadikan kamu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berbangsa-bangsa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bersuku-suku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supaya kamu saling mengenal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sesungguhnya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paling mulia diantara kamu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 sisi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paling bertakwa diantara kamu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Maha Mengetahui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Maha Melihat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14.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berkata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Arab dusun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kami telah beriman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katakanlah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belum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beriman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tetapi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katakan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kami telah menyerahkan diri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belum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masuk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keimanan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dalam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hati kamu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jika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taat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rasul-Nya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 mengurangi kamu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amalanmu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sesuatu pun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sesungguhnya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Maha Pengampun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Maha Penyayang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15.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hanyalah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mukmin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beriman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kepada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rasul-Nya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kemudian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ragu-ragu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mereka berjihad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harta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diri/jiwa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jalan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itu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benar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16.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katakanlah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apakah kamu akan memberitahukan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tentang agamamu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mengetahui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 yang ada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langit(jamak)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apa yang ada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bumi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terhadap segala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sesuatu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Maha Mengetahui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17.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merasa memberi nikmat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 kamu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bahwa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masuk Islam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katakan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jangan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merasa memberi nikmat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keislamanmu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bahkan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memberi nikmat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atas kalian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bahwa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 memberi petunjuk kepadamu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kepada keimanan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jika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kalian adalah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benar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18.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Maha Mengetahui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kegaiban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langit(jamak)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bumi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Maha Melihat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terhadap 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kerjakan </w:t>
      </w:r>
    </w:p>
    <w:p>
      <w:r>
        <w:br w:type="page"/>
      </w:r>
    </w:p>
    <w:p>
      <w:pPr>
        <w:jc w:val="center"/>
      </w:pPr>
      <w:r>
        <w:rPr>
          <w:rFonts w:ascii="Arial" w:hAnsi="Arial"/>
          <w:b/>
          <w:sz w:val="20"/>
        </w:rPr>
        <w:t>juz 26.: سورة ق  :. hal 518</w:t>
      </w:r>
    </w:p>
    <w:p>
      <w:pPr>
        <w:jc w:val="center"/>
      </w:pPr>
      <w:r>
        <w:rPr>
          <w:rFonts w:ascii="Arial" w:hAnsi="Arial"/>
          <w:b/>
          <w:sz w:val="28"/>
        </w:rPr>
        <w:t>50. سورة ق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Qâf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demi Al Qur'an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yang mulia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bahkan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heran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bahwa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telah datang pada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seorang pemberi peringatan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berkata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kafir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ini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sesuatu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sangat aneh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3.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apakah apabila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telah mati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kami adalah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tanah/debu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demikian itu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pengembalian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yang jauh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4.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mengetahui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merusak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bumi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di sisi Kami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kitab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penjaga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5.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bahkan/tetapi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telah mendustakan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kebenaran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tatkala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datang kepada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dalam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perkara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bingung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6.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apakah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melihat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kepada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langit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 atas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bagaimana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diantaranya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Kami menghiasinya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tidaklah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retak-retak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7.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bumi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hamparkannya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Kami letakkan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didalamnya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gunung-gunung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Kami tumbuhkan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didalamnya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setiap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pasangan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indah/bagus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8.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pemandangan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pengajaran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 setiap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hamba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 yang kembali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9.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Kami turunkan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langit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air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penuh keberkatan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lalu Kami tumbuhkan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kebun-kebun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biji-biji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diketam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10.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pohon kurma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tinggi menjulang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bersusun-susun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rezeki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 hamba-hamba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Kami hidupkan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negeri/tanah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mati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demikian itu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kebangkitan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telah mendustakan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sebelum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kaum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Nuh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penduduk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Rass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Tsamud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13.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'Ad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Fir'aun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saudara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Luth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14.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penduduk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Aikah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kaum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Tubba'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semuanya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telah mendustakan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rasul-rasul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pasti/berhak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diancamkan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15.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apakah Kami lemah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penciptaan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pertama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bahkan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dalam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keragu-raguan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tentang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penciptaan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yang baru </w:t>
      </w:r>
    </w:p>
    <w:p>
      <w:r>
        <w:br w:type="page"/>
      </w:r>
    </w:p>
    <w:p>
      <w:pPr>
        <w:jc w:val="center"/>
      </w:pPr>
      <w:r>
        <w:rPr>
          <w:rFonts w:ascii="Arial" w:hAnsi="Arial"/>
          <w:b/>
          <w:sz w:val="20"/>
        </w:rPr>
        <w:t>juz 26.: سورة ق  :. hal 519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16.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telah menciptakan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manusia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Kami mengetahui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membisik-bisikkan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jiwanya/hatinya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Kami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lebih dekat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kepadanya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tali/urat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urat leher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17.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ketika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mendapatkan/mencatat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dua pencatat/dua malaikat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sebelah kanan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kiir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duduk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18.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mengucap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perkataan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kecuali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 sisinya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penjaga/pengawas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yang sedia/hadir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19.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datang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kepayahan/sekarat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mati/maut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sebenarnya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demikian itu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apa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adalah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daripadanya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lari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20.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ditiup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dalam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sangkakala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demikian itu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pada hari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yang diancamkan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21.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datang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setiap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jiwa/diri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bersamanya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seorang penggiring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seorang saksi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22.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adalah kamu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dalam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kelalaian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ini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Kami singkapkan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padamu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tabirmu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pandanganmu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hari ini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amat tajam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23.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berkata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temannya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ini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apa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 sisiku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tersedia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24.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lemparkanlah olehmu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 dalam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neraka jahanam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setiap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sangat ingkar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keras kepala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25.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yang sangat menghalangi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pada kebaikan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melampaui batas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ragu-ragu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26.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menjadikan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beserta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tuhan/sesembahan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yang lain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lemparkanlah 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 dalam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azab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sangat/keras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27.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berkata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temannya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ya Tuhan kami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aku menyesatkan dia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tetapi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adalah dia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dalam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kesesatan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yang jauh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28.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berkata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jangan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bertengkar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dihadapan-Ku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Aku telah memberikan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kepadamu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janji/ancaman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29.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 akan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diganti/dirubah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perkataan/keputusan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 sisi-Ku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tidaklah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Aku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berbuat aniaya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terhadap hamba-hamba-ku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30.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pada hari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berkata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kepada jahanam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apakah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telah penuh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ia berkata (menjawab)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apakah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tambahan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31.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didekatkan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surga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 orang-orang yang bertakwa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jauh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32.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ini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apa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dijanjikan kepadamu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 setiap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kembali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penjaga/pemelihara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33.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siapa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 takut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Yang Maha Pengasih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yang gaib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datang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hati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bertaubat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34.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masuklah kedalamnya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aman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demikian itu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hari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kekekalan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35.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apa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kehendaki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 dalamnya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pada sisi Kami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tambahan </w:t>
      </w:r>
    </w:p>
    <w:p>
      <w:r>
        <w:br w:type="page"/>
      </w:r>
    </w:p>
    <w:p>
      <w:pPr>
        <w:jc w:val="center"/>
      </w:pPr>
      <w:r>
        <w:rPr>
          <w:rFonts w:ascii="Arial" w:hAnsi="Arial"/>
          <w:b/>
          <w:sz w:val="20"/>
        </w:rPr>
        <w:t>juz 26.: سورة ق  :. hal 520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36.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berapa banyak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telah binasakan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sebelum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ummat-ummat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lebih sangat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kekuatan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mereka keliling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dalam beberapa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negeri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apakah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tempat lari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37.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pada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demikian itu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benar-benar peringatan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 siapa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adalah dia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hati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 menggunakan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pendengaran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dia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menyaksikan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38.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telah menciptakan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langit(jamak)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bumi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apa yang ada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diantara keduanya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dalam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enam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hari/masa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menimpa Kami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kelelahan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39.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bersabarlah kamu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katakan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bertasbihlah kamu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memuji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Tuhanmu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sebelum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terbit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matahari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sebelum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terbenam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40.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malam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bertasbihlah kepada-Nya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di belakang(sesudah)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sujud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41.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dengarkanlah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hari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menyeru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penyeru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tempat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dekat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42.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pada hari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mendengar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suara teriakan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sebenarnya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demikian itu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hari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keluar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43.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Kami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Kami menghidupi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Kami mematikan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kepada Kami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tempat kembali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44.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pada hari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terbelah-belah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bumi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cepat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demikian itu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pengumpulan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 Kami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mudah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45.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lebih mengetahui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berkata-kata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tidaklah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atas 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memaksa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berilah peringatan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Al Qur'an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ia takut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ancaman-Ku </w:t>
      </w:r>
    </w:p>
    <w:p>
      <w:pPr>
        <w:jc w:val="center"/>
      </w:pPr>
      <w:r>
        <w:rPr>
          <w:rFonts w:ascii="Arial" w:hAnsi="Arial"/>
          <w:b/>
          <w:sz w:val="28"/>
        </w:rPr>
        <w:t>51. سورة الذاريات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demi yang menerbangkan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menerbangkan sekuat-kuatnya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yang mengandung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beban berat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3.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yang berlayar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mudah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4.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yang membagi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pekara/urusan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5.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hanyalah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dijanjikan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pasti benar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6.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pembalasan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pasti terjadi </w:t>
      </w:r>
    </w:p>
    <w:p>
      <w:r>
        <w:br w:type="page"/>
      </w:r>
    </w:p>
    <w:p>
      <w:pPr>
        <w:jc w:val="center"/>
      </w:pPr>
      <w:r>
        <w:rPr>
          <w:rFonts w:ascii="Arial" w:hAnsi="Arial"/>
          <w:b/>
          <w:sz w:val="20"/>
        </w:rPr>
        <w:t>juz 26.: سورة الذاريات  :. hal 521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7.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demi langit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mempunyai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jalan-jalan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8.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kalian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benar-benar dalam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perkataan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berbeda-beda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9.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dipalingkan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dipalingkan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10.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dibunuh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banyak berdusta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dalam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kebodohan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lalai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bertanya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kapankah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hari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pembalasan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13.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pada hari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 atas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neraka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disiksa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14.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rasakanlah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siksaanmu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ini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kalian adalah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minta disegerakan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15.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bertakwa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dalam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surga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mata air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16.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mengambil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apa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memberikan pada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Tuhan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adalah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sebelum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demikian itu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berbuat baik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17.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adalah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sedikit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dari/di waktu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malam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tidur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18.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di waktu sahur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mohon ampun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19.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dalam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harta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hak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untuk orang yang meminta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orang yang tidak meminta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20.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di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bumi itu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tanda-tanda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 orang-orang yang yakin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21.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pada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diri kalian sendiri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apakah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memperhatikan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22.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di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langit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rezekimu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apa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dijanjikan padamu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23.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demi Tuhan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langit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bumi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sesungguhnya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sungguh benar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seperti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bahwasanya kamu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ucapkan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24.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apakah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telah sampai kepadamu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cerita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Ibrahim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dimuliakan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25.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ketika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masuk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atasnya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lalu mereka berkata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selamat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berkata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selamat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kaum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tidak dikenal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26.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lalu dia pergi diam-diam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kepada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keluarganya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lalu dia datang/membawa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anak sapi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gemuk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27.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lalu dihidangkannya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kepada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(Ibrahim)berkata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mengapa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makan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28.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dia merasa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takut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berkata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jangan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takut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mereka memberi kabar gembira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seorang anak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pandai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29.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menghadap/datang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isterinya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dalam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teriakan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lalu ia menampar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mukanya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berkata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seorang perempuan tua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mandul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30.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berkata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demikianlah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berfirman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Tuhanmu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Dia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Maha Bijaksana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Maha Mengetahui </w:t>
      </w:r>
    </w:p>
    <w:p>
      <w:r>
        <w:br w:type="page"/>
      </w:r>
    </w:p>
    <w:p>
      <w:pPr>
        <w:jc w:val="center"/>
      </w:pPr>
      <w:r>
        <w:rPr>
          <w:rFonts w:ascii="Arial" w:hAnsi="Arial"/>
          <w:b/>
          <w:sz w:val="20"/>
        </w:rPr>
        <w:t>juz 27.: سورة الذاريات  :. hal 522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31.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(Ibrahim)berkata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apakah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pembicaraanmu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wahai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para utusan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32.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berkata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sesungguhnya kami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kami di utus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kepada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kaum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berdosa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33.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agar kami kirimkan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batu-batu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tanah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34.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yang ditandai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 sisi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Tuhanmu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untuk orang-orang yang melampaui batas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35.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Kami keluarkan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adalah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didalamnya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beriman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36.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dapati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didalamnya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selain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sebuah rumah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berserah diri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37.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kami tinggalkan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didalamnya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tanda-tanda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 orang-orang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takut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azab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pedih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38.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pada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Musa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ketika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mengutusnya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kepada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Fir'aun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kekuasaan/mu'jizat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nyata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39.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dia berpaling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kekuatannya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dia berkata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seorang tukang sihir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seorang gila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40.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Kami ambil/siksa dia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bala tentaranya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lalu Kami lemparkan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 dalam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laut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dia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seorang tercela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41.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pada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'Ad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ketika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kirimkan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atas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angin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membinasakan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42.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membiarkan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sesuatu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ia datang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kecuali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ia jadikannya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seperti abu/hancur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43.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pada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kaum Tsamud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ketika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dikatakan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kepada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bersenang-senanglah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sehingga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suatu waktu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44.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mereka angkuh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perintah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Tuhan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menyambar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petir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sedang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melihat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45.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kuasa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berdiri/bangun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tidak ada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adalah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mendapat pertolongan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46.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kaum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Nuh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sebelum itu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adalah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kaum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fasik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47.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langit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bangun 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kekuasaan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sesungguhnya Kami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benar-benar luas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48.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bumi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hamparkannya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sebaik-baik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yang menghamparkan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49.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segala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sesuatu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ciptakan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berpasang-pasangan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agar kalian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ingat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50.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segeralah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kepada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sesungguhnya aku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 kalian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daripada-Nya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seorang pemberi peringatan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nyata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51.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jangan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kalian jadikan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beserta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Tuhan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lain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aku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 kalian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seorang pemberi peringatan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nyata </w:t>
      </w:r>
    </w:p>
    <w:p>
      <w:r>
        <w:br w:type="page"/>
      </w:r>
    </w:p>
    <w:p>
      <w:pPr>
        <w:jc w:val="center"/>
      </w:pPr>
      <w:r>
        <w:rPr>
          <w:rFonts w:ascii="Arial" w:hAnsi="Arial"/>
          <w:b/>
          <w:sz w:val="20"/>
        </w:rPr>
        <w:t>juz 27.: سورة الذاريات  :. hal 523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52.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demikianlah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datang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sebelum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seorang rasul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kecuali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berkata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seorang tukang sihir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seorang gila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53.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apakah mereka saling berwasiat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tentang itu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bahkan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kaum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melampaui batas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54.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berpalinglah kamu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tidaklah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tercela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55.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berilah peringatan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sesungguhnya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peringatan itu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memberi manfaat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beriman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56.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tidaklah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Aku menciptakan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jin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manusia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kecuali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supaya mereka menyembah-Ku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57.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Aku menghendaki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rezeki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Aku menghendaki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supaya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memberi Aku makan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58.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Maha Pemberi rezeki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mempunyai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kekuatan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teguh/kokoh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59.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 orang-orang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zalim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bahagian(siksa)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seperti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bahagian(siksa)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teman-teman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jangan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meminta disegerakan kepada-Ku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60.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kecelakaanlah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 orang-orang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kafir/ingkar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pada hari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diancam </w:t>
      </w:r>
    </w:p>
    <w:p>
      <w:pPr>
        <w:jc w:val="center"/>
      </w:pPr>
      <w:r>
        <w:rPr>
          <w:rFonts w:ascii="Arial" w:hAnsi="Arial"/>
          <w:b/>
          <w:sz w:val="28"/>
        </w:rPr>
        <w:t>52. سورة الطور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demi bukit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kitab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tertulis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3.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pada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lembaran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terbentang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4.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rumah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dimakmurkan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5.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atap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ditinggikan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6.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laut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mendidih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7.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azab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Tuhanmu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pasti terjadi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8.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 ada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menolak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9.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pada hari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bergoncang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langit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sungguh-sungguh bergoncang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10.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berjalan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gunung-gunung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sungguh-sungguh berjalan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kecelakaanlah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pada hari itu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 orang-orang yang mendustakan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dalam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kesesatan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bermain-main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13.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pada hari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di dorong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kepada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api neraka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jahanam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sungguh-sungguh di dorong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14.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inilah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api/neraka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kalian adalah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mendustakan </w:t>
      </w:r>
    </w:p>
    <w:p>
      <w:r>
        <w:br w:type="page"/>
      </w:r>
    </w:p>
    <w:p>
      <w:pPr>
        <w:jc w:val="center"/>
      </w:pPr>
      <w:r>
        <w:rPr>
          <w:rFonts w:ascii="Arial" w:hAnsi="Arial"/>
          <w:b/>
          <w:sz w:val="20"/>
        </w:rPr>
        <w:t>juz 27.: سورة الطور  :. hal 524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15.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apakah sihir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ini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melihat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16.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masuklah kedalam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bersabarlah kamu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sabar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sama saja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atas kalian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sesungguhnya hanyalah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diberi balasan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apa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kalian adalah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perbuat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17.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bertakwa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dalam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surga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kenikmatan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18.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bersuka ria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apa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memberikan kepada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Tuhan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memelihara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Tuhan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azab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neraka jahanam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19.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makanlah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minumlah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enak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terhadap 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kalian adalah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kerjakan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20.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bersandar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dipan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berbaris/teratur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Kami jodohkan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jelita/bidadari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mata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21.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orang-orang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beriman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mengikuti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anak cucu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dalam keimanan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pertemukan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anak cucu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mengurangi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amal perbuatan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sedikit pun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tiap-tiap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seseorang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apa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ia kerjakan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terikat/tergantung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22.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Kami tambah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buah-buahan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daging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ingini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23.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saling mengedarkan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didalamnya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piala-piala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tidak ada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sesuatu yang sia-sia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didalamnya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tidak ada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perbuatan dosa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24.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berkeliling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anak-anak muda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untuk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seakan-akan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mutiara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tersimpan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25.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menghadap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sebagian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atas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sebagian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saling tanya menanya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26.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berkata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sesungguhnya kami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adalah kami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dahulu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dalam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keluarga kami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takut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27.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memberi karunia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atas kami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Dia memelihara kami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azab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sangat panas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28.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kami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adalah kami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sebelum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kami menyembah-Nya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sesungguhnya Dia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Yang Melimpahkan Kebaikan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Maha Penyayang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29.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berilah peringatan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tidaklah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nikmat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Tuhanmu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dukun/tukang tenung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seorang gila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30.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ataukah/apakah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mengatakan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seorang penyair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kita tunggu-tunggu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ragu-ragu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zaman/masa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31.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katakanlah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tunggulah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sesungguhnya aku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bersamamu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yanng menunggu </w:t>
      </w:r>
    </w:p>
    <w:p>
      <w:r>
        <w:br w:type="page"/>
      </w:r>
    </w:p>
    <w:p>
      <w:pPr>
        <w:jc w:val="center"/>
      </w:pPr>
      <w:r>
        <w:rPr>
          <w:rFonts w:ascii="Arial" w:hAnsi="Arial"/>
          <w:b/>
          <w:sz w:val="20"/>
        </w:rPr>
        <w:t>juz 27.: سورة الطور  :. hal 525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32.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ataukah/apakah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memerintahkan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pikiran-pikiran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ini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ataukah/apakah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kaum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melampaui batas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33.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ataukah/apakah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mengatakan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ia mengada-adakannya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bahkan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tidak beriman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34.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hendaklah mereka mendatangkan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perkataan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serupa dengannya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jika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adalah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benar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35.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ataukah/apakah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diciptakan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selain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sesuatu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ataukah/apakah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yang menciptakan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36.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ataukah/apakah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menciptakan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langit(jamak)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bumi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tetapi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meyakini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37.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ataukah/apakah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 sisi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perbendaharaan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Tuhanmu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ataukah/apakah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yang berkuasa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38.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ataukah/apakah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tangga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mendengarkan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padanya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hendaklah mendatangkan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 yang mendengarkan diantara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kekuasaan/keterangan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nyata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39.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ataukah/apakah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bagi-Nya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anak-anak perempuan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bagimu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anak-anak laki-laki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40.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meminta kepada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upah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hutang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dibebani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41.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ataukah/apakah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 sisi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kegaiban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lalu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menulis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42.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ataukah/apakah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hendak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tipu-daya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orang-orang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kafir/ingkar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kena tipu daya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43.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ataukah/apakah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Tuhan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selain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Maha Suci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apa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persekutukan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44.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jika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melihat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sepotong/sebagian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langit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jatuh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mengatakan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awan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bertumpuk-tumpuk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45.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biarkanlah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sehingga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menemui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hari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pada hari itu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dibinasakan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46.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hari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berguna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tipu daya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sedikit pun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tidaklah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di tolong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47.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 orang-orang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zallim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azab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selain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demikian itu/dari itu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akan tetapi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kebanyakan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mengetahui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48.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bersabarlah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pada ketetapan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Tuhanmu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sesungguhnya kamu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pada pengawasan Kami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bertasbihlah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memuji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Tuhanmu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ketika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berdiri/bangun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49.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malam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bertasbihlah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dibelakang/terbenam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bintang-bintang </w:t>
      </w:r>
    </w:p>
    <w:p>
      <w:r>
        <w:br w:type="page"/>
      </w:r>
    </w:p>
    <w:p>
      <w:pPr>
        <w:jc w:val="center"/>
      </w:pPr>
      <w:r>
        <w:rPr>
          <w:rFonts w:ascii="Arial" w:hAnsi="Arial"/>
          <w:b/>
          <w:sz w:val="20"/>
        </w:rPr>
        <w:t>juz 27.: سورة النجم  :. hal 526</w:t>
      </w:r>
    </w:p>
    <w:p>
      <w:pPr>
        <w:jc w:val="center"/>
      </w:pPr>
      <w:r>
        <w:rPr>
          <w:rFonts w:ascii="Arial" w:hAnsi="Arial"/>
          <w:b/>
          <w:sz w:val="28"/>
        </w:rPr>
        <w:t>53. سورة النجم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demi bintang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apabila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terbenam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kawanmu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keliru/sesat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3.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 mengucap/berkata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hawa nafsu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4.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 lain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kecuali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wahyu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diwahyukan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5.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mengajarkan kepadanya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sangat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kuat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6.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mempunyai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kekuatan/kecerdasan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lalu dia cukup sempurna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7.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dia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 ufuk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yang tinggi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8.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kemudian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 mendekat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lalu dia turun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9.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adalah dia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ukuran/jarak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dua busur panah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lebih dekat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10.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Dia mewahyukan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kepada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hamba-Nya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apa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 wahyukan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mendustakan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hati itu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 lihat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apakah maka kamu membantahnya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 lihat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13.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 telah melihatnya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satu kali turun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yang lain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14.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 sisi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Sidratil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Muntaha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15.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 sisinya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surga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tempat tinggal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16.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ketika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meliputi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Sidratil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apa/sesuatu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yang meliputi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17.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berpaling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penglihatan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melampaui batas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18.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 telah melihat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dari/sebagian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tanda-tanda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Tuhannya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paling besar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19.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apakah maka kamu perhatikan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 Lata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Al 'Uzza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20.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Manah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yang ketiga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yang lain/hina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21.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apakah bagimu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laki-laki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bagi-Nya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perempuan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22.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itu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jika demikian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pembagian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tidak adil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23.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 lain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kecuali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nama-nama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menamainya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bapak-bapakmu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menurunkan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kekuasaan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tidak lain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mengikuti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kecuali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sangkaan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apa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menginginkan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hawa nafsu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telah datang kepada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Tuhan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petunjuk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24.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ataukah/apakah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 manusia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ia inginkan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25.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kepunyaan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kehidupan akhirat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kehidupan dunia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26.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berapa banyak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malaikat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langit(jamak)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berguna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pertolongan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sedikitpun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kecuali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sesudah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bahwa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memberi izin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 siapa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 kehendaki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Dia ridhai </w:t>
      </w:r>
    </w:p>
    <w:p>
      <w:r>
        <w:br w:type="page"/>
      </w:r>
    </w:p>
    <w:p>
      <w:pPr>
        <w:jc w:val="center"/>
      </w:pPr>
      <w:r>
        <w:rPr>
          <w:rFonts w:ascii="Arial" w:hAnsi="Arial"/>
          <w:b/>
          <w:sz w:val="20"/>
        </w:rPr>
        <w:t>juz 27.: سورة النجم  :. hal 527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27.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beriman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kepada akhirat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sungguh mereka menamakan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malaikat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nama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perempuan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28.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mempunyai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pengetahuan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tidak lain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mengikuti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kecuali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sangkaan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sesungguhnya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sankaan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berguna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kebenaran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sedikitpun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29.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berpalinglah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siapa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 berpaling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mengingat Kami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 menghendaki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kecuali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kehidupan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dunia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30.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demikian itu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kesudahan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penegtahuan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Tuhanmu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lebih mengetahui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kepada siapa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 tersesat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jalan-Nya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Dia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lebih mengetahui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kepada siapa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mendapat petunjuk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31.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kepunyaan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apa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ada di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langit(jamak)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apa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ada di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bumi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 akan memberi balasan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berbuat jahat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terhadap 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kerjakan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dia akan memberi balasan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berbuat baik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denganyang lebih baik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32.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menjauhi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besar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dosa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perbuatan keji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kecuali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teringat sepintas lalu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sesungguhnya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Tuhanmu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Maha Luas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ampunan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lebih mengetahui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dengan/untuk kalian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ketika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 menjadikan kamu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bumi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ketika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janin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dalam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perut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ibu-ibu kamu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jangan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menganggap suci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diri kalian sendiri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lebih mengetahui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siapa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yang bertakwa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33.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apakah kamu memperhatikan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 berpaling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34.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Dia memberi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sedikit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Dia menahan/tidak memberi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35.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apakah di sisi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pengetahuan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gaib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dia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 melihat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36.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ataukah/apakah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belum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diberitakan dia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dalam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lembaran-lembaran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Musa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37.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Ibrahim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 sempurnakan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38.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bahwa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memikul dosa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 yang berdosa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beban/dosa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 lain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39.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bahwa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 manusia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kecuali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ia usahakan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40.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bahwasanya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usahanya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kelak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diperlihatkan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41.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kemudian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diberi balasan kepadanya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balasan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cukup/sempurna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42.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bahwasanya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kepada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Tuhanmu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akhir tujuan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43.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bahwasanya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menjadikan ia tertawa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menjadikan ia menangis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44.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bahwasanya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mematikan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menghidupkan </w:t>
      </w:r>
    </w:p>
    <w:p>
      <w:r>
        <w:br w:type="page"/>
      </w:r>
    </w:p>
    <w:p>
      <w:pPr>
        <w:jc w:val="center"/>
      </w:pPr>
      <w:r>
        <w:rPr>
          <w:rFonts w:ascii="Arial" w:hAnsi="Arial"/>
          <w:b/>
          <w:sz w:val="20"/>
        </w:rPr>
        <w:t>juz 27.: سورة النجم  :. hal 528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45.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bahwasanya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 menciptakan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berpasangan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laki-laki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perempuan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46.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air mani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apabila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dipancarkan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47.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bahwasanya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kejadian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yang lain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48.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bahwasanya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memberikan kekayaan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memberikan kecukupan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49.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bahwasanya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Tuhan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bintang syi'ra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50.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bahwasanya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 telah membinasakan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kaum'Ad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dahulu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51.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kaum Tsamud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 tertinggal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52.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kaum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Nuh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sebelum itu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adalah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lebih zalim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lebih durhaka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53.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Mu'tafikah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 hancurkan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54.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Dia menutupinya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apa(azab)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menutupi/menimpa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55.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terhadap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Tuhanmu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ragu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56.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Ini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pemberi peringatan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antara pemberi peringatan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terdahulu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57.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telah dekat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kiamat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58.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padanya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sisi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menyatakan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59.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apakah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ini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pemberitaan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heran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60.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kamu mentertawakan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menangis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61.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kalian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melengahkan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62.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bersujudlah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kepada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sembahlah (Dia) </w:t>
      </w:r>
    </w:p>
    <w:p>
      <w:pPr>
        <w:jc w:val="center"/>
      </w:pPr>
      <w:r>
        <w:rPr>
          <w:rFonts w:ascii="Arial" w:hAnsi="Arial"/>
          <w:b/>
          <w:sz w:val="28"/>
        </w:rPr>
        <w:t>54. سورة القمر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Telah dekat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saat itu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telah terbelah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bulan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jika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melihat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tanda (mu'jizat)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berpaling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berkata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(Ini adalah) sihir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yang terus menerus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3.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mereka mendustakan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mengikuti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nafsu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sedang tiap-tiap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urusan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ada ketetapannya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4.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telah datang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beberapa kisah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yang/apa-apa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 dalamnya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terdapat cegahan (dari kekafiran)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5.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itulah suatu hikmat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yang sempurna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apa-apa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tiada berguna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peringatan-peringatan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6.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berpalinglah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hari (ketika)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seorang penyeru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menyeru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kepada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sesuatu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yang tidak menyenangkan </w:t>
      </w:r>
    </w:p>
    <w:p>
      <w:r>
        <w:br w:type="page"/>
      </w:r>
    </w:p>
    <w:p>
      <w:pPr>
        <w:jc w:val="center"/>
      </w:pPr>
      <w:r>
        <w:rPr>
          <w:rFonts w:ascii="Arial" w:hAnsi="Arial"/>
          <w:b/>
          <w:sz w:val="20"/>
        </w:rPr>
        <w:t>juz 27.: سورة القمر  :. hal 529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7.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sambil menundukkan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pandangan-pandangan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keluar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kuburan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seakan-akan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belalang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beterbangan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8.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datang dengan cepat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kepada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penyeru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berkata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kafir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ini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hari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berat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9.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mendustakan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sebelum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kaum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Nuh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mendustakan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hamba Kami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mengatakan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seorang gila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ancaman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10.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dia mengadu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Rabbnya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aku ini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 yang dikalahkan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tolonglah (aku)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Kami bukakan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pintu-pintu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langit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air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yang tercurah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memancarkan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bumi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mata air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bertemulah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air-air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urusan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sesungguhnya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ditetapkan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13.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Kami angkut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memiliki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papan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kayu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14.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berlayar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pemeliharaan Kami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balasan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 orang-orang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adalah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diingkari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15.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telah jadikan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pelajaran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adakah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mengambil pelajaran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16.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alangkah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adalah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azab-Ku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ancamanKu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17.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telah Kami mudahkan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Al-Qur'an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untuk peringatan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adakah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memikirkan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18.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telah mendustakan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kaum 'Ad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bagaimana/alangkah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adalah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azab-Ku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peringatan/ancaman-Ku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19.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Kami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telah mengirimkan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atas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angin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sangat kencang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pada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hari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na'as/sial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tetap/terus menerus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20.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ia mencabut/menggelimpangkan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manusia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seakan-akan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batang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korma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tercabut/tumbang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21.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bagaimanakah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adalah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azab-Ku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peringatan/ancaman-Ku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22.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mudahkan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 Quran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untuk peringatan/pelajaran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adakah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memikirkan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23.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telah mendustakan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kaum Samud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peringatan/ancaman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24.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mereka berkata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apakah sesorang manusia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antar kita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satu/sendiri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kita mengikutinya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sesungguhnya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apabila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benar-benar dalam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kesesatan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dalam siksaan/gila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25.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apakah diturunkan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peringatan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atasnya/kepadanya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antara kita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tetapi/bahkan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pendusta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sombong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26.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akan mengetahui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besok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amat pendusta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sombong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27.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Kami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mengirimkan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unta betina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fitnah/cobaan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tungguhlah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bersabarlah </w:t>
      </w:r>
    </w:p>
    <w:p>
      <w:r>
        <w:br w:type="page"/>
      </w:r>
    </w:p>
    <w:p>
      <w:pPr>
        <w:jc w:val="center"/>
      </w:pPr>
      <w:r>
        <w:rPr>
          <w:rFonts w:ascii="Arial" w:hAnsi="Arial"/>
          <w:b/>
          <w:sz w:val="20"/>
        </w:rPr>
        <w:t>juz 27.: سورة القمر  :. hal 530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28.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beritakan kepada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sesungguhnya/bahwasanya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air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terbagi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diantara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tiap-tiap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minum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dihadiri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29.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mereka memanggil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kawan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lalu ia berbuat nekat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ia memunuh/melukai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30.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bagaimanakah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adalah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azab-Ku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peringatan-Ku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31.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kirimkan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atas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suara keras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satu/sekali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jadilah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seperti rumput kering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pengumpul binatang/pemelihara ternak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32.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mudahkan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 Quran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untuk peringatan/pelajaran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adakah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 yang memikirkan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33.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telah mendustakan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kaum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Lut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peringatan/ancaman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34.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Kami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kirimkan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atas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angin yang mengandung batu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kecuali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Lut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selamatkan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diakhir malam/sebelum fajar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35.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ni'mat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sisi Kami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demikianlah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Kami memberi balasan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ia bersyukur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36.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ia memperingatkan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balasan/azab Kami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(tetapi) mereka membantah/mendustakan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peringatan/ancaman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37.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membujuknya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tamunya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lalu Kami butakan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mata-mata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rasakanlah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azab-Ku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peringatan/ancaman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38.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mengenai/menimpa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pagi hari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azab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tetap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39.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rasakanlah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azab-Ku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peringatan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40.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mudahkan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 Quran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untuk peringatan/pelajaran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adakah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memikirkan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41.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datang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keluarga/kaum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Fir'aun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pemberi peringatan/ancaman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42.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telah mendustakan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pada ayat-ayat Kami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semuanya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Kami ambil/azab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azab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Maha Perkasa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Maha Kuasa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43.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apakah orang-orang kafir dari kamu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lebih baik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itu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 kalian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berlepas diri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pada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Kitab-Kitab terdahulu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44.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mengatakan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semua/bersatu/golongan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dapat menolong/menang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45.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akan dihacurkan/dikalahkan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semua/golongan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mereka berpaling/mundur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belakang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46.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bahkan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hari kiamat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dijanjikan pada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hari kiamat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lebih buruk/dahsyat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lebih pahit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47.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berdosa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dalam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kesesatan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dalam siksaan/gila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48.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pada hari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diseret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pada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api neraka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atas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muka-muka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rasakanlah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sentuhan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api/neraka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49.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setiap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sesuatu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menciptakannya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dengan/menurut ukuran </w:t>
      </w:r>
    </w:p>
    <w:p>
      <w:r>
        <w:br w:type="page"/>
      </w:r>
    </w:p>
    <w:p>
      <w:pPr>
        <w:jc w:val="center"/>
      </w:pPr>
      <w:r>
        <w:rPr>
          <w:rFonts w:ascii="Arial" w:hAnsi="Arial"/>
          <w:b/>
          <w:sz w:val="20"/>
        </w:rPr>
        <w:t>juz 27.: سورة القمر  :. hal 531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50.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tidaklah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perintah Kami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kecuali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satu/sekali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seperti/secepat kejapan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pandangan mata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51.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telah Kami binasakan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 yang serupa dengan kamu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adakah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 yang memikirkan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52.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setiap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sesuatu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telah mereka kerjakannya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dalam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kitab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53.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setiap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yang kecil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yang besar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tertulis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54.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bertakwa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dalam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surga/kebun-kebun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sungai-sungai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55.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dalam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tempat duduk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kebenaran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disisi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yang menguasi/Raja (Tuhan)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berkuasa </w:t>
      </w:r>
    </w:p>
    <w:p>
      <w:pPr>
        <w:jc w:val="center"/>
      </w:pPr>
      <w:r>
        <w:rPr>
          <w:rFonts w:ascii="Arial" w:hAnsi="Arial"/>
          <w:b/>
          <w:sz w:val="28"/>
        </w:rPr>
        <w:t>55. سورة الرحمن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Yang Maha Pengasih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 telah mengajarkan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 Quran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3.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 telah menciptakan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manusia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4.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 mengajarkannya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jelas/terang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5.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matahari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bulan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dengan/menurut perhitungan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6.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bintang/tumbuh-tumbuhan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pohon-pohonan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keduanya tunduk/sujud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7.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langit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 tinggikannya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Dia letakkan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timbangan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8.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supaya jangan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melampui batas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dalam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neraca/timbangan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9.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dirikanlah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neraca/timbangan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adil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janganlah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mengurangi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neraca/timbangan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10.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bumi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 letakkan/hamparkannya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untuk makhluk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didalamnya/padanya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buah-buahan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pohon kurma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yang mempunyai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kelopak mayang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biji-bijian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mempunyai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kulit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harum baunya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13.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yang mana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ni'mat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Tuhanmu berdua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berdua dustakan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14.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 menciptakan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manusia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tanah liat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seperti tembikar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15.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Dia menciptakan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jin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nyala api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api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16.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yang mana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ni'mat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Tuhan kamu berdua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berdua dustakan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17.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Tuhan/Pemelihara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dua timur/dua tempat terbit matahari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Tuhan/Pemelihara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dua barat/dua tempat terbenamnya matahari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18.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yang mana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ni'mat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Tuhanmu berdua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berdua dustakan </w:t>
      </w:r>
    </w:p>
    <w:p>
      <w:r>
        <w:br w:type="page"/>
      </w:r>
    </w:p>
    <w:p>
      <w:pPr>
        <w:jc w:val="center"/>
      </w:pPr>
      <w:r>
        <w:rPr>
          <w:rFonts w:ascii="Arial" w:hAnsi="Arial"/>
          <w:b/>
          <w:sz w:val="20"/>
        </w:rPr>
        <w:t>juz 27.: سورة الرحمن  :. hal 532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19.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 alirkan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dua lautan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keduanya bertemu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20.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diantara keduanya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batas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keduanya melampui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21.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yang mana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nikmat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Tuhanmu berdua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berdua dustakan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22.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keluar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keduanya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mutiara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marjan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23.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yang mana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ni'mat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Tuhanmu berdua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berdua mendustakan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24.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bagi-Nya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kapal-kapal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yang timbul/tinggi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pada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lautan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laksana gunung-gunung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25.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yang mana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ni'mat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Tuhanmu berdua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berdua dustakan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26.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tiap-tiap/segala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siapa/apa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atasnya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binasa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27.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tetap/kekal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wajah/zat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Tuhanmu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mempunyai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kebesaran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kemuliaan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28.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yang mana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ni'mat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Tuhanmu berdua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berdua dustakan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29.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akan meminta kepada-Nya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orang/makhluk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pada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langit(jamak)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bumi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setiap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hari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pada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kesibukan/urusan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30.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yang mana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ni'mat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Tuhanmu berdua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berdua dustakan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31.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Kami akan berurusan/bertindak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 kalian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wahai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manusia dan jin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32.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yang mana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nikmat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Tuhanmu berdua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berdua dustakan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33.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hai jama'ah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jin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manusia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jika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mampu/sanggup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bahwa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menembus/melintasi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penjuru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langit(jamak)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bumi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tembuslah/lintasilah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menembusnya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kecuali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kekuasaan/kekuatan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34.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yang mana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ni'mat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Tuhanmu berdua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berdua dustakan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35.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akan dikirimkan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 kamu berdua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nyala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cairan tembaga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berdua menolong/menyelamatkan diri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36.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yang mana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ni'mat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Tuhanmu berdua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berdua dustakan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37.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apabila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terbelah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langit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lalu adalah/menjadi 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mawar merah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seperti minyak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38.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yang mana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ni'mat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Tuhanmu berdua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berdua dustakan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39.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pada hari itu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ditanya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dosanya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manusia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jin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40.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yang mana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ni'mat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Tuhanmu berdua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berdua dustakan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41.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diketahui/dikenal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berdosa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tanda-tanda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lalu dipegang/diambil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umbun-umbun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kaki-kaki </w:t>
      </w:r>
    </w:p>
    <w:p>
      <w:r>
        <w:br w:type="page"/>
      </w:r>
    </w:p>
    <w:p>
      <w:pPr>
        <w:jc w:val="center"/>
      </w:pPr>
      <w:r>
        <w:rPr>
          <w:rFonts w:ascii="Arial" w:hAnsi="Arial"/>
          <w:b/>
          <w:sz w:val="20"/>
        </w:rPr>
        <w:t>juz 27.: سورة الرحمن  :. hal 533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42.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yang mana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ni'mat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Tuhanmu berdua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berdua dustakan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43.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inilah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neraka jahanam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mendustakan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dengannya/padanya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berdosa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44.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berkeliling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diantaranya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antara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air mendidih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sangat panas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45.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yang mana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ni'mat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Tuhanmu berdua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berdua dustakan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46.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bagi orang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ia takut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tempat berdiri/menghadap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Tuhannya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surga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47.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yang mana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ni'mat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Tuhanmu berdua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berdua dustakan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48.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keduanya mempunyai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bermacam-macam ragam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49.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yang mana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ni'mat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Tuhanmu berdua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berdua dustakan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50.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didalam keduanya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dua mata air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mengalir keduanya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51.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yang mana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ni'mat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Tuhanmu berdua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berdua dustakan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52.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 dalam keduanya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setiap/segala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buah-buahan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berpasangan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53.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yang mana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ni'mat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Tuhanmu berdua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berdua dustakan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54.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bersandar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permadani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sebelah dalamnya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sutera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memetik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dua surga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dekat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55.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yang mana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ni'mat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Tuhanmu berdua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berdua dustakan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56.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didalammya mereka (bidadari)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pendek/menundukkan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pandangan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menyetentuh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manusia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sebelum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jin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57.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yang mana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ni'mat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Tuhanmu berdua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berdua dustakan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58.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seakan-akan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yakut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marjan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59.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yang mana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ni'mat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Tuhanmu berdua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berdua dustakan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60.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bukankah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balasan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kebaikan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kecuali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kebaikan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61.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yang mana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ni'mat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Tuhanmu berdua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berdua dustakan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62.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selain keduanya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dua surga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63.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yang mana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ni'mat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Tuhanmu berdua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berdua dustakan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64.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keduanya hijau tua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65.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yang mana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ni'mat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Tuhanmu berdua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berdua dustakan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66.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 dalam keduanya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dua mata air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memancarkan keduanya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67.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yang mana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ni'mat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Tuhanmu berdua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berdua dustakan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68.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 dalam keduanya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buah-buahan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kurma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delima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69.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yang mana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nikmat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Tuhanmu berdua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berdua dustakan </w:t>
      </w:r>
    </w:p>
    <w:p>
      <w:r>
        <w:br w:type="page"/>
      </w:r>
    </w:p>
    <w:p>
      <w:pPr>
        <w:jc w:val="center"/>
      </w:pPr>
      <w:r>
        <w:rPr>
          <w:rFonts w:ascii="Arial" w:hAnsi="Arial"/>
          <w:b/>
          <w:sz w:val="20"/>
        </w:rPr>
        <w:t>juz 27.: سورة الرحمن  :. hal 534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70.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 dalamnya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baik-baik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bagus-bagus/cantik-cantik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71.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yang mana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ni'mat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Tuhanmu berdua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berdua dustakan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72.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yang putih/jelita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tersimpan/terpingit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dalam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mahligai/rumah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73.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yang mana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nikmat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Tuhanmu berdua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berdua dustakan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74.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tidak/belum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menyentuh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manusia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sebelum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jin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75.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yang mana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ni'mat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Tuhanmu berdua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berdua dustakan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76.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bersandar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diatas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bantal-bantal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hijau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permandani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bagus indah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77.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yang mana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ni'mat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Tuhanmu berdua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dustakan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78.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Maha Tinggi/Agung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nama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Tuhanmu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memiliki/mempunyai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Kebesaran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Kemuliaan </w:t>
      </w:r>
    </w:p>
    <w:p>
      <w:pPr>
        <w:jc w:val="center"/>
      </w:pPr>
      <w:r>
        <w:rPr>
          <w:rFonts w:ascii="Arial" w:hAnsi="Arial"/>
          <w:b/>
          <w:sz w:val="28"/>
        </w:rPr>
        <w:t>56. سورة الواقعة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apabila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jatuh/terjadi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kejadian/peristiwa yang besar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bagi/tentang terjadinya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seseorang yang mendustakan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3.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yang merendahkan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yang meninggikan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4.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apabila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digoncangkan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bumi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goncangan yang keras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5.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dihancurkan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gunung-gunung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sehancur-hancurnya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6.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adalah/jadilah 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debu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berterbangan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7.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kalian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pasangan/golongan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tiga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8.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kaum/golongan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kanan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apa/siapa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kaum/golongan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kanan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9.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kaum/golongan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celaka/kiri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apa/siapa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kaum/golongan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kiri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10.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orang-orang terdahulu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terdahulu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itulah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dekat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pada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surga/taman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kenikmatan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13.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rombongan/golongan besar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pertama/dahulu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14.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sedikit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kemudian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15.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 atas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divan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tersulam/bertahtakan emas permata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16.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bersandar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diatasnya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berhadap-hadapan </w:t>
      </w:r>
    </w:p>
    <w:p>
      <w:r>
        <w:br w:type="page"/>
      </w:r>
    </w:p>
    <w:p>
      <w:pPr>
        <w:jc w:val="center"/>
      </w:pPr>
      <w:r>
        <w:rPr>
          <w:rFonts w:ascii="Arial" w:hAnsi="Arial"/>
          <w:b/>
          <w:sz w:val="20"/>
        </w:rPr>
        <w:t>juz 27.: سورة الواقعة  :. hal 535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17.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mengelilingi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anak-anak muda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kekal/tetap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18.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cangkir-cangkir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cerek-cerek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piala-piala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mata air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19.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sakit kepala/pening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padanya/karenanya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mabuk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20.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buah-buahan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pilih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21.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daging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burung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inginkan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22.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bidadari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bermata jeli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23.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seperti/laksana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mutiara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tersimpan baik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24.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balasan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 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adalah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telah kerjakan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25.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mendengar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didalamnya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sia-sia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menimbulkan dosa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26.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kecuali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perkataan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selamat/sejahtera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selamat/sejahtera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27.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kaum/golongan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kanan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apa/siapa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kaum/golongan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kanan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28.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pada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pohon bidara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 berduri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29.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pohon pisang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bersusun-susun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30.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naungan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memanjang/terbentang luas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31.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air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tercurah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32.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buah-buahan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yang banyak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33.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terputus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tercegah/terlarang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34.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hamparan/kasur-kasur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ditinggikan/tebal empuk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35.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Kami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jadikan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kejadian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36.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Kami jadikan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gadis-gadis perawan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37.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penuh cinta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sebaya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38.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untuk kaum/golongan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kanan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39.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rombongan/golongan besar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pertama/terdahulu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40.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rombongan/golongan besar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kemudian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41.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kaum/golongan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kiri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apa/siapa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kaum/golongan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kiri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42.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pada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angin amat panas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air yang sangat mendidih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43.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naungan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asap hitam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44.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sejuk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enak/menyenangkan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45.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adalah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sebelum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demikian/itu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dalam kesenangan/kemewahan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46.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adalah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tetap/terus-menerus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atas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pelanggaran/dosa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yang besar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47.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adalah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mengatakan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apakah apabila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telah mati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kami adalah/menjadi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tanah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tulang-belulang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apakah sesungguhnya kami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sungguh akan dibangkitkan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48.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nenek moyang kita?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terdahulu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49.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katakanlah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sesungguhnya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terdahulu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orang-orang yang kemudian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50.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sungguh mereka dikumpulkan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waktu-waktu tertentu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hari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diketahui/ditentukan </w:t>
      </w:r>
    </w:p>
    <w:p>
      <w:r>
        <w:br w:type="page"/>
      </w:r>
    </w:p>
    <w:p>
      <w:pPr>
        <w:jc w:val="center"/>
      </w:pPr>
      <w:r>
        <w:rPr>
          <w:rFonts w:ascii="Arial" w:hAnsi="Arial"/>
          <w:b/>
          <w:sz w:val="20"/>
        </w:rPr>
        <w:t>juz 27.: سورة الواقعة  :. hal 536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51.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kemudian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sesungguhnya kalian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hai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sesat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pendusta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52.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pasti memakan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pohon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zaqqum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53.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menjadi penuh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padanya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perut-perut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54.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akan meminum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air panas yang mendidih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55.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akan meminum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minuman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unta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56.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inilah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pemberian/hidangan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hari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pembalasan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57.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menciptakan kamu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mengapa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membenarkan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58.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apakah kamu perhatikan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tumpahkan/pancarkan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59.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apakah kamu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menciptakannya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yang menciptakannya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60.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telah menentukan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diantara kamu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kematian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tidaklah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dikalahkan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61.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atas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bahwa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menggantikan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yang serupa kamu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menciptakan kamu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pada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(kalian) mengetahui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62.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telah mengetahui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penciptaan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pertama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mengapa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ingat/mengambil pelajaran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63.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apakah kamu perhatikan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tanam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64.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apakah kamu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menanamnya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penanam(nya)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65.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jika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menghendaki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niscaya Kami jadikan dia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hancur/kering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jadilah kamu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meratap/menyesal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66.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kami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sungguh yang menanggung hutang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67.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bahkan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 yang tidak berusaha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68.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apakah kamu memperhatikan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air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minum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69.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apakah kamu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menurunkannya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mendung/awan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yang menurunkan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70.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jika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menghendaki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Kami jadikannya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asin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mengapa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kalian bersyukur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71.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apakah kamu memperhatikan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nyalakan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72.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apakah kamu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menumbuhkan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kayunya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yang menumbuhkannya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73.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menjadikannya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peringatan/pengajaran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kesenangan/bahan yang berguna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 orang-orang yang musafir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74.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bertasbihlah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nama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Tuhanmu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Maha Besar/Agung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75.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aku bersumpah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tempat turun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bintang-bintang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76.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sungguh sumpah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jika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(kalian) mengetahui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besar </w:t>
      </w:r>
    </w:p>
    <w:p>
      <w:r>
        <w:br w:type="page"/>
      </w:r>
    </w:p>
    <w:p>
      <w:pPr>
        <w:jc w:val="center"/>
      </w:pPr>
      <w:r>
        <w:rPr>
          <w:rFonts w:ascii="Arial" w:hAnsi="Arial"/>
          <w:b/>
          <w:sz w:val="20"/>
        </w:rPr>
        <w:t>juz 27.: سورة الواقعة  :. hal 537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77.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sungguh Al Qur'an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yang mulia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78.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pada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kitab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terpelihara baik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79.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menyentuhnya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kecuali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disucikan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80.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penurunan/diturunkan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Tuhan/Pemelihara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semesta alam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81.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apakah dengan ini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pembicaraan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berpaling/menganggap remeh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82.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kamu menjadikan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rezki kamu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kamu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mendustakan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83.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mengapa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tatkala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telah sampai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kerongkongan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84.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kalian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ketika itu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kalian melihat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85.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Kami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lebih dekat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kepadanya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pada kamu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tetapi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melihat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86.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mengapa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jika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kalian adalah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bukan/tidak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menyerah pada kekuasaan/dikuasai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87.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mengembalikan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jika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kalian adalah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benar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88.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adapun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jika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adalah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 yang didekatkan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89.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kesenangan/ketentraman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kepuasan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surga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kenikmatan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90.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adapun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bahwa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adalah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kaum/golongan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kanan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91.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keselamatan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kaum/golongan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kanan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92.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adapun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jika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 adalah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mendustakan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sesat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93.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hidangan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air panas mendidih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94.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dimasukkan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neraka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95.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ini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sungguh 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hak/benar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keyakinan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96.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bertasbihlah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nama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Tuhanmu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Maha Besar/Maha Agung </w:t>
      </w:r>
    </w:p>
    <w:p>
      <w:pPr>
        <w:jc w:val="center"/>
      </w:pPr>
      <w:r>
        <w:rPr>
          <w:rFonts w:ascii="Arial" w:hAnsi="Arial"/>
          <w:b/>
          <w:sz w:val="28"/>
        </w:rPr>
        <w:t>57. سورة الحديد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bertasbih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kepada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pada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langit(jamak)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bumi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Dia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Maha Perkasa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Maha Bijaksana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bagi-Nya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kerajaan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langit(jamak)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bumi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 yang menghidupkan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 yang mematikan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Dia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segala/semuanya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sesuatu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berkuasa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3.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Yang Pertama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Yang Akhir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Yang Zahir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Yang Batin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Dia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segala/semua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sesuatu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Maha Mengetahui </w:t>
      </w:r>
    </w:p>
    <w:p>
      <w:r>
        <w:br w:type="page"/>
      </w:r>
    </w:p>
    <w:p>
      <w:pPr>
        <w:jc w:val="center"/>
      </w:pPr>
      <w:r>
        <w:rPr>
          <w:rFonts w:ascii="Arial" w:hAnsi="Arial"/>
          <w:b/>
          <w:sz w:val="20"/>
        </w:rPr>
        <w:t>juz 27.: سورة الحديد  :. hal 538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4.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Dia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menciptakan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langit(jamak)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bumi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pada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enam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hari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kemudian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 menuju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atas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'Arasy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 mengetahui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masuk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pada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bumi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yang keluar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padanya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yang turun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langit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yang keluar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padanya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Dia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bersamamu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dimana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kalian adalah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apa-apa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kerjakan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Maha Melihat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5.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kerjaan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langit(jamak)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bumi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kepada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dikembalikan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urusan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6.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 memasukkan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malam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pada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siang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Dia memasukkan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siang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pada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malam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Dia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mengetahui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yang ada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dada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7.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berimanlah kamu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kepada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rasul-Nya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belanjakanlah/nafkahkan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apa-apa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 jadikan kamu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menguasai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padanya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orang-orang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beriman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diantara kamu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mereka membelanjakan/menafkahkan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pahala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besar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8.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apa-apa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 kalian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beriman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kepada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rasul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menyeru kamu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agar kamu beriman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kepada Tuhan kamu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sesungguhnya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 telah mengambil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perjanjian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jika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kalian adalah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beriman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9.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menurunkan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hamba-Nya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ayat-ayat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jelas/terang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 hendak mengeluarkan kamu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kegelapan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atas/kepada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cahaya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dengan/untuk kalian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benar-benar Maha Penyantun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Maha Penyayang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10.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apa-apa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 kalian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kecuali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membelanjakan/menafkahkan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pada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jalan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mewarisi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langit(jamak)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bumi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sama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kamu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siapa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membelanjakan/menafkahkan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sebelum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kemenangan/penaklukan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ia berperang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seperti itulah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lebih tinggi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derajat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menafkahkan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setelah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mereka berperang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makanlah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telah menjajikan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lebih baik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terhadap 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kerjakan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Maha Mengetahui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siapa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mempunyai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memberi pinjaman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pinjaman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kebaikan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Dia akan melipat-gandakannya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baginya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pahala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yang besar </w:t>
      </w:r>
    </w:p>
    <w:p>
      <w:r>
        <w:br w:type="page"/>
      </w:r>
    </w:p>
    <w:p>
      <w:pPr>
        <w:jc w:val="center"/>
      </w:pPr>
      <w:r>
        <w:rPr>
          <w:rFonts w:ascii="Arial" w:hAnsi="Arial"/>
          <w:b/>
          <w:sz w:val="20"/>
        </w:rPr>
        <w:t>juz 27.: سورة الحديد  :. hal 539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hari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melihat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beriman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orang-orang perempuan beriman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berjalan/bersinar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cahaya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diantara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hadapan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disebelah kanan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berita gembira untuk 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hari ini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surga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mengalir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bawahnya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sungai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kekal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padanya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itulah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kemenangan/keuntungan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yang besar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13.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hari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berkata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munafik laki-laki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orang-orang munafik perempuan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kepada orang-orang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beriman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tungguhlah kami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mengambil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cahaya kamu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dikatakan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kembalilah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belakangmu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carilah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cahaya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lalu dijadikan/diadakan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diantara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dinding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pintu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didalamnya/dibatin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didalamnya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rahmat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luarnya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pihaknya/sisinya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azab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14.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(orang-orang munafik) memanggil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tidaklah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adalah kami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bersamamu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berkata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 benar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tetapi kamu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telah membinasakan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diri kalian sendiri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kamu menunggu-nunggu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kamu ragu-ragu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menipu kamu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angan-angan kosong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sehingga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datang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ketetapan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menipu kamu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terhadap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para penipu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15.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pada hari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diambil/diterima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kamu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tebusan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kafir/ingkar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tempat tinggal kamu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api/neraka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ia/itu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perlindungan kamu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seburuk-buruk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tempat kembali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16.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apakah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datang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beriman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bahwa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tunduk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hati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untuk mengingat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menurunkan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kebenaran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adalah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seperti orang-orang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(mereka) diberi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 Kitab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sebelum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lalu panjang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masa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keras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hati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kebanyakan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diantara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fasik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17.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ketahuilah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sesungguhnya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menghidupkan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bumi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sesudah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matinya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sesungguhnya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Kami telah menjelaskan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 kalian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keterangan-keterangan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agar kalian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kalian menggunakan akal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18.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laki-laki yang benar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orang-orang perempuan yang benar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mereka memberi pinjaman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pinjaman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kebaikan/yang baik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akan dilipat gandakan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untuk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untuk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pahala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mulia </w:t>
      </w:r>
    </w:p>
    <w:p>
      <w:r>
        <w:br w:type="page"/>
      </w:r>
    </w:p>
    <w:p>
      <w:pPr>
        <w:jc w:val="center"/>
      </w:pPr>
      <w:r>
        <w:rPr>
          <w:rFonts w:ascii="Arial" w:hAnsi="Arial"/>
          <w:b/>
          <w:sz w:val="20"/>
        </w:rPr>
        <w:t>juz 27.: سورة الحديد  :. hal 540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19.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orang-orang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beriman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kepada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rasul 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itu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benar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orang-orang yang menjadi saksi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disisi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Tuhan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pahala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cahaya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orang-orang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kafir/ingkar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mendustakan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ayat-ayat Kami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itu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penghuni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neraka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20.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ketahuilah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sesungguhnya hanyalah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kehidupan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dunia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permainan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senda gurau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perhiasan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bermegah-megahan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diantara kamu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berbangga-banggaan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pada/tentang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harta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anak-anak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seperti perumpamaan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hujan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mengagumkan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kafir/petani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tanaman-tanamannya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kemudian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ia menjadi kering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kamu melihatnya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kuning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kemudian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adalah 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hancur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pada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akhirat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azab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pedih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ampunan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keridaan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tidaklah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kehidupan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dunia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kecuali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kesenangan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tipuan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21.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berlomba-lombalah kamu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kepada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ampunan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Tuhan kalian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surga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luasnya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seperti luas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langit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bumi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dijanjikan/disediakan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 orang-orang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beriman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kepada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rasul 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itulah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karunia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diberikannya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siapa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yang dikehendaki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mempunyai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karunia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yang besar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22.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menimpa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bencana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pada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bumi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pada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diri kalian sendiri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kecuali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pada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kitab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sebelum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bahwa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menciptakannya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demikian/itu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atas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mudah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23.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supaya jangan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berduka-cita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atas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apa-apa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luput dari kamu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janganlah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gembira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terhadap 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 berikan kepadamu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mencintai/menyukai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setiap/segala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sombong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membanggakan diri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24.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(mereka) kikir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mereka menyuruh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manusia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berbuat kikir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barang siapa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berpaling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sesungguhnya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Maha Kaya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Maha Terpuji </w:t>
      </w:r>
    </w:p>
    <w:p>
      <w:r>
        <w:br w:type="page"/>
      </w:r>
    </w:p>
    <w:p>
      <w:pPr>
        <w:jc w:val="center"/>
      </w:pPr>
      <w:r>
        <w:rPr>
          <w:rFonts w:ascii="Arial" w:hAnsi="Arial"/>
          <w:b/>
          <w:sz w:val="20"/>
        </w:rPr>
        <w:t>juz 27.: سورة الحديد  :. hal 541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25.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telah mengutus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rasul-rasul Kami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keterangan-keterangan nyata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Kami menurunkan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bersama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 Kitab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timbangan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supaya menegakkan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manusia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adil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Kami turunkan/jadikan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besi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padanya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kekuatan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yang sangat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manfaat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 manusia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hendak mengetahui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siapa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menolong-Nya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rasul-rasul-Nya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gaib/tidak kelihatan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Maha Kuat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Maha Perkasa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26.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mengutus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Nuh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Ibrahim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Kami jadikan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pada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anak cucu/keturunan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kenabian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Al Kitab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diantara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mendapat petunjuk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kebanyakan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fasik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27.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kemudian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ikutkan/iringi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atas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jejak/belakang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rasul-rasul Kami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Kami ikutkan/iringkan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Isa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anak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Maryam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Kami berikannya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Injil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Kami jadikan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dalam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hati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mengikutinya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rasa satun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kasih sayang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rahbaniyah/kependetaan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adakan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apa-apa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mewajibkannya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atas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kecuali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mencari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keridaan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memeliharanya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sebenar-benarnya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pemeliharaan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Kami berikan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beriman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diantara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pahala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kebanyakan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fasik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28.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hai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beriman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bertakwalah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berimanlah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kepada rasul-rasulnya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 akan memberikan kepada kamu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dua bagian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rahmat-Nya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Dia menjadikan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 kalian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cahaya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berjalan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padanya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mengampuni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 kalian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Maha Pengampun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Maha Penyayang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29.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agar supaya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mengetahui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ahli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kitab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bahwa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berkuasa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atas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segala sesuatu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karunia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sesungguhnya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karunia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ditangan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 berikan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siapa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yang dikehendaki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memiliki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karunia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yang besar </w:t>
      </w:r>
    </w:p>
    <w:p>
      <w:r>
        <w:br w:type="page"/>
      </w:r>
    </w:p>
    <w:p>
      <w:pPr>
        <w:jc w:val="center"/>
      </w:pPr>
      <w:r>
        <w:rPr>
          <w:rFonts w:ascii="Arial" w:hAnsi="Arial"/>
          <w:b/>
          <w:sz w:val="20"/>
        </w:rPr>
        <w:t>juz 28.: سورة المجادلة  :. hal 542</w:t>
      </w:r>
    </w:p>
    <w:p>
      <w:pPr>
        <w:jc w:val="center"/>
      </w:pPr>
      <w:r>
        <w:rPr>
          <w:rFonts w:ascii="Arial" w:hAnsi="Arial"/>
          <w:b/>
          <w:sz w:val="28"/>
        </w:rPr>
        <w:t>58. سورة المجادلة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mendengar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perkataan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yang (wanita)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ia mengajukan gugatan kepadamu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pada/tentang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suaminya/pasangannya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ia mengadukan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kepada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mendengar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soal jawab kamu berdua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Maha Mendengar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Maha Melihat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(mereka) menzihar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diantara kamu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istri-istri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(istri-istri)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ibu-ibu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bahwa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ibu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kecuali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yang (ibu-ibu)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melahirkan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sesungguhnya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benar-benar mengatakan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mungkar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perkataan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dusta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sesungguhnya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benar-benar Maha Pemaaf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Maha Pengampun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3.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orang-orang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(mereka) menzhihar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istri-istri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kemudian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kembali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terhadap apa-apa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katakan/ucapkan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memerdekakan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seorang budak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sebelum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bahwa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keduanya bercampur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demikian itu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diajar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terhadap 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kerjakan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Maha Mengetahui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4.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barang siapa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mendapatkan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berpuasalah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dua bulan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berturut-turut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sebelum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bahwa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keduanya bercampur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barang siapa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kuasa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memberi makan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enam puluh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 miskin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demikian itu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supaya kamu beriman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kepada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rasulnya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itulah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batas/batas/hukum-hukum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orang-orang kafir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azab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pedih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5.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(mereka) menentang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rasulnya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dihinakan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sebagaimana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dihinakan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sebelum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sesungguhnya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Kami menurunkan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ayat-ayat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jelas/nyata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bagi orang-orang kafir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azab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menghinakan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6.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pada hari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membangkitkan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semuanya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lalu Dia memberi tahu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tentang apa-apa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kerjakan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menghitungnya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mereka melupakannya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setiap/segala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sesuatu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Maha Menyaksikan </w:t>
      </w:r>
    </w:p>
    <w:p>
      <w:r>
        <w:br w:type="page"/>
      </w:r>
    </w:p>
    <w:p>
      <w:pPr>
        <w:jc w:val="center"/>
      </w:pPr>
      <w:r>
        <w:rPr>
          <w:rFonts w:ascii="Arial" w:hAnsi="Arial"/>
          <w:b/>
          <w:sz w:val="20"/>
        </w:rPr>
        <w:t>juz 28.: سورة المجادلة  :. hal 543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7.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lihat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mengetahui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apa-apa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pada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langit(jamak)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apa-apa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pada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bumi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adalah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pembicaraan rahasia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tiga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kecuali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keempat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kelima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kecuali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keenam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lebih kurang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demikian itu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lebih banyak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kecuali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bersama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dimana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adalah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kemudian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 memberitahukan kepada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tentang apa-apa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telah kerjakan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hari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kiamat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segala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sesuatu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Maha Mengetahui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8.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lihat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atas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(mereka) dilarang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pembicaraan rahasia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kemudian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kembali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kepada 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dilarang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padanya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mereka berbicara rahasia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untuk berbuat dosa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permungsuhan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mendurhakai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rasul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apabila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datang kepadamu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mengucapkan salam kehormatan kepadamu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apa-apa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menurut salam kehormatan kepadamu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mereka mengatakan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pada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diri mereka sendiri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mengapa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menyiksa kita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apa/disebabkan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kita katakan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cukup bagi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neraka jahanam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memasukinya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seburuk-buruk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tempat kembali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9.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wahai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beriman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apabila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bicara rahasia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jangan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bicara rahasia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berbuat dosa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permungsuhan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mendurhakai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rasul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berbicara rahasia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kebaikan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takwa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bertakwalah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kepada-Nya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dikembalikan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10.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hanyalah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pembicaraan rahasia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syaitan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supaya berduka cita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beriman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tidaklah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memberi mudarat kepada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sesuatu/sedikitpun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kecuali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izin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atas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bertawakal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beriman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wahai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beriman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apabila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dikatakan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 kalian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berlapang-lapanglah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dalam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majlis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lapangkanlah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melapangkan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 kalian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apabila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dikatakan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bangunlah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bangunlah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meninggikan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yang beriman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diantara kamu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orang-orang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(mereka) diberi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ilmu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derajat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apa-apa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kerjakan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Maha Mengetahui </w:t>
      </w:r>
    </w:p>
    <w:p>
      <w:r>
        <w:br w:type="page"/>
      </w:r>
    </w:p>
    <w:p>
      <w:pPr>
        <w:jc w:val="center"/>
      </w:pPr>
      <w:r>
        <w:rPr>
          <w:rFonts w:ascii="Arial" w:hAnsi="Arial"/>
          <w:b/>
          <w:sz w:val="20"/>
        </w:rPr>
        <w:t>juz 28.: سورة المجادلة  :. hal 544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Wahai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beriman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apabila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berbicara rahasia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rasul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dahulukan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diantara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hadapan (sebelum)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pembicaraan rahasiamu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bersedekahlah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demikian itu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lebih baik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 kalian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lebih bersih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jika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mendapatkan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maha Pengampun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Maha Penyayang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13.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apakah kamu takut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bahwa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mendahulukan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diantara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hadapan (sebelum)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pembicaraan rahasiamu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bersedekah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jika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kalian kerjakan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menerima taubat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atas kalian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dirikanlah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sholat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tunaikan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zakat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taatlah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rasul-Nya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Maha Mengetahui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dengan/terhadap apa-apa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kerjakan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14.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tidakkah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perhatikan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kepada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(mereka) menjadikan pemimpin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kaum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memurkai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atas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kamu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mereka bersumpah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kebohongan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mengetahui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15.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menyediakan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azab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sangat keras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sesungguhnya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amat buruk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adalah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kerjakan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16.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menjadikan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sumpah-sumpah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perisai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lalu mereka menghalangi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jalan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bagi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azab/siksa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hina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17.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berguna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harta benda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anak-anak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sedikitpun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itu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penghuni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neraka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didalamnya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kekal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18.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hari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membangkitkan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semuanya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lalu mereka bersumpah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kepada-Nya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sebagaimana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bersumpah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 kalian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mereka mengira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bahwasanya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sesuatu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ketahuilah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pendusta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19.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menguasai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syaitan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lalu menjadikan mereka lupa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mengingat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itu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golongan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syaitan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ketahuilah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golongan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syaitan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lemah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20.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(mereka) menentang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rasul-Nya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itu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dalam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hina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21.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menulis/menetapkan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pasti mengalahkan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Aku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rasul-Ku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sesungguhnya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Maha Kuat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Maha Perkasa </w:t>
      </w:r>
    </w:p>
    <w:p>
      <w:r>
        <w:br w:type="page"/>
      </w:r>
    </w:p>
    <w:p>
      <w:pPr>
        <w:jc w:val="center"/>
      </w:pPr>
      <w:r>
        <w:rPr>
          <w:rFonts w:ascii="Arial" w:hAnsi="Arial"/>
          <w:b/>
          <w:sz w:val="20"/>
        </w:rPr>
        <w:t>juz 28.: سورة المجادلة  :. hal 545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22.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akan mendapati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suatu kaum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beriman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kepada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hari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akhir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berkasih sayang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siapa/orang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ia menentang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rasul-Nya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walaupun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adalah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bapak-bapak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anak-anak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saudara-saudara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keluarga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itu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(Allah) menetapkan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dalam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hati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keimanan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Dia menguatkan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roh pertolongan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pada-Nya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Dia memasukkan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surga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mengalir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bawahnya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sungai-sungai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kekal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 dalamnya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meridai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mereka rida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pada-Nya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itu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golongan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ketahuilah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golongan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beruntung </w:t>
      </w:r>
    </w:p>
    <w:p>
      <w:pPr>
        <w:jc w:val="center"/>
      </w:pPr>
      <w:r>
        <w:rPr>
          <w:rFonts w:ascii="Arial" w:hAnsi="Arial"/>
          <w:b/>
          <w:sz w:val="28"/>
        </w:rPr>
        <w:t>59. سورة الحشر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bertasbih/mensucikan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kepada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pada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langit(jamak)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pada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bumi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Dia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Maha Perkasa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Maha Bijaksana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mengeluarkan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kafir/ingkar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ahli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kitab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rumah/kampung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pada yang pertama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pengusiran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menyangka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bahwa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akan keluar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menyangka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sesungguhnya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mencegah/mempertahankan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benteng-benteng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mendatangkan pada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arah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mengira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(Allah) mencampakkan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pada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hati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ketakutan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meruntuhkan/memusnahkan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rumah-rumah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tangan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tangan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beriman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ambillah pelajaran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wahai orang-orang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yang mempunyai pandangan!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3.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jika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bahwa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telah menetapkan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atas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pengusiran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pasti (Allah) mengazab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pada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dunia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pada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akhirat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azab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neraka </w:t>
      </w:r>
    </w:p>
    <w:p>
      <w:r>
        <w:br w:type="page"/>
      </w:r>
    </w:p>
    <w:p>
      <w:pPr>
        <w:jc w:val="center"/>
      </w:pPr>
      <w:r>
        <w:rPr>
          <w:rFonts w:ascii="Arial" w:hAnsi="Arial"/>
          <w:b/>
          <w:sz w:val="20"/>
        </w:rPr>
        <w:t>juz 28.: سورة الحشر  :. hal 546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4.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demikian itu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karena sesungguhnya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menentang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rasul-Nya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siapa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menentang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sangat/keras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siksaan/hukuman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5.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apa-apa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potong/tebang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pohon kurma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tinggalkannya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berdiri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pokoknya/batangnya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dengan izin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Dia hendak menghinakan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fasik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6.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apa-apa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memberikan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rasul-Nya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mengerahkan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atasnya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seekor kuda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tunggangan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akan tetapi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memberikan kekuasaan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rasul-Nya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siapa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sesuatu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segala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sesuatu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Maha Kuasa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7.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yang memberikan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rasul-Nya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ahli/penduduk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negri/kota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untuk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untuk rasul-Nya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yang memiliki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hubungan kerabat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untuk anak yatim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orang-orang miskin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orang-orang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dalam perjalanan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supaya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jangan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adalah ia (harta)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beredar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diantara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kaya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diantara kamu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yang diberikan kepadamu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rasul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ambilah 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yang melarang kamu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padanya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hentikan/tinggalkan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bertakwalah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sesungguhnya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sangat/keras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siksaan/hukuman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8.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 orang-orang fakir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berhijrah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(mereka) diusir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rumah-rumah/kampung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harta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mencari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karunia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keridaan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mereka menolong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rasul-Nya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itu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benar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9.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orang-orang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(mereka)menempati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rumah/kampung (kota)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keimanan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sebelum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mereka mencintai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hijrah/pindah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kepada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mendapati/menaruh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pada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dada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hajat/keinginan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terhadap 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diberi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mereka mengutamakan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atas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diri mereka sendiri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walaupun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adalah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kepapaan/kesusahan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barang siapa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dipelihara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kekikiran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dirinya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mereka itu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beruntung </w:t>
      </w:r>
    </w:p>
    <w:p>
      <w:r>
        <w:br w:type="page"/>
      </w:r>
    </w:p>
    <w:p>
      <w:pPr>
        <w:jc w:val="center"/>
      </w:pPr>
      <w:r>
        <w:rPr>
          <w:rFonts w:ascii="Arial" w:hAnsi="Arial"/>
          <w:b/>
          <w:sz w:val="20"/>
        </w:rPr>
        <w:t>juz 28.: سورة الحشر  :. hal 547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10.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orang-orang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(mereka) datang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sesudah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berkata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 Tuhan kami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ampunilah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 kami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bagi saudara-saudara kami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(mereka) mendahului kami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beriman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Engkau jadikan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dalam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hati kami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kedengkian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kepada orang-orang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yang beriman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 Tuhan kami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Engkau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Maha Penyantun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Maha Penyayang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memperhatikan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kepada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(mereka) munafik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berkata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kepada saudara-saudara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kafir/ingkar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ahli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kitab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sungguh jika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diusir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niscaya kami akan keluar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bersamamu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taat/patuh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pada/untuk kamu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seseorang/siapapun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selama-lamanya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jika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di perangi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niscaya kami akan membantu kamu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menyaksikan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benar-benar pendusta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sungguh jika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diusir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keluar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bersama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sungguh jika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diperangi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menolong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sungguh jika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menolongnya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niscaya mereka berpaling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belakang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kemudian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ditolong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13.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sungguh kamu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sangat/lebih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ketakutan/ditakuti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dalam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dada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demikian itu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kaum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mengerti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14.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memerangi kamu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semuanya/bersatu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kecuali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dalam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kampung-kampung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berbenteng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belakang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tembok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kekuatan/permungsuhan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diantara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sangat/keras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mengira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semuanya/bersatu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hati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pecah-belah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demikian itu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sesungguhnya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kaum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menggunakan akal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15.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seperti/perumpamaan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sebelum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dekat/belum lama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merasakan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kejahatan/akibat buruk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urusan/perbuatan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bagi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azab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pedih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16.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seperti/perumpamaan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syaitan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ketika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 berkata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kepada manusia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kafirlah kamu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tatkala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(manusia) kafir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 berkata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sesungguhnya aku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berlepas diri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kamu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aku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takut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Tuhan/Pemlihara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Alam semesta </w:t>
      </w:r>
    </w:p>
    <w:p>
      <w:r>
        <w:br w:type="page"/>
      </w:r>
    </w:p>
    <w:p>
      <w:pPr>
        <w:jc w:val="center"/>
      </w:pPr>
      <w:r>
        <w:rPr>
          <w:rFonts w:ascii="Arial" w:hAnsi="Arial"/>
          <w:b/>
          <w:sz w:val="20"/>
        </w:rPr>
        <w:t>juz 28.: سورة الحشر  :. hal 548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17.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adalah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akibat/kesudahan keduanya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bahwasanya keduanya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pada/dalam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neraka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kekal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 dalamnya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demikian itu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balasan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zalim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18.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hai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yang beriman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bertakwalah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hendaklah memperhatikan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jiwa/diri/seseorang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yang ia telah perbuat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untuk hari esok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bertakwalah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Maha Mengetahui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terhadap apa-apa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mengerjakan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19.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janganlah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kalian menjadi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seperti orang-orang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(mereka) lupa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lalu (Allah) menjadikan mereka lupa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diri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itu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fasik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20.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sama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penghuni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api/neraka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penghuni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surga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penghuni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surga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beruntung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21.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sekiranya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turunkan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ini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Al-Quran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atas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gunung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melihatnya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tunduk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terpecah/terbelah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takut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itulah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perumpamaan-perumpamaan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Kami buatnya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untuk manusia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supaya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berfikir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22.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tuhan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kecuali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mengetahui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yang ghaib/tersembunyi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yang terang/nampak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Maha Pengasih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Maha Penyayang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23.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tuhan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kecuali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Raja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Maha Suci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Maha Sejahtera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Yang Mengaruniai Kemanan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Yang Mengawal/Maha Pemelihara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Maha Perkasa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Maha Kuasa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yang Memiliki segala Kebesaran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Maha Suci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persekutukan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24.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Yang Menciptakan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Yang Mengadakan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Yang Membentuk rupa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bagi-Nya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nama-nama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yang baik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bertasbih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kepada-Nya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pada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langit(jamak)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bumi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Dia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Maha Perkasa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Maha Bijaksana </w:t>
      </w:r>
    </w:p>
    <w:p>
      <w:r>
        <w:br w:type="page"/>
      </w:r>
    </w:p>
    <w:p>
      <w:pPr>
        <w:jc w:val="center"/>
      </w:pPr>
      <w:r>
        <w:rPr>
          <w:rFonts w:ascii="Arial" w:hAnsi="Arial"/>
          <w:b/>
          <w:sz w:val="20"/>
        </w:rPr>
        <w:t>juz 28.: سورة الممتحنة  :. hal 549</w:t>
      </w:r>
    </w:p>
    <w:p>
      <w:pPr>
        <w:jc w:val="center"/>
      </w:pPr>
      <w:r>
        <w:rPr>
          <w:rFonts w:ascii="Arial" w:hAnsi="Arial"/>
          <w:b/>
          <w:sz w:val="28"/>
        </w:rPr>
        <w:t>60. سورة الممتحنة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wahai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beriman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janganlah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mengambil/menjadikan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musuh-Ku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musuhmu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penolong/sahabat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menemui/menyampaikan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kepada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kasih sayang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sesungguhnya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kafir/ingkar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terhadap 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datang kepadamu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kebenaran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mengusir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rasul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kamu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bahwa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beriman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kepada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Tuhan kalian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jika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kalian adalah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keluar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berjihad/berjuang/bekerja keras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pada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jalan-Ku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mencari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keridaan-Ku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merahasiakan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kepada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kasih sayang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Aku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lebih mengetahui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terhadap 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sembunyikan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nyatakan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barang siapa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melakukannya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diantara kamu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sama/lurus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jalan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jika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menangkap kamu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adalah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 kalian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musuh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mereka melepaskan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kepadamu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tangan-tangan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lidah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kejahatan (menyakiti)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mereka menginginkan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sekiranya/supaya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kalian kafir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3.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memberi manfaat kepadamu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kerabat-kerabat kamu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anak-anak kamu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hari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kiamat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 memisahkan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antara kamu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terhadap 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kerjakan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Maha Melihat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4.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telah ada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 kalian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suri tauladan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yang baik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pada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Ibrahim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orang-orang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bersamanya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apabila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mengatakan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kepada kaumnya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berlepas diri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kamu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dari 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sembah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selain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kami kafir/ingkar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dengan/untuk kalian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nyata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antara kami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antara kamu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permungsuhan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kebencian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selama-lamanya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hingga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beriman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kepada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sendiri-Nya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kecuali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perkataan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Ibrahim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kepada bapaknya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sungguh aku memohonkan ampun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aku memiliki/kuasa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sesuatu/sedikitpun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 Tuhan kami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atas Engkau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bertawakal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kepada Engkau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bertaubat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kepada Engkau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kembali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5.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ya Tuhan kami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janganlah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kami Engkau jadikan kami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percobaan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 orang-orang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kafir/ingkar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ampunilah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 kami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ya Tuhan kami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sesungguhnya Engkau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Engkau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Maha Perkasa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Maha Bijaksana </w:t>
      </w:r>
    </w:p>
    <w:p>
      <w:r>
        <w:br w:type="page"/>
      </w:r>
    </w:p>
    <w:p>
      <w:pPr>
        <w:jc w:val="center"/>
      </w:pPr>
      <w:r>
        <w:rPr>
          <w:rFonts w:ascii="Arial" w:hAnsi="Arial"/>
          <w:b/>
          <w:sz w:val="20"/>
        </w:rPr>
        <w:t>juz 28.: سورة الممتحنة  :. hal 550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6.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adalah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 kalian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didalamnya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suri teladan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yang baik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 siapa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adalah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mengharap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hari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akhir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barang siapa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berpaling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Maha Kaya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Maha Terpuji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7.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mudah-mudahan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bahwa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menjadikan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diantara kamu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antara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musuhi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diantara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kasih sayang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Maha Kuasa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Maha Pengampun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Maha Penyayang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8.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melarang kamu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dari/terhadap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memerangi kamu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dalam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agama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mengusir/mengeluarkan kamu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rumah/kampung halaman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bahwa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berbuat baik kepada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kamu berlaku adil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kepada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sesungguhnya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menyukai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berlaku adil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9.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hanyalah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melarang kamu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(mereka) memerangi kamu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dalam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agama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mengusir/mengeluarkan kamu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kampung halamanmu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mereka membantu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atas/untuk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mengusir kamu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bahwa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menjadikan mereka sebagai kawan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barang siapa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menjadikan mereka sebagai kawan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mereka itu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zalim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10.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wahai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beriman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apabila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datang kepadamu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 perempuan beriman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berhijrah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ujilah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mengetahui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tentang keimanan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jika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mengetahui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wanita-wanita beriman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janganlah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kembalikan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kepada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kafir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(wanita beriman)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halal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halal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berikan kepada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apa-apa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belanjakan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berdosa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 kalian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bahwa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nikah dengan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apabila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berikan kepada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maskawin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jangan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tahan/pegang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tali/ikatan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wanita-wanita kafir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mintalah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belanjakan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agar mereka meminta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yang mereka belanjakan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demikian itu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ketetapan/hukum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menetapkan/memberi hukum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diantara kamu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Maha Mengetahui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Maha Bijaksana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jika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berlalu/lari padamu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sesuatu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isteri-isterimu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kepada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kafir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lalu kamu mengalahkan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berikanlah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pergi/lari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isteri-isteri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seperti/sebesar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belanjakan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bertakwalah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kepada-Nya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beriman </w:t>
      </w:r>
    </w:p>
    <w:p>
      <w:r>
        <w:br w:type="page"/>
      </w:r>
    </w:p>
    <w:p>
      <w:pPr>
        <w:jc w:val="center"/>
      </w:pPr>
      <w:r>
        <w:rPr>
          <w:rFonts w:ascii="Arial" w:hAnsi="Arial"/>
          <w:b/>
          <w:sz w:val="20"/>
        </w:rPr>
        <w:t>juz 28.: سورة الممتحنة  :. hal 551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wahai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nabi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apabila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datang kepadamu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wanita-wanita beriman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berjanji setia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atas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bahwa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mempersekutukan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sesuatu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mencuri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berizina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membunuh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anak-anak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datangkan/berbuat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dusta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ada-adakannya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antara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tangan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kaki-kaki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mendurhakaimu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dalam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kebaikan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terimalah janji setia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mohonkan ampun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bagi/untuk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Maha Pengampun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Maha Penyayang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13.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wahai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beriman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jangan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jadikan sabahat/pemimpin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kaum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memurkai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atas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sesungguhnya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putus asa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dari/terhadap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akhitat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sebagaimana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berputus asa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kafir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penghuni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kubur </w:t>
      </w:r>
    </w:p>
    <w:p>
      <w:pPr>
        <w:jc w:val="center"/>
      </w:pPr>
      <w:r>
        <w:rPr>
          <w:rFonts w:ascii="Arial" w:hAnsi="Arial"/>
          <w:b/>
          <w:sz w:val="28"/>
        </w:rPr>
        <w:t>61. سورة الصف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bertasbih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kepada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pada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langit(jamak)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pada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bumi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Dia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Maha Perkasa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Maha Bijaksana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wahai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beriman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mengapa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mengatakan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kerjakan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3.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besar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kebencian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disisi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bahwa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mengatakan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kerjakan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4.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mencintai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(mereka) berperang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pada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jalan-Nya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barisan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seakan-akan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bangunan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tersusun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5.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apabila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berkata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Musa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kepada kaumnya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wahai kaumku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mengapa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menyakiti aku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sesungguhnya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(kalian) mengetahui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sesungguhnya aku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rasul/utusan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kepadamu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tatkala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berpaling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memalingkan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hati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menunjukkan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kaum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fasik </w:t>
      </w:r>
    </w:p>
    <w:p>
      <w:r>
        <w:br w:type="page"/>
      </w:r>
    </w:p>
    <w:p>
      <w:pPr>
        <w:jc w:val="center"/>
      </w:pPr>
      <w:r>
        <w:rPr>
          <w:rFonts w:ascii="Arial" w:hAnsi="Arial"/>
          <w:b/>
          <w:sz w:val="20"/>
        </w:rPr>
        <w:t>juz 28.: سورة الصف  :. hal 552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6.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apabila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berkata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Isa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binti/anak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Maryam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Wahai keturunan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Israil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sesungguhnya aku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rasul/utusan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kepadamu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yang membenarkan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terhadap 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antara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hadapanku/sebelumku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Taurat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kabar gembira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seorang rasul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akan datang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sesudahku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namanya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Ahmad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tatkala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datang kepada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keterangan yang jelas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berkata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ini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sihir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yang nyata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7.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siapa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lebih zalim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pada orang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mengada-adakan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atas/terhadap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dusta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dia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 ajak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Islam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memberi petunjuk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kaum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zalim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8.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ingin/menghendaki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untuk memadamkan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cahaya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mulut-mulut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menyempurnakan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cahaya-Nya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meskipun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benci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kafir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9.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mengutus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utusan/rasul-Nya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petunjuk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agama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yang benar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untuk memenangkan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atas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agama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semuanya/seluruhnya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meskipun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benci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musyrik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10.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wahai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beriman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apakah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aku tunjukkan kepadamu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perdagangan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ia akan menyelamatkan kamu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azab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pedih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beriman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kepada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rasul-Nya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kamu berjihad/berjuang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pada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jalan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harta kamu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jiwa kamu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demikian itu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lebih baik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 kalian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jika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kalian adalah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(kalian) mengetahui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 (allah) mengampuni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 kalian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dosa-dosamu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Dia memasukkan kamu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surga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mengalir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bawahnya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sungai-sungai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tempat-tempat tinggal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baik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pada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surga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Adn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demikian itu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keuntungan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besar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13.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yang lain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menyukainya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pertolongan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kemenangan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dekat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berilah kabar gembira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beriman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14.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wahai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beriman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adalah/jadilah kamu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penolong-penolong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sebagaimana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berkata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Isa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anak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Maryam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kepada pengikut-pengikut setia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siapakah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penolong-penolongku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kepada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berkata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pengikut-pengikut yang setia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penolong-penolong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berimanlah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segolongan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bani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Israil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kafir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segolongan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Kami beri kekuatan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beriman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musuh-musuh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jadilah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menang </w:t>
      </w:r>
    </w:p>
    <w:p>
      <w:r>
        <w:br w:type="page"/>
      </w:r>
    </w:p>
    <w:p>
      <w:pPr>
        <w:jc w:val="center"/>
      </w:pPr>
      <w:r>
        <w:rPr>
          <w:rFonts w:ascii="Arial" w:hAnsi="Arial"/>
          <w:b/>
          <w:sz w:val="20"/>
        </w:rPr>
        <w:t>juz 28.: سورة الجمعة  :. hal 553</w:t>
      </w:r>
    </w:p>
    <w:p>
      <w:pPr>
        <w:jc w:val="center"/>
      </w:pPr>
      <w:r>
        <w:rPr>
          <w:rFonts w:ascii="Arial" w:hAnsi="Arial"/>
          <w:b/>
          <w:sz w:val="28"/>
        </w:rPr>
        <w:t>62. سورة الجمعة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bertasbih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kepada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pada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langit(jamak)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pada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bumi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Raja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Maha Suci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Maha Perkasa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Maha Bijaksana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mengutus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pada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yang buta huruf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seorang rasul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diantara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 membacakan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atas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ayat-ayat-Nya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dia mensucikan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dia mengajarkan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kitab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hikmah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sungguh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adalah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sebelum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benar-benar dalam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kesesatan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nyata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3.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yang lain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tatkala/belum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bertemu/berhubungan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Dia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Maha Perkasa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Maha Bijaksana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4.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demikian itu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karunia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diberikannya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siapa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 kehendaki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memiliki/mempunyai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karunia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besar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5.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perumpamaan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(mereka) dipikulkan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taurat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kemudian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memikulnya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seperti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keledai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memikul/membawa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kitab yang tebal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sangat buruk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perumpamaan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kaum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(mereka) mendustakan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pada ayat-ayat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memberi petunjuk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kaum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zalim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6.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katakanlah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wahai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(mereka) beragama Yahudi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jika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mengira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bahwa sesungguhnya kamu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kekasih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selain/bukan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manusia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harapkanlah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kematian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jika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kalian adalah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benar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7.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mengharapkannya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selama-lamanya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apa/disebabkan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mendahulukan/memperbuat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tangan-tangan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Maha Mengetahui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pada orang-orang yang zalim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8.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katakanlah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sesungguhnya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kematian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lari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padanya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sesungguhnya 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menemui kamu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kemudian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dikembalikan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kepada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yang mengetahui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yang gaib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yang nyata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lalu Dia menerangkan kepadamu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terhadap 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kalian adalah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kerjakan </w:t>
      </w:r>
    </w:p>
    <w:p>
      <w:r>
        <w:br w:type="page"/>
      </w:r>
    </w:p>
    <w:p>
      <w:pPr>
        <w:jc w:val="center"/>
      </w:pPr>
      <w:r>
        <w:rPr>
          <w:rFonts w:ascii="Arial" w:hAnsi="Arial"/>
          <w:b/>
          <w:sz w:val="20"/>
        </w:rPr>
        <w:t>juz 28.: سورة الجمعة  :. hal 554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9.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wahai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beriman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apabila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diseru/dipanggil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untuk menunaikan sholat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hari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jum'at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berjalanlah kamu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kepada/untuk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mengingat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tinggalkanlah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jual beli/perdagangan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demikian itu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lebih baik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 kalian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jika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kalian adalah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(kalian) mengetahui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10.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apabila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telah diselesaikan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sholat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bertebaranlah kamu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pada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muka bumi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carilah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karunia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ingatlah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banyak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agar kalian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beruntung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apabila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melihat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perniagaan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permainan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menuju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kepadanya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mereka meninggalkan kamu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berdiri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katakanlah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disisi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lebih baik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permainan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perniagaan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sebaik-baik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pemberi rizki/imbalan </w:t>
      </w:r>
    </w:p>
    <w:p>
      <w:pPr>
        <w:jc w:val="center"/>
      </w:pPr>
      <w:r>
        <w:rPr>
          <w:rFonts w:ascii="Arial" w:hAnsi="Arial"/>
          <w:b/>
          <w:sz w:val="28"/>
        </w:rPr>
        <w:t>63. سورة المنافقون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apabila/tatkala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datang kepadamu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munafik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berkata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kami menyaksikan/mengetahui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sesungguhnya kamu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benar-benar Rasul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mengetahui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kamu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benar-benar rasul-Nya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menyaksikan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munafik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benar-benar pendusta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mengambil/menjadikan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sumpah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tameng/perisai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lalu mereka menghalangi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jalan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sesungguhnya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amat buruk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adalah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kerjakan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3.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demikian itu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karena sesungguhnya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beriman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kamudian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kafir/ingkar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lalu dikunci mati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atas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hati-hati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mengerti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4.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apabila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melihat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kagum/tertarik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tubuh-tubuh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jika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berkata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mendengarkan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pada perkataan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seakan-akan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kayu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tersandar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mengira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tiap-tiap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teriakan keras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atas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musuh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takutlah/waspadalah terhadap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membunuh/membinasakan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bagaimana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dipalingkan </w:t>
      </w:r>
    </w:p>
    <w:p>
      <w:r>
        <w:br w:type="page"/>
      </w:r>
    </w:p>
    <w:p>
      <w:pPr>
        <w:jc w:val="center"/>
      </w:pPr>
      <w:r>
        <w:rPr>
          <w:rFonts w:ascii="Arial" w:hAnsi="Arial"/>
          <w:b/>
          <w:sz w:val="20"/>
        </w:rPr>
        <w:t>juz 28.: سورة المنافقون  :. hal 555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5.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apabila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dikatakan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kepada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marilah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memohonkan ampunan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 kalian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rasul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memalingkan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kepala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kamu lihat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berpaling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menyombongkan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6.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sama saja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mohonkan ampunan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mohonkan ampunan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akan mengampuni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memberi petunjuk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kaum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fasik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7.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(mereka) mengatakan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jangan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beri belanja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 sisi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Rasul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sehingga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bercerai-berai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bagi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perbendaharaan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langit(jamak)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bumi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akan tetapi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munafik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memahami/mengerti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8.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berkata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sungguh jika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kita telah kembali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Madinah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pasti akan mengusir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mulia/kuat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padanya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hina/lemah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bagi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kemuliaan/kekuatan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bagi rasul-Nya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bagi orang-orang yang beriman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akan tetapi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munafik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mengetahui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9.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wahai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beriman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tidak/jangan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melalaikan kamu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harta-hartamu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jangan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anak-anakmu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mengingat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barang siapa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berbuat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demikian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mereka itu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rugi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10.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nafkahkan/belanjakan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rizkikan kepadamu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sebelum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bahwa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datang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salah satu dari kamu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kematian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lalu dia berkata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 Tuhanku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mengapa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Engkau akhirkan/undurkan aku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sampai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waktu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dekat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aku akan bersedekah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jadilah aku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saleh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akan mengundurkan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seseorang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apabila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datang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waktunya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Maha Mengetahui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terhadap 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kerjakan </w:t>
      </w:r>
    </w:p>
    <w:p>
      <w:r>
        <w:br w:type="page"/>
      </w:r>
    </w:p>
    <w:p>
      <w:pPr>
        <w:jc w:val="center"/>
      </w:pPr>
      <w:r>
        <w:rPr>
          <w:rFonts w:ascii="Arial" w:hAnsi="Arial"/>
          <w:b/>
          <w:sz w:val="20"/>
        </w:rPr>
        <w:t>juz 28.: سورة التغابن  :. hal 556</w:t>
      </w:r>
    </w:p>
    <w:p>
      <w:pPr>
        <w:jc w:val="center"/>
      </w:pPr>
      <w:r>
        <w:rPr>
          <w:rFonts w:ascii="Arial" w:hAnsi="Arial"/>
          <w:b/>
          <w:sz w:val="28"/>
        </w:rPr>
        <w:t>64. سورة التغابن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bertasbih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kepada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langit(jamak)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bumi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bagi-Nya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kerajaan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bagi-Nya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puji-pujian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Dia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segala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sesuatu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Maha Kuasa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menciptakan kalian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diantara kamu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kafir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antara kamu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 yang beriman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terhadap 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kerjakan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Maha Melihat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3.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 menciptakan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langit(jamak)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bumi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benar/hak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Dia membentuk rupa kamu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lalu Dia membaguskan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bentuk rupa kamu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kepada-Nya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tempat kembali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4.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 mengetahui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langit(jamak)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bumi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Dia mengetahui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rahasiakan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nyatakan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Maha Mengetahui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yang ada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dada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5.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apakah tidak/belum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datang kepadamu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berita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kafir/ingkar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sebelum/dahulu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mereka merasakan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akibat buruk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urusan/perbuatan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bagi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azab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pedih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6.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demikian itu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karena sesungguhnya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adalah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datang kepada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rasul-rasul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keterangan-keterangan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lalu mereka berkata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apakah manusia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memberi petunjuk kepada kami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lalu mereka ingkar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mereka berpaling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mencukupi/tidak memerlukan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Maha Kaya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Maha Terpuji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7.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mengira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kafir/ingkar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bahwa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dibangkitkan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katakan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bahkan/tidak demikian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demi Tuhanku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sungguh kamu akan dibangkitkan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kemudian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sungguh kamu akan diberitahukan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terhadap 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kerjakan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demikian itu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mudah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8.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berimanlah kamu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kepada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rasul-Nya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cahaya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turunkan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terhadap 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kerjakan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Maha Mengetahui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9.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hari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 mengumpulkan kamu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 hari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pengumpulan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demikian itu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hari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dinampakkan kesalahan-kesalahan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barangsiapa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beriman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kepada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berbuat/beramal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kebaikan/saleh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akan menutup/menghapus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padanya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kesalahan-kesalahannya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Dia akan memasukkannya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sorga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mengalir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bawahnya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sungai-sungai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kekal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 dalamnya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selama-lamanya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demikan itu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keuntungan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yang besar </w:t>
      </w:r>
    </w:p>
    <w:p>
      <w:r>
        <w:br w:type="page"/>
      </w:r>
    </w:p>
    <w:p>
      <w:pPr>
        <w:jc w:val="center"/>
      </w:pPr>
      <w:r>
        <w:rPr>
          <w:rFonts w:ascii="Arial" w:hAnsi="Arial"/>
          <w:b/>
          <w:sz w:val="20"/>
        </w:rPr>
        <w:t>juz 28.: سورة التغابن  :. hal 557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10.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orang-orang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kafir/ingkar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mereka mendustakan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pada ayat-ayat Kami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itu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penghuni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api/neraka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kekal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 dalamnya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seburuk-buruk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tempat kembali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menimpa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musibah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kecuali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izin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barangsiapa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beriman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kepada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 memberi petunjuk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hatinya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segala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sesuatu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Maha Mengetahui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taatlah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taatlah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rasul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sesungguhnya hanyalah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berpaling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sesungguhnya hanyalah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rasul Kami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penyampaian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terang/nyata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13.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Tuhan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kecuali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atas/kepada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hendaklah bertawakkal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beriman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14.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wahai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beriman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sesungguhnya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isteri-isterimu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anak-anakmu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musuh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 kalian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berhati-hatilah kepada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jika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memaafkan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kamu berhati lapang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kamu mengampuni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Maha Pengampun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Maha Penyayang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15.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hanyalah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hartamu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anak-anakmu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fitnah/ujian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disisi-Nya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pahala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besar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16.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bertakwalah kamu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menurut kesanggupanmu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dengarlah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taatlah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belanjakan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baik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 dirimu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barang siapa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dipelihara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kekikiran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dirinya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mereka itu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beruntung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17.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jika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memberi pinjaman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pinjaman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baik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 melipat gandakannya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 kalian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Dia mengampuni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 kalian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Maha Mensyukuri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Maha Penyantun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18.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Yang Mengetahui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yang gaib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yang nyata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Maha Perkasa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Maha Bijaksana </w:t>
      </w:r>
    </w:p>
    <w:p>
      <w:r>
        <w:br w:type="page"/>
      </w:r>
    </w:p>
    <w:p>
      <w:pPr>
        <w:jc w:val="center"/>
      </w:pPr>
      <w:r>
        <w:rPr>
          <w:rFonts w:ascii="Arial" w:hAnsi="Arial"/>
          <w:b/>
          <w:sz w:val="20"/>
        </w:rPr>
        <w:t>juz 28.: سورة الطلاق  :. hal 558</w:t>
      </w:r>
    </w:p>
    <w:p>
      <w:pPr>
        <w:jc w:val="center"/>
      </w:pPr>
      <w:r>
        <w:rPr>
          <w:rFonts w:ascii="Arial" w:hAnsi="Arial"/>
          <w:b/>
          <w:sz w:val="28"/>
        </w:rPr>
        <w:t>65. سورة الطلاق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wahai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Nabi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apabila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menceraikan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isteri-isteri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ceraikanlah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 iddah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hitunglah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iddah itu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bertakwalah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Tuhan kalian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tidak/jangan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keluarkan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rumah-rumah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tidak/jangan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keluar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kecuali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bahwa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mendatangkan/berbuat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kekejian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terang/nyata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itu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batas-batas/hukum-hukum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barang siapa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melampaui batas/melanggar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batas-batas/hukum-hukum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 berbuat zalim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dirinya sendiri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mengetahui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barang kali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mengadakan yang baru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sesudah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demikian itu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perkara/sesuatu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apabila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telah sampai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waktu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tahanlah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baik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ceraikan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baik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persaksikan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dua orang mempunyai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keadilan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diantara kamu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dirikanlah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kesakisan-kesaksian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karena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demikian itu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diberi pengajaran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dengannya/dengan itu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adalah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 beriman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kepada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hari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akhirat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barang siapa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bertaqwa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 menjadikan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jalan keluar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3.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Dia memberi rizki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arah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disangka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barang siapa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bertawakkal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Dia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mencukupi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sesungguhnya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menyampaikan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urusan-Nya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sesungguhnya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menjadikan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 segenap/tiap-tiap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sesuatu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ketentuan/ukuran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4.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wanita-wanita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berputus asa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haid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isteri-isterimu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jika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ragu-ragu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iddah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tiga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bulan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wanita-wanita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haid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wanita yang mempunyai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mengandung/hamil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waktu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bahwa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melahirkan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kandungan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barang siapa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bertakwa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 akan menjadikan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urusannya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mudah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5.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demikian/itu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perintah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 diturunkannya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kepada kamu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barang siapa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bertakwa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 menutupi/menghapus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padanya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kesalahan-kesalahannya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Dia memperbesar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pahala </w:t>
      </w:r>
    </w:p>
    <w:p>
      <w:r>
        <w:br w:type="page"/>
      </w:r>
    </w:p>
    <w:p>
      <w:pPr>
        <w:jc w:val="center"/>
      </w:pPr>
      <w:r>
        <w:rPr>
          <w:rFonts w:ascii="Arial" w:hAnsi="Arial"/>
          <w:b/>
          <w:sz w:val="20"/>
        </w:rPr>
        <w:t>juz 28.: سورة الطلاق  :. hal 559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6.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tempatkanlah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mana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bertempat tinggal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yang kamu dapati/menurut kemampuan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jangan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menyusahkan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untuk kamu menyempitkan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jika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mempunyai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kandungan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berilah nafkah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sehingga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melahirkan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kandungan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jika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menyusukan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 kalian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berilah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upah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musyawarahkanlah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diantara kamu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baik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jika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menemui kesulitan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akan menyusahkan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kepadanya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lain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7.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agar memberi nafkah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 yang mempunyai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keluasan/kemampuan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dari/menurut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kemampuan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barang siapa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ditentukan/disempitkan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rizkinya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hendaknya memberi nafkah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apa (rizki)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memberi kepadanya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memaksa/memikulkan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seseorang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kecuali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yang Dia berikannya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kelak akan menjadikan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sesudah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kesulitan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kemudahan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8.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berapa banyak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negeri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sombong/mendurhakai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perintah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Tuhannya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rasul-rasul-Nya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Kami perhitungkannya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perhitungan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sangat/keras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Kami mengazabnya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azab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mengerikan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9.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mereka merasakan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akibat buruk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urusannya/perbuatannya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adalah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akibat/kesudahan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urusannya/perbuatannya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kerugian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10.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menyediakan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azab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sangat/keras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bertakwalah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wahai orang-orang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pikiran/akal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(mereka) beriman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sesungguhnya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menurunkan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kepadamu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pikiran/Al Qur'an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seorang Rasul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membacakan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atas kalian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ayat-ayat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yang menjelaskan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karena Dia akan mengeluarkan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beriman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berbuat/beramal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kebajikan/saleh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kegelapan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kepada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cahaya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barang siapa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beriman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kepada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berbuat/beramal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kebajikan/saleh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 memasukkannya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surga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mengalir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bawahnya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sungai-sungai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kekal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 dalamnya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selama-lamanya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sesungguhnya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membaguskan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kepadanya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rizki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menciptkan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tujuh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langit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bumi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seperti itu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turun/berlaku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perintah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diantara mereka/diantaranya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supaya kamu mengetahui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bahwa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atas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segala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sesuatu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Maha Kuasa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bahwa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sungguh/benar-benar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meliputi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segala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sesuatu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ilmu </w:t>
      </w:r>
    </w:p>
    <w:p>
      <w:r>
        <w:br w:type="page"/>
      </w:r>
    </w:p>
    <w:p>
      <w:pPr>
        <w:jc w:val="center"/>
      </w:pPr>
      <w:r>
        <w:rPr>
          <w:rFonts w:ascii="Arial" w:hAnsi="Arial"/>
          <w:b/>
          <w:sz w:val="20"/>
        </w:rPr>
        <w:t>juz 28.: سورة التحريم  :. hal 560</w:t>
      </w:r>
    </w:p>
    <w:p>
      <w:pPr>
        <w:jc w:val="center"/>
      </w:pPr>
      <w:r>
        <w:rPr>
          <w:rFonts w:ascii="Arial" w:hAnsi="Arial"/>
          <w:b/>
          <w:sz w:val="28"/>
        </w:rPr>
        <w:t>66. سورة التحريم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wahai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Nabi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mengapa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mengharamkan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yang menghalalkan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mencari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kesenangan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isteri-isterimu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Maha Pengampun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Maha Penyayang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mewajibkan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 kalian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pembebasan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sumpah-sumpahmu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pelindungmu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Dia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Maha Mengetahui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Maha Bijaksana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3.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ketika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merahasiakan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Nabi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kepada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sebagian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isteri-isterinya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pembicaraan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tatkala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ia memberitakan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dengannya/pembicaraan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menyatakannya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kepadanya (Nabi)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 memberitahukan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sebagiannya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dia palingkan/sembunyikan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sebagian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tatkala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 memberitakan kepadanya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dengannya/hal itu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ia berkata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siapa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memberitakan kepadamu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ini/hal itu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 berkata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memberitakan kepadaku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Maha Mengetahui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Maha Melihat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4.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jika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berdua bertaubat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kepada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condong/cenderung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hati kamu berdua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jika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berdua bantu-membantu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atasnya/Nabi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Pelindungnya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Jibril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orang baik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mu'min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malaikat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sesudah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demikian/itu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pembantu/penolong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5.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boleh jadi/mudah-mudahan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Tuhannya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jika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 menceraikan kamu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bahwa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 akan menggantikannya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isteri-isteri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lebih baik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daripada kamu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muslimat/patuh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yang beriman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yang taat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yang bertaubat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yang beribadat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yang berpuasa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yang janda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perawan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6.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wahai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beriman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peliharalah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diri kalian sendiri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keluargamu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api/neraka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bahan bakarnya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manusia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batu-batu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atasnya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malaikat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yang kasar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yang keras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mendurhakai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diperintahkanNya kepada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mereka mengerjakan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diperintahkan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7.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wahai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kafir/ingkar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tidak/jangan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mengemukakan uzur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hari ini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hanyalah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diberi balasan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kalian adalah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kerjakan </w:t>
      </w:r>
    </w:p>
    <w:p>
      <w:r>
        <w:br w:type="page"/>
      </w:r>
    </w:p>
    <w:p>
      <w:pPr>
        <w:jc w:val="center"/>
      </w:pPr>
      <w:r>
        <w:rPr>
          <w:rFonts w:ascii="Arial" w:hAnsi="Arial"/>
          <w:b/>
          <w:sz w:val="20"/>
        </w:rPr>
        <w:t>juz 28.: سورة التحريم  :. hal 561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8.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wahai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beriman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bertaubatlah kamu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kepada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taubat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sungguh-sungguh dan ikhlas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boleh jadi/mudah-mudahan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Tuhan kalian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menghapus/menutupi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kalian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kesalahan-kesalahanmu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akan memasukkan kamu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surga-surga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mengalir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bawahnya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sungai-sungai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pada hari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menghinakan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Nabi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orang-orang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beriman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bersama dia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cahaya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berjalan/bersinar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diantara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hadapan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di sebelah kanan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mengatakan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ya Tuhan kami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sempurnakanlah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 kami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cahaya kami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ampunilah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 kami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Engkau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segala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sesuatu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Maha Kuasa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9.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wahai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Nabi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perangilah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kafir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orang-orang munafik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bersikap keraslah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atas/terhadap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tempat tinggal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neraka Jahannam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seburuk-buruk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tempat kembali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10.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telah membuat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perumpamaan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 orang-orang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kafir/ingkar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isteri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Nuh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isteri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Luth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keduanya adalah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 bawah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dua orang hamba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hamba Kami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dua orang saleh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lalu keduanya berkhianat kepada keduanya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keduanya mampu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keduanya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sesuatu/sedikitpun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dikatakan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masuklah kamu berdua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api/neraka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bersama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masuk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membuat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perumpamaan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 orang-orang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beriman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isteri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Fir'aun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ketika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ia berkata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 Tuhanku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bangunlah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untukku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 sisi-Mu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sebuah rumah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dalam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surga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selamatkanlah aku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Fir'aun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perbuatannya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selamatkanlah aku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kaum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zalim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Maryam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puteri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Imran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ia memelihara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kemaluannya/kehormatannya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Kami tiupkan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 dalamnya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ruh Kami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ia membenarkan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kalimat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Tuhannya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Kitab-kitab-Nya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ia adalah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dari/termasuk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taat </w:t>
      </w:r>
    </w:p>
    <w:p>
      <w:r>
        <w:br w:type="page"/>
      </w:r>
    </w:p>
    <w:p>
      <w:pPr>
        <w:jc w:val="center"/>
      </w:pPr>
      <w:r>
        <w:rPr>
          <w:rFonts w:ascii="Arial" w:hAnsi="Arial"/>
          <w:b/>
          <w:sz w:val="20"/>
        </w:rPr>
        <w:t>juz 29.: سورة الملك  :. hal 562</w:t>
      </w:r>
    </w:p>
    <w:p>
      <w:pPr>
        <w:jc w:val="center"/>
      </w:pPr>
      <w:r>
        <w:rPr>
          <w:rFonts w:ascii="Arial" w:hAnsi="Arial"/>
          <w:b/>
          <w:sz w:val="28"/>
        </w:rPr>
        <w:t>67. سورة الملك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Maha Suci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 tangan-Nya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kerajaan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Dia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segala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sesuatu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Maha Kuasa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menciptakan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kematian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kehidupan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karena Dia akan mengujimu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siapa diantara kamu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lebih baik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perbuatan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Dia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Maha Perkasa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Maha Pengampun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3.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menciptakan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tujuh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langit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berlapis-lapis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lihat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dalam/pada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penciptaan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Yang Maha Pengasih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tidak seimbang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kembalilah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pandangan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apakah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melihat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teratur/seimbang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4.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kemudian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kembalilah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pandangan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dua kali ulang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berbalik/kembali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kepadamu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pandangan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membingungkan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lemah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5.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menghiasi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langit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dunia/yang dekat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bintang-bintang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Kami menjadikannya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pelempar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terhadap syaitan-syaitan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Kami sediakan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azab/siksa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neraka yang menyala-nyala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6.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bagi orang-orang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kafir/ingkar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kepada Tuhan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azab/siksa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neraka jahannam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amat buruk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tempat kembali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7.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apabila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dilemparkan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 dalamnya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mendengar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jeritan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mendidih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8.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hampir-hampir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terpecah belah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lantaran marah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setiap kali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dilempar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 dalamnya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sekumpulan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bertanya kepada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penjaga-penjaganya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apakah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datang kepadamu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seorang pemberi peringatan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9.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berkata/menjawab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 benar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telah datang kepada kami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seorang pemberi peringatan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kami mendustakan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kami katakan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menurunkan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sesuatu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kecuali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dalam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kesesatan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besar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10.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mereka berkata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sekiranya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adalah kami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mendengarkan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berakal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dalam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penghuni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neraka yang menyala-nyala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mereka mengakui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dengan/akan dosa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kebinasaanlah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 penghuni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neraka yang menyala-nyala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takut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Tuhan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gaib/tidak kelihatan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ampunan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pahala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besar </w:t>
      </w:r>
    </w:p>
    <w:p>
      <w:r>
        <w:br w:type="page"/>
      </w:r>
    </w:p>
    <w:p>
      <w:pPr>
        <w:jc w:val="center"/>
      </w:pPr>
      <w:r>
        <w:rPr>
          <w:rFonts w:ascii="Arial" w:hAnsi="Arial"/>
          <w:b/>
          <w:sz w:val="20"/>
        </w:rPr>
        <w:t>juz 29.: سورة الملك  :. hal 563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13.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rahasiakanlah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perkataanmu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keraskanlah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sesungguhnya Dia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Maha mengetahui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yang ada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dada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14.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apakah tidak/tidakkah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 mengetahui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siapa/apa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 ciptakan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Dia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Maha Halus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Maha mengetahui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15.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Dia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menjadikan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 kalian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bumi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mudah dipergunakan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berjalanlah kamu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di/pada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segala penjuru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makanlah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sebagian rizki-Nya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kepada-Nya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dibangkitkan kembali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16.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apakah kamu merasa aman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siapa (Allah)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langit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bahwa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 akan membenamkan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dengan/untuk kalian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bumi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tiba-tiba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ia/bumi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bergoncang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17.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merasa aman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siapa (Allah)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langit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bahwa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 akan mengirimkan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 kalian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angin yang mengandung batu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kelak kamu akan mengetahui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bagaimana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peringatan-Ku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18.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telah mendustakan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sebelum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bagaimana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adalah 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celaan-Ku/kemurkaan-Ku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19.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ataukah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memperhatikan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kepada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burung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 atas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mengembangkan sayap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ia mengatupkannya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tidak ada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yang menahan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kecuali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Maha Pengasih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sesungguhnya Dia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segala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sesuatu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Maha melihat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20.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atau siapakah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ini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bala tentara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 kalian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 menolongmu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selain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Maha Pengasih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kafir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kecuali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dalam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keadaan tertipu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21.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atau siapakah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ini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memberi rezeki kamu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jika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 menahan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rezekinya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bahkan/tetapi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terus-menerus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dalam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kesombongan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lari/berpaling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22.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apakah orang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 berjalan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tiarap/telengkup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 atas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mukanya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lebih mendapat petunjuk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ataukah orang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 berjalan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sama lurus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 atas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jalan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yang lurus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23.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katakanlah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menumbuhkan/menciptakan kamu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menjadikan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 kalian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pendengaran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penglihatan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hati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sedikit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kalian bersyukur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24.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katakanlah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menjadikan kamu berkembang biak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 muka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bumi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kepada-Nya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akan dikumpulkan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25.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mereka berkata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kapan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ini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janji/ancaman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jika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kalian adalah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benar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26.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katakanlah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sesungguhnya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pengetahuan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 sisi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sesungguhnya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Aku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seorang pemberi peringatan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yang nyata </w:t>
      </w:r>
    </w:p>
    <w:p>
      <w:r>
        <w:br w:type="page"/>
      </w:r>
    </w:p>
    <w:p>
      <w:pPr>
        <w:jc w:val="center"/>
      </w:pPr>
      <w:r>
        <w:rPr>
          <w:rFonts w:ascii="Arial" w:hAnsi="Arial"/>
          <w:b/>
          <w:sz w:val="20"/>
        </w:rPr>
        <w:t>juz 29.: سورة الملك  :. hal 564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27.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ketika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melihatnya (azab)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dekat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menjadi buruk/jelek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muka-muka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kafir/ingkar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dikatakan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ini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kalian adalah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meminta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28.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katakanlah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adakah kamu perhatikan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jika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membinasakan aku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orang-orang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bersamaku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 memberi rahmat kami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barang siapa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menolong/melindungi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kafir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azab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yang pedih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29.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katakanlah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Maha Pengasih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beriman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kepada-Nya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atas-Nya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kami bertawakal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kelak kamu akan mengetahuinya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siapa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dalam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kesesatan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nyata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30.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katakanlah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adakah kamu perhatikan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jika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menjadi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air kamu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masuk dalam tanah kering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siapa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mendatangkan kepadamu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air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mata air/mengalir </w:t>
      </w:r>
    </w:p>
    <w:p>
      <w:pPr>
        <w:jc w:val="center"/>
      </w:pPr>
      <w:r>
        <w:rPr>
          <w:rFonts w:ascii="Arial" w:hAnsi="Arial"/>
          <w:b/>
          <w:sz w:val="28"/>
        </w:rPr>
        <w:t>68. سورة القلم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Nun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demi qalam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tulis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tidakkah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ni'mat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Tuhanmu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 gila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3.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benar-benar pahala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bukan/tidak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terputus-putus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4.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sesungguhnya kamu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benar-benar di atas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budi pekerti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luhur/agung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5.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kelak kamu akan melihat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mereka akan melihat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6.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siapa diantara kamu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yang di uji/gila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7.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Tuhanmu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lebih mengetahui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pada siapa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ia sesat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jalan-Nya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Dia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lebih mengetahui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terhadap orang-orang yang mendapat petunjuk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8.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jangan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taati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mendustakan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9.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menginginkan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sekiranya/supaya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bersikap lemah lembut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mereka akan bersikap lemah lembut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10.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jangan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taati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setiap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banyak bersumpah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yang hina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pencela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berjalan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fitnah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menghalangi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 kebaikan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melampaui batas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dosa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13.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kaku kasar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sesudah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demikian itu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terkenal jahat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14.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karena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 adalah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mempunyai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harta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anak-anak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15.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apabila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dibacakan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kepadanya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ayat-ayat Kami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 berkata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dongeng-dongeng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terdahulu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16.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kelak akan Kami beri tanda dia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belalai </w:t>
      </w:r>
    </w:p>
    <w:p>
      <w:r>
        <w:br w:type="page"/>
      </w:r>
    </w:p>
    <w:p>
      <w:pPr>
        <w:jc w:val="center"/>
      </w:pPr>
      <w:r>
        <w:rPr>
          <w:rFonts w:ascii="Arial" w:hAnsi="Arial"/>
          <w:b/>
          <w:sz w:val="20"/>
        </w:rPr>
        <w:t>juz 29.: سورة القلم  :. hal 565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17.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Kami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telah menguji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sebagaimana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telah menguji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penghuni/pemilik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surga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ketika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bersumpah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sungguh mereka akan mematikannya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 pagi hari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18.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menyisihkan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19.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mengepung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atasnya (kebun itu)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kepungan (malapetaka)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Tuhanmu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tidur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20.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jadilah ia/kebun itu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seperti sudah di potong/petik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21.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mereka panggil memanggil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 pagi hari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22.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pergi diwaktu pagi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atas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kebunmu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jika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kalian adalah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memotong/memetik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23.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mereka berjalan/pergi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saling berbisik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24.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bahwa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jangan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sekali-kali memasukinya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hari ini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atas kalian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seorang miskin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25.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mereka pergi pagi-pagi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mencegah/menghalangi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mampu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26.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tatkala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melihatnya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berkata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sesungguhnya Kami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benar-benar orang-orang yang sesat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27.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bahkan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menghalangi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28.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berkata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paling baik antara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tidakkah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aku katakan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 kalian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mengapa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bertasbih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29.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berkata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Maha Suci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Tuhan Kami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sesungguhnya Kami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adalah Kami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zalim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30.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berhadapan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sebagian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atas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sebagian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saling cela mencela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31.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berkata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betapa celakanya kami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kami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adalah kami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melampaui batas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32.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mudah-mudahan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Tuhan kami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mengganti kami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lebih baik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daripadanya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kami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kepada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Tuhan kami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mengharap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33.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seperti demikian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siksaan/azab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sungguh siksaan/azab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akhirat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lebih besar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jika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adalah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mengetahui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34.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 orang-orang yang bertakwa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 sisi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Tuhan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surga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kenikmatan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35.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apakah Kami menjadikan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Islam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seperti orang-orang berdosa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36.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mengapa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 kalian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bagaimana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mengambil keputusan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37.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 kalian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kitab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 dalamnya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mempelajari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38.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 kalian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 dalamnya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untuk apa-apa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memilih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39.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 kalian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sumpah/perjanjian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 Kami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teguh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sampai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hari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kiamat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 kalian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terhadap 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putuskan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40.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tanyakan pada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siapa di antara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terhadap demikian itu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bertanggung jawab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41.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sekutu-sekutu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hendaklah mereka mendatangkan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sekutu-sekutu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jika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adalah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benar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42.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pada hari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 buka/di singkap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betis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mereka di seru/di panggil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kepada/untuk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bersujud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mampu/kuasa </w:t>
      </w:r>
    </w:p>
    <w:p>
      <w:r>
        <w:br w:type="page"/>
      </w:r>
    </w:p>
    <w:p>
      <w:pPr>
        <w:jc w:val="center"/>
      </w:pPr>
      <w:r>
        <w:rPr>
          <w:rFonts w:ascii="Arial" w:hAnsi="Arial"/>
          <w:b/>
          <w:sz w:val="20"/>
        </w:rPr>
        <w:t>juz 29.: سورة القلم  :. hal 566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43.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tertunduk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pandangan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menimpa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kehinaan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adalah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di seru/di panggil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kepada/untuk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bersujud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dan/sedang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sejahtera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44.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biarkan Aku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orang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ia mendustakan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ini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cerita/perkataan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kelak Kami menarik mereka berangsur-angsur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sekira/secara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mengetahui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45.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Aku beri waktu/tangguh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kepada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tipu daya-KU/rencana-Ku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teguh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46.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meminta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upah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lalu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hutang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dibebani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47.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 sisi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yang gaib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lalu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menulis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48.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bersabarlah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terhadap ketetapan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Tuhanmu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jangan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jadi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seperti teman/orang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ikan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ketika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ia menyeru/berdo'a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amat marah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49.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kalau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karena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mendapatkannya/ia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nikmat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Tuhannya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tentu ia dicampakkan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tanah tandus/kosong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tercela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50.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lalu memilihnya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Tuhannya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Dia menjadikannya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dari/termasuk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saleh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51.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hampir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kafir/ingkar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benar-benar akan menggelincirkan kamu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pandangan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tatkala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mendengar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peringatan/Al Qur'an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mereka berkata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benar-benar orang gila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52.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tidaklah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kecuali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peringatan/pelajaran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 alam semesta </w:t>
      </w:r>
    </w:p>
    <w:p>
      <w:pPr>
        <w:jc w:val="center"/>
      </w:pPr>
      <w:r>
        <w:rPr>
          <w:rFonts w:ascii="Arial" w:hAnsi="Arial"/>
          <w:b/>
          <w:sz w:val="28"/>
        </w:rPr>
        <w:t>69. سورة الحاقة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keadaan yang sebenarnya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apakah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keadaan yang sebenarnya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3.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apakah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mengetahui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keadaan yang sebenarnya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4.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telah mendustakan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kaum Tsamud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kaum 'Ad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yang mengejutkan/hari kiamat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5.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adapun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kaum Tsamud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mereka dibinasakan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teriakan/kejadian luar biasa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6.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adapun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kaum 'Ad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mereka dibinasakan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angin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sangat dingin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amat kencang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7.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 menimpakannya(angin itu)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tujuh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malam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delapan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hari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terus menerus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melihat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kaum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padanya/pada waktu itu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mati bergelimpangan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seakan-akan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batang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korma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lapuk/tumbang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8.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adakah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melihat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diantara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yang tertinggal/tersisa </w:t>
      </w:r>
    </w:p>
    <w:p>
      <w:r>
        <w:br w:type="page"/>
      </w:r>
    </w:p>
    <w:p>
      <w:pPr>
        <w:jc w:val="center"/>
      </w:pPr>
      <w:r>
        <w:rPr>
          <w:rFonts w:ascii="Arial" w:hAnsi="Arial"/>
          <w:b/>
          <w:sz w:val="20"/>
        </w:rPr>
        <w:t>juz 29.: سورة الحاقة  :. hal 567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9.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telah datang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Fir'aun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orang-orang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sebelumnya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negeri-negeri yang runtuh/terbalik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kesalahan-kesalahan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10.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mereka mendurhakai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rasul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Tuhan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Dia menyiksa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siksaan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sangat keras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Kami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tatkala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naik/pasang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air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kami bawa kamu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dalam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kapal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karena Kami akan menjadikannya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 kalian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peringatan/pengajaran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menjaga/memperhatikannya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telinga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menjaga/memperhatikan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13.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apabila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ditiup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pada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sangkakala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tiupan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satu/sekali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14.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diangkat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bumi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gunung-gunung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lalu dihancurkan keduanya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kehancuran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satu/sekali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15.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pada hari itu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terjadi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kejadian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16.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terbelahlah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langit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pada hari itu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lemah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17.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malaikat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 atas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penjuru-penjuru langit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membawa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Arsy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Tuhanmu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 atas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pada hari ini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delapan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18.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pada hari itu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dihadapkan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tersembunyi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kamu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tersembunyi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19.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adapun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diberikan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kitabnya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 tangan kanannya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ia berkata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marilah/ambillah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bacalah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kitab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20.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aku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aku sangka/yakin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bahwasanya aku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menemui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perhitungan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21.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dia/orang itu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dalam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kehidupan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yang diridhoi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22.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 dalam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surga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yang tinggi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23.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buah-buahannya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dekat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24.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makanlah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minumlah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senang/penuh kepuasan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apa/disebabkan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lalui/sediakan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pada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hari-hari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telah lalu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25.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adapun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diberikan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kitabnya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 tangan kirinya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dia berkata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Alangkah baiknya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diberikan aku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kitab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26.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aku mengetahui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perhitungan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27.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seandainya itu (kematian)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adalah 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putusan/penyelesaian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28.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memberi manfaat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dariku/kepadaku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harta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29.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telah binasa/lenyap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daripadaku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kekuasaanku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30.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peganglah ia/tangkaplah 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lalu belenggulah ia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31.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kemudian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neraka jahim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masukkanlah ia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32.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kemudian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pada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rantai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hastanya/panjangnya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tujuh puluh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hasta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masukkan/belitkan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33.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adalah 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beriman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kepada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Maha Besar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34.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ia menganjurkan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untuk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memberi makan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miskin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35.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hari ini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 sini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seorang teman </w:t>
      </w:r>
    </w:p>
    <w:p>
      <w:r>
        <w:br w:type="page"/>
      </w:r>
    </w:p>
    <w:p>
      <w:pPr>
        <w:jc w:val="center"/>
      </w:pPr>
      <w:r>
        <w:rPr>
          <w:rFonts w:ascii="Arial" w:hAnsi="Arial"/>
          <w:b/>
          <w:sz w:val="20"/>
        </w:rPr>
        <w:t>juz 29.: سورة الحاقة  :. hal 568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36.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tidak ada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makanan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kecuali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kotoran/nanah dan darah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37.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 ada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yang memakannya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kecuali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bersalah/berdosa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38.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Aku bersumpah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lihat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39.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apa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lihat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40.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ia (Al Qur'an)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benar-benar perkataan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rasul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yang mulia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41.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tidaklah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ia (Al Qur'an)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perkataan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seorang penyair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sedikit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beriman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42.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perkataan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dukun/tukang tenung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sedikit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ingat mengambil pelajaran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43.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diturunkan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Tuhan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semesta alam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44.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seandaiannya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 mengadakan perkataan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atas Kami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sebagian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perkataan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45.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niscaya Kami ambil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tangan kanan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46.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kemudian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pasti Kami potong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daripadanya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urat jantung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47.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kamu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seorang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daripadanya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menahan/menghalangi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48.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benar-benar peringatan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 orang-orang yang bertakwa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49.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sesungguhnya Kami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benar-benar Kami mengetahui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bahwa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diantara kamu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mendustakan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50.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sesungguhnya ia (Al Qur'an)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benar-benar penyesalan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atas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kafir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51.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sesungguhnya (Al Qur'an)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nyata-nyata kebenaran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yang diyakini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52.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bertasbihlah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nama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Tuhanmu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Maha Besar/Agung </w:t>
      </w:r>
    </w:p>
    <w:p>
      <w:pPr>
        <w:jc w:val="center"/>
      </w:pPr>
      <w:r>
        <w:rPr>
          <w:rFonts w:ascii="Arial" w:hAnsi="Arial"/>
          <w:b/>
          <w:sz w:val="28"/>
        </w:rPr>
        <w:t>70. سورة المعارج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bertanya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seorang penanya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dengan/tentang azab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jatuh/terjadi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untuk orang-orang kafir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menolak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3.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mempunyai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tempat-tempat naik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4.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naik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Malaikat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Roh/Jibril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kepada-Nya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dalam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sehari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adalah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ukurannya/kadarnya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lima puluh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ribu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tahun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5.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bersabarlah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kesabaran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bagus/baik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6.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mamandangnya (azab)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jauh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7.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Kami memandangnya (azab)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dekat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8.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pada hari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adalah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langit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seperti leburan perak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9.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adalah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gunung-gunung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seperti bulu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10.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menanyakan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teman akrab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teman akrab </w:t>
      </w:r>
    </w:p>
    <w:p>
      <w:r>
        <w:br w:type="page"/>
      </w:r>
    </w:p>
    <w:p>
      <w:pPr>
        <w:jc w:val="center"/>
      </w:pPr>
      <w:r>
        <w:rPr>
          <w:rFonts w:ascii="Arial" w:hAnsi="Arial"/>
          <w:b/>
          <w:sz w:val="20"/>
        </w:rPr>
        <w:t>juz 29.: سورة المعارج  :. hal 569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saling melihat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ingin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 yang berdosa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sekiranya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ia menebus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azab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pada hari itu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anak-anaknya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isterinya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saudaranya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13.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keluarganya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melindunginya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14.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orang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bumi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seluruhnya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kemudian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ia menyelamatkannya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15.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sekali-kali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sesungguhnya 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api yang menyala-nyala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16.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mencabut/mengelupas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 kulit kepala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17.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ia memanggil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 membelakang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dia berpaling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18.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dia mengumpulkan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lalu dia menyimpannya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19.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manusia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diciptakan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keluh-kesah/loba-kikir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20.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apabila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menimpanya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kejahatan/kesusahan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berkeluh-kesah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21.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apabila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menimpanya/mendapatkan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kebaikan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menahan/amat kikir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22.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kecuali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menegakkan sholat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23.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atas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sholat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menetapi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24.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orang-orang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pada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harta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hak/bagian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tertentu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25.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untuk orang yang meminta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orang yang kekurangan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26.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orang-orang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membenarkan/mempercayai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hari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pembalasan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27.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orang-orang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dari/terhadap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azab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Tuhan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takut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28.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siksaan/azab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Tuhan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lain/tidak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 yang merasa aman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29.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orang yang pergi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 kemaluan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memelihara/menjaga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30.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kecuali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atas/terhadap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isteri-isteri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yang dimiliki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tangan kanan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sesungguhnya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bukan/tidak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tercela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31.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barang siapa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mencari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belakang/selain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demikian/itu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mereka itu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melampaui batas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32.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orang-orang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 amanat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janji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memelihara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33.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orang-orang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kesaksian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menegakkan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34.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orang-orang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atas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sholat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memelihara/menjaga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35.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itu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dalam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sorga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dimuliakan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36.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mengapa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kafir/ingkar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datang ke arahmu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bersegera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37.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kanan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kiri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berkelompok-kelompok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38.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apakah ingin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setiap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seseorang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ia masuk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sorga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penuh kenikmatan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39.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sekali-kali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sesungguhnya Kami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Kami ciptakan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ketahui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40.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Aku bersumpah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Tuhan/pemelihara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timur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barat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sesungguhnya Kami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sungguh Maha Kuasa </w:t>
      </w:r>
    </w:p>
    <w:p>
      <w:r>
        <w:br w:type="page"/>
      </w:r>
    </w:p>
    <w:p>
      <w:pPr>
        <w:jc w:val="center"/>
      </w:pPr>
      <w:r>
        <w:rPr>
          <w:rFonts w:ascii="Arial" w:hAnsi="Arial"/>
          <w:b/>
          <w:sz w:val="20"/>
        </w:rPr>
        <w:t>juz 29.: سورة المعارج  :. hal 570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41.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atas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untuk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Kami mengganti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lebih baik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tidaklah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dikalahkan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42.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 biarkan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tenggelam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mereka main-main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sehingga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menemui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hari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dijanjikan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43.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pada hari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keluar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kubur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cepat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seakan-akan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kepada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berhala-berhala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pergi dengan segera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44.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menundukkan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pandangan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meliputi/menimpa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kerendahan/kehinaan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demikian/itu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hari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adalah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diancam/dijanjikan </w:t>
      </w:r>
    </w:p>
    <w:p>
      <w:pPr>
        <w:jc w:val="center"/>
      </w:pPr>
      <w:r>
        <w:rPr>
          <w:rFonts w:ascii="Arial" w:hAnsi="Arial"/>
          <w:b/>
          <w:sz w:val="28"/>
        </w:rPr>
        <w:t>71. سورة نوح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Kami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telah mengutus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Nuh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kepada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kaumnya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bahwa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berilah peringatan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kaummu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sebelum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bahwa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akan datang kepada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azab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pedih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 (Nuh) berkata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wahai kaumku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aku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 kalian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pemberi peringatan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jelas/menjelaskan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3.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hendaklah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menyembah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bertakwalah kepada-Nya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taatilah aku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4.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mengampuni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 kalian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dosa-dosamu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Dia menangguhkan kamu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sampai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waktu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tertentu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waktu/ketentuan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apabila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bila telah datang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ditangguhkan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jika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kalian adalah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(kalian) mengetahui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5.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(Nuh) berkata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 Tuhanku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Aku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aku telah menyeru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kaumku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malam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siang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6.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menambah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seruanku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kecuali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lari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7.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sesungguhnya aku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setiap kali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aku menyeru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agar Engkau mengampuni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kepada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menjadikan (memasukkan)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jari-jari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dalam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telinga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mereka menutup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baju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mereka berkekalan/tetap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mereka menyombongkan diri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sangat sombong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8.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kemudian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sesungguhnya aku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aku telah menyeru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terang-terangan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9.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kemudian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sesungguhnya aku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aku telah nyatakan/terang-terangan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kepada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aku merahasiakan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kepada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rahasia/diam-diam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10.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aku katakan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mohonlah ampun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Tuhan kalian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sesungguhnya Dia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adalah dia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Maha Pengampun </w:t>
      </w:r>
    </w:p>
    <w:p>
      <w:r>
        <w:br w:type="page"/>
      </w:r>
    </w:p>
    <w:p>
      <w:pPr>
        <w:jc w:val="center"/>
      </w:pPr>
      <w:r>
        <w:rPr>
          <w:rFonts w:ascii="Arial" w:hAnsi="Arial"/>
          <w:b/>
          <w:sz w:val="20"/>
        </w:rPr>
        <w:t>juz 29.: سورة نوح  :. hal 571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 akan mengirimkan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langit (hujan)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atas kalian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lebat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Dia memanjangkan/memberimu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harta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anak-anak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dia menjadikan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 kalian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kebun-kebun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Dia menjadikan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 kalian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sungai-sungai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13.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mengapa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 kalian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mengharapkan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kebesaran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14.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menciptakan kalian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beberapa tingkatan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15.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perhatikan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bagaimana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telah menciptakan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tujuh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langit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bertingkat-tingkat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16.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Dia telah menjadikan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bulan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padanya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cahaya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Dia telah menjadikan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matahari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pelita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17.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menumbuhkan kamu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bumi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pertumbuhan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18.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kemudian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 mengembalikan kamu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kedalamnya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Dia mengeluarkan kamu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pengeluaran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19.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menjadikan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 kalian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bumi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hamparan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20.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supaya kamu melalui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padanya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jalan-jalan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luas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21.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berkata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Nuh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ya Tuhanku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sesungguhnya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mendurhakai aku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mereka mengikuti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menambah kepadanya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hartanya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anak-anaknya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kecuali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kerugian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22.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mereka membuat tipu daya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tipu daya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yang besar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23.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mereka berkata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jangan sekali-kali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meninggalkan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tuhan-tuhan kamu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janganlah sekali-kali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tinggalkan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wadd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jangan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suwa'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jangan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yagus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ya'uq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nasr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24.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telah menyesatkan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kebanyakan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jangan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Engkau tambahkan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zalim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kecuali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kesesatan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25.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apa/disebabkan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kesalahan-kesalahan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ditenggelamkan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lalu mereka dimasukkan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api/neraka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tidak mendapatkan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selain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penolong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26.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berkata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Nuh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ya Tuhanku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jangan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Engkau tinggalkan/biarkan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diatas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bumi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kafir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menetap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27.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jika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Engkau biarkan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akan menyesatkan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hamba-hamba-Mu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melahirkan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kecuali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durhaka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sangat kufur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28.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ya Tuhanku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ampunilah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aku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bagi kedua orang tuaku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bagi orang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ia masuk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rumahku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beriman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bagi orang-orang laki-laki yang beriman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orang-orang perempuan yang beriman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jangan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Engkau tambahkan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zalim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kecuali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kebinasaan </w:t>
      </w:r>
    </w:p>
    <w:p>
      <w:r>
        <w:br w:type="page"/>
      </w:r>
    </w:p>
    <w:p>
      <w:pPr>
        <w:jc w:val="center"/>
      </w:pPr>
      <w:r>
        <w:rPr>
          <w:rFonts w:ascii="Arial" w:hAnsi="Arial"/>
          <w:b/>
          <w:sz w:val="20"/>
        </w:rPr>
        <w:t>juz 29.: سورة الجن  :. hal 572</w:t>
      </w:r>
    </w:p>
    <w:p>
      <w:pPr>
        <w:jc w:val="center"/>
      </w:pPr>
      <w:r>
        <w:rPr>
          <w:rFonts w:ascii="Arial" w:hAnsi="Arial"/>
          <w:b/>
          <w:sz w:val="28"/>
        </w:rPr>
        <w:t>72. سورة الجن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katakanlah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diwahyukan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kepadaku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bahwasanya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mendengarkan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sekumpulan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jin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lalu mereka berkata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sesungguhnya kami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kami telah mendengar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 Qur'an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menakjubkan/mengagungkan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ia memberi petunjuk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kepada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jalan yang benar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kami beriman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kepadanya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kami mempersekutukan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Tuhan kami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seseorang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3.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bahwasanya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Maha Tinggi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kebesaran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Tuhan kami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 mengambil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teman/isteri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beranak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4.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bahwasanya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adalah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mengatakan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 bodoh diantara kami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atas/terhadap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melampaui batas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5.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sesungguhnya kami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mengira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bahwa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tidak 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mengatakan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manusia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jin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terhadap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dusta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6.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bahwasanya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adalah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beberapa orang laki-laki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manusia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minta perlindungan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kepada beberapa laki-laki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jin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mereka menjadikan bertambah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durhaka/sombong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7.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bahwasannya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menyangka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sebagai mana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persangkaanmu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bahwa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tidak 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membangkitkan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seorang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8.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bahwasannya kami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meraba-raba/intip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langit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kami mendapatnya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dipenuhi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penjagaan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sangat/keras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suluh api yang menyala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9.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bahwasannya kami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adalah kami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kami duduk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daripadanya (langit)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tempat-tempat duduk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untuk mendengarkan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barangsiapa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ia mendengarkan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sekarang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ia mendapati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suluh api yang menyala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mengintai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10.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bahwasannya kami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kami mengetahui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apakah keburukan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dikehendaki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 orang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bumi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menghendaki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pada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Tuhan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pimpinan/kebaikan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bahwasannya kami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sebagian dari kami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saleh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sebagian dari kami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demikian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adalah kami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jalan-jalan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berbeda-beda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bahwasannya kami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menyangka/yakin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bahwa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kami dapat melemahkan/melepaskan diri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 muka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bumi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melemahkan/melepaskan diri daripada-Nya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lari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13.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bahwasannya kami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tatkala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kami mendengar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petunjuk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kami beriman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dengannya/kepadanya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barang siapa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ia beriman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kepada Tuhannya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ia takut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pengurangan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kedurhakaan/penganiayaan </w:t>
      </w:r>
    </w:p>
    <w:p>
      <w:r>
        <w:br w:type="page"/>
      </w:r>
    </w:p>
    <w:p>
      <w:pPr>
        <w:jc w:val="center"/>
      </w:pPr>
      <w:r>
        <w:rPr>
          <w:rFonts w:ascii="Arial" w:hAnsi="Arial"/>
          <w:b/>
          <w:sz w:val="20"/>
        </w:rPr>
        <w:t>juz 29.: سورة الجن  :. hal 573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14.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bahwasannya kami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sebagian dari kami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patuh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sebagian dari kami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sesat/menyimpang dari kebenaran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barang siapa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ia patuh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mereka itu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menuju/memilih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pimpinan/jalan yang lurus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15.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adapun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sesat/menyimpang dari kebebasan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mereka adalah/menjadi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untuk neraka Jahannam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kayu bakar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16.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bahwa jika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tegak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atas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jalan itu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pasti Kami beri minum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air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melimpah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17.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untuk Kami beri cobaan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padanya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barang siapa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ia berpaling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peringatan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Tuhannya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 akan memasukkannya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azab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sukar/berat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18.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bahwasannya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masjid-masjid itu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kepunyaan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jangan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menyembah/berseru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beserta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seseorang/sesuatu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19.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bahwasannya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tatkala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berdiri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hamba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ia menyeru-Nya/menyembah-Nya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hampir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adalah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atasnya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berkerumun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20.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katakanlah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sesungguhnya adalah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aku menyeru/menyembah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Tuhanku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aku persekutukan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dengan-Nya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seseorang/sesuatu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21.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katakanlah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sesungguhnya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aku kuasa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 kalian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mudarat/bahaya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pimpinan/kemanfaatan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22.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katakanlah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sesungguhnya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 dapat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melindungiku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seseorang/satu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aku mendapatkan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selain-Nya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tempat lari/berlindung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23.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kecuali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penyampaian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risholat-Nya/amanat-amanat-Nya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barangsiapa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mendurhakai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rasul-Nya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sesungguhnya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api/neraka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Jahannam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kekal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 dalamnya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selama-lamanya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24.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sehingga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apabila/tatkala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melihat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dijanjikan/diancam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mereka akan mengetahui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siapa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lebih lemah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penolong/pembantu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lebih sedikit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bilangan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25.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katakanlah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aku mengetahui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apakah dekat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 (azab)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dijanjikan/diancam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menjadikan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Tuhanku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masa yang panjang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26.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Maha Mengetahui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yang gaib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 menerangkan/menyatakan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atas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kegaiban-Nya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seseorang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27.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kecuali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siapa/orang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 meridhai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rasul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sesungguhnya Dia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menjalankan/mengadakan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antara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kedua tangannya/hadapannya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belakangnya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pengintai/penjaga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28.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karena Dia hendak mengetahui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bahwa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telah menyampaikan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amanat/risalah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Tuhan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Dia meliputi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terhadap 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 sisi/pada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Dia menghitung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tiap-tiap/segala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sesuatu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bilangan/satu persatu </w:t>
      </w:r>
    </w:p>
    <w:p>
      <w:r>
        <w:br w:type="page"/>
      </w:r>
    </w:p>
    <w:p>
      <w:pPr>
        <w:jc w:val="center"/>
      </w:pPr>
      <w:r>
        <w:rPr>
          <w:rFonts w:ascii="Arial" w:hAnsi="Arial"/>
          <w:b/>
          <w:sz w:val="20"/>
        </w:rPr>
        <w:t>juz 29.: سورة المزمل  :. hal 574</w:t>
      </w:r>
    </w:p>
    <w:p>
      <w:pPr>
        <w:jc w:val="center"/>
      </w:pPr>
      <w:r>
        <w:rPr>
          <w:rFonts w:ascii="Arial" w:hAnsi="Arial"/>
          <w:b/>
          <w:sz w:val="28"/>
        </w:rPr>
        <w:t>73. سورة المزمل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wahai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 yang berselimut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bangunlah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malam hari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kecuali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sedikit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3.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seperduanya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kurang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daripada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sedikit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4.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lebih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atasnya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bacalah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 Qur'an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perlahan-lahan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5.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akan menurunkan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atasmu/kepadamu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perkataan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berat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6.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bangun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malam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ia/adalah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sangat/lebih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kuat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lebih teguh/terkesan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ucapan/bacaan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7.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pada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siang hari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pekerjaan/urusan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panjang/banyak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8.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sebutlah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nama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Tuhanmu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beribadatlah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kepada-Nya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sungguh-sungguh beribadat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9.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Tuhan/pemelihara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timur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barat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tidak ada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tuhan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kecuali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ambillah/jadikan Dia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pelindung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10.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bersabarlah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katakan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pindahlah/jauhilah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pindah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yang baik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biarkan Aku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orang-orang yang mendustakan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mempunyai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kenikmatan/kemewahan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beri tempo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sedikit/sebentar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pada sisi Kami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belenggu-belenggu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api yang menyala-nyala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13.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makanan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menyumbat/memiliki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kerongkongan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siksa/azab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pedih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14.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hari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bergoncang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bumi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gunung-gunung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adalah/jadilah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gunung-gunung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tumpukan pasir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licin/bertaburan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15.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telah mengutus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kepadamu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seorang rasul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menjadi saksi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 kalian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sebagaimana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telah mengutus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kepada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Fir'aun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seorang rasul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16.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mendurhakai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Fir'aun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rasul itu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lalu Kami siksa dia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siksaan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yang berat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17.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bagaimana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bertakwa/memelihara diri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jika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kafir/ingkar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hari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menjadikan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anak-anak muda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beruban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18.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langit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terbelah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karenanya/hari itu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adalah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janji-Nya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terlaksana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19.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ini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peringatan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barang siapa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menghendaki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ia mengambil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kepada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Tuhannya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jalan </w:t>
      </w:r>
    </w:p>
    <w:p>
      <w:r>
        <w:br w:type="page"/>
      </w:r>
    </w:p>
    <w:p>
      <w:pPr>
        <w:jc w:val="center"/>
      </w:pPr>
      <w:r>
        <w:rPr>
          <w:rFonts w:ascii="Arial" w:hAnsi="Arial"/>
          <w:b/>
          <w:sz w:val="20"/>
        </w:rPr>
        <w:t>juz 29.: سورة المزمل  :. hal 575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20.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Tuhanmu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mengetahui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bahwa kamu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berdiri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kurang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dua pertiga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malam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dan/atau separuhnya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dan/atau sepertiganya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segolongan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bersama kamu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menetapkan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malam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siang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 mengetahui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bahwa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tidak dapat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menentukannya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Dia menerima taubat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atas kalian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bacalah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mudah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 Qur'an ini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 mengetahui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bahwa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akan ada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diantara kamu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sakit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yang lain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berjalan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bumi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mencari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karunia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yang lain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berperang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di/pada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jalan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bacalah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mudah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daripadanya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dirikanlah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sholat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tunaikan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zakat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berikan pinjaman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pinjaman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yang baik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kerjakan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untuk dirimu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kebaikan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perolehnya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 sisi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baik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lebih besar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pahala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mohon ampunlah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Maha Pengampun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Maha penyayang </w:t>
      </w:r>
    </w:p>
    <w:p>
      <w:pPr>
        <w:jc w:val="center"/>
      </w:pPr>
      <w:r>
        <w:rPr>
          <w:rFonts w:ascii="Arial" w:hAnsi="Arial"/>
          <w:b/>
          <w:sz w:val="28"/>
        </w:rPr>
        <w:t>74. سورة المدثر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wahai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 yang berkemul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bangunlah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lalu berilah peringatan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3.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Tuhanmu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besarkan/agungkan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4.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pakaianmu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bersihkan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5.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perbuatan dosa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tinggalkan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6.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jangan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memberi/anugerah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mengharap lebih banyak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7.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untuk Tuhanmu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bersabarlah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8.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apabila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ditiup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pada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sangkakala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9.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demikian itu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pada hari itu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hari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sulit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10.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atas/bagi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kafir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mudah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biarkan Aku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orang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Aku ciptakan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satu/sendiri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Aku jadikan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harta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panjang/banyak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13.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anak-anak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saksi-saksi/hadir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14.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Aku lapangkan (rizki)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selapang-lapangnya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15.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kemudian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 ingin sekali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bahwa/supaya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Aku menambahnya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16.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sekali-kali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karena sesungguhnya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adalah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kepada ayat-ayat Kami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menentang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17.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akan aku timpakan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siksaan yang payah/berat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18.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 telah memikirkan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telah menetapkan </w:t>
      </w:r>
    </w:p>
    <w:p>
      <w:r>
        <w:br w:type="page"/>
      </w:r>
    </w:p>
    <w:p>
      <w:pPr>
        <w:jc w:val="center"/>
      </w:pPr>
      <w:r>
        <w:rPr>
          <w:rFonts w:ascii="Arial" w:hAnsi="Arial"/>
          <w:b/>
          <w:sz w:val="20"/>
        </w:rPr>
        <w:t>juz 29.: سورة المدثر  :. hal 576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19.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celakalah 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bagaimanakah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 menetapkan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20.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celakalah dia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bagaimanakah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 menetapkan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21.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kemudian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 memperhatikan/memikirkan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22.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kemudian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 bermasam muka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dia merengut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23.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kemudian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 berpaling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dia menyombongkan diri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24.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lalu dia berkata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tidaklah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ini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kecuali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sihir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diceritakan/dipelajari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25.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ini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kecuali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perkataan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manusia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26.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akan Aku masukkan dia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neraka saqar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27.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apakah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mengetahui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neraka saqar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28.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ia meninggalkan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ia membiarkan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29.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yang membakar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 manusia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30.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 atasnya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sembilan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belas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31.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jadikan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penghuni/penjaga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neraka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kecuali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malaikat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jadikan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bilangan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kecuali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fitnah/cobaan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 orang-orang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kafir/ingkar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supaya meyakini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(mereka) diberi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Kitab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bertambah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beriman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keimanan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ragu-ragu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(mereka) diberi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Kitab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orang-orang yang beriman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supaya mengatakan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dalam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hati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penyakit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orang-orang kafir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apakah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menghendaki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ini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perumpamaan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demikianlah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menyesatkan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siapa/orang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 kehendaki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Dia memberi petunjuk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siapa/orang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 kehendaki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mengetahui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bala tentara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Tuhanmu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kecuali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tidaklah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kecuali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peringatan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 manusia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32.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sekali-kali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demi bulan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33.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malam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tatkala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mundur/berlalu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34.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subuh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tatkala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terbit/terang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35.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ia (saqar)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salah satu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amat besar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36.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peringatan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 manusia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37.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 siapa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menghendaki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diantara kamu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bahwa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akan maju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akan mundur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38.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tiap-tiap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jiwa/diri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terhadap 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ia usahakan/ia perbuat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tergadai/terikat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39.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kecuali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kaum/golongan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kanan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40.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dalam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sorga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saling bertanya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41.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dari/tentang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berdosa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42.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memasukkan kamu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dalam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neraka saqar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43.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berkata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tidak ada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mengerjakan sholat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44.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tidak ada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kami memberi makan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miskin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45.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kami adalah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mencela/memperolok-olok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bersama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mencela/memperolok-olok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46.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kami adalah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mendustakan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hari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pembalasan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47.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sehingga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datang kepada kami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kepastian </w:t>
      </w:r>
    </w:p>
    <w:p>
      <w:r>
        <w:br w:type="page"/>
      </w:r>
    </w:p>
    <w:p>
      <w:pPr>
        <w:jc w:val="center"/>
      </w:pPr>
      <w:r>
        <w:rPr>
          <w:rFonts w:ascii="Arial" w:hAnsi="Arial"/>
          <w:b/>
          <w:sz w:val="20"/>
        </w:rPr>
        <w:t>juz 29.: سورة المدثر  :. hal 577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48.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berguna kepada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pertolongan/syafaat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memberi pertolongan/syafaat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49.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mengapa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peringatan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berpaling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50.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seakan-akan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keledai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yang terkejut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51.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ia lari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singa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52.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bahkan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menghendaki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tiap-tiap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seseorang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 antara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untuk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diberi 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lembaran-lembaran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ditebarkan/terbuka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53.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sekali-kali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bahkan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takut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hari akhirat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54.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sekali-kali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sesungguhnya 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peringatan/pelajaran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55.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barangsiapa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 menghendaki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 mengingatnya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56.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mengingat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kecuali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bahwa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menghendaki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berhak/patut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takwa/taat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berhak/patut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ampunan </w:t>
      </w:r>
    </w:p>
    <w:p>
      <w:pPr>
        <w:jc w:val="center"/>
      </w:pPr>
      <w:r>
        <w:rPr>
          <w:rFonts w:ascii="Arial" w:hAnsi="Arial"/>
          <w:b/>
          <w:sz w:val="28"/>
        </w:rPr>
        <w:t>75. سورة القيامة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benar-benar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aku bersumpah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hari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kiamat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benar-benar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aku bersumpah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jiwa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mencela/menyesali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3.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apakah mengira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manusia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bahwa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mengumpulkan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tulang-belulangnya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4.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yang benar/bahkan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berkuasa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atas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Kami menyempurnakan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jari-jemarinya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5.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bahkan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menghendaki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manusia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untuk membuat durhaka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 hadapannya/di masa depan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6.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ia bertanya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bilakah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hari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kiamat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7.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tatkala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bingung/takut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pandangan/mata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8.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gelap/hilang cahaya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bulan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9.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dikumpulkan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matahari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bulan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10.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berkata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manusia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pada hari itu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dimana/kemana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tempat lari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sekali-kali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tempat lari/berlindung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kepada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Tuhanmu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pada hari itu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tempat menetap/kembali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13.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diberitahukan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manusia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pada hari itu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tentang 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 kerjakan/dahulukan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 akhirkan/lalaikan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14.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bahkan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manusia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atas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dirinya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melihat terang (menjadi saksi)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15.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walaupun/meskipun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 lemparkan/kemukakan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uzurnya/alasan-alasannya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16.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jangan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gerakkan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dengannya/padanya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lisanmu/lidahmu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karena kamu hendak bersegera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dengannya/padanya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17.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 Kami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mengumpulkannya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membacakannya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18.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apabila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telah membacakannya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ikutilah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bacaannya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19.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kemudian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sesungguhnya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atas Kami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penjelasannya </w:t>
      </w:r>
    </w:p>
    <w:p>
      <w:r>
        <w:br w:type="page"/>
      </w:r>
    </w:p>
    <w:p>
      <w:pPr>
        <w:jc w:val="center"/>
      </w:pPr>
      <w:r>
        <w:rPr>
          <w:rFonts w:ascii="Arial" w:hAnsi="Arial"/>
          <w:b/>
          <w:sz w:val="20"/>
        </w:rPr>
        <w:t>juz 29.: سورة القيامة  :. hal 578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20.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 sekali-kali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bahkan/tetapi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mencintai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yang cepat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21.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kamu meninggalkan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akhirat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22.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wajah-wajah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pada hari itu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berseri-seri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23.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kepada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Tuhannya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melihat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24.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wajah-wajah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pada hari itu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masam/muram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25.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ia mengira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bahwa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akan dibuat/ditimpakan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dengannya/kepadanya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kebinasaan/malapetaka besar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26.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sekali-kali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apabila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ia telah sampai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kerongkongan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27.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dikatakan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siapa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menjampi/mengobati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28.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dia menyangka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sesungguhnya ia/itu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berpisah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29.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bertaut/berbelit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betis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betis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30.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kepada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Tuhanmu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pada hari itu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tempat kembali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31.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maka/karena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 membenarkan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 mengerjakan sholat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32.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tetapi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 mendustakan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dia berpaling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33.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kemudian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 pergi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kepada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ahlinya/keluarganya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sombong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34.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lebih utama/kecelakaan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lebih utama/kecelakaan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35.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kemudian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lebih utama/kecelakaan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lebih utama/kecelakaan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36.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apakah mengira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manusia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bahwa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ia ditinggalkan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begitu saja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37.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bukankah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ia adalah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setetes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air mani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ditumpahkan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38.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kemudian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adalah dia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segumpal darah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lalu Dia ciptakan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lalu Dia sempurnakan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39.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maka/lalu Dia jadikan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daripadanya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dua jodoh/pasang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laki-laki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perempuan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40.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tidakkah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demikian itu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berkuasa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bahwa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menghidupkan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 mati </w:t>
      </w:r>
    </w:p>
    <w:p>
      <w:pPr>
        <w:jc w:val="center"/>
      </w:pPr>
      <w:r>
        <w:rPr>
          <w:rFonts w:ascii="Arial" w:hAnsi="Arial"/>
          <w:b/>
          <w:sz w:val="28"/>
        </w:rPr>
        <w:t>76. سورة الإنسان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apakah/bukankah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telah datang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atas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manusia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waktu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masa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tidaklah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sesuatu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yang disebut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Kami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telah menciptakan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manusia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setetes mani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bercampur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Kami mengujinya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Kami jadikan 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mendengar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melihat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3.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Kami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beri petunjuk padanya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jalan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terkadang/adakalanya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bersyukur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terkadang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kufur/ingkar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4.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kami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menyediakan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 orang-orang kafir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rantai-rantai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belenggu-belenggu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neraka yang menyala-nyala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5.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yang berbuat baik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akan minum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piala/gelas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adalah 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campurannya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air kafur </w:t>
      </w:r>
    </w:p>
    <w:p>
      <w:r>
        <w:br w:type="page"/>
      </w:r>
    </w:p>
    <w:p>
      <w:pPr>
        <w:jc w:val="center"/>
      </w:pPr>
      <w:r>
        <w:rPr>
          <w:rFonts w:ascii="Arial" w:hAnsi="Arial"/>
          <w:b/>
          <w:sz w:val="20"/>
        </w:rPr>
        <w:t>juz 29.: سورة الإنسان  :. hal 579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6.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mata air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minuman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padanya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hamba-hamba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memancarkannya/mengalirkannya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pancaran/aliran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7.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memenuhi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nazar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mereka takut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hari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adalah 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bahayanya/azabnya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merata kemana-mana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8.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mereka memberi makan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makanan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atas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yang disukainya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 miskin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anak yatim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tawanan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9.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hanyalah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memberi makan kepadamu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karena mengharap keridhaan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mengharap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kamu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balasan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terima kasih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10.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kami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takut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Tuhan kami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suatu hari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bermuka masam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penuh kesulitan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memelihara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kejelekan/kesusahan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demikian/itu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hari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Dia menemukan/memberikan pada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pandangan/kejernihan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kegembiraan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Dia memberi balasan pada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apa/sebab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sabar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sorga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sutera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13.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duduk bersandar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didalamnya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atas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pelaminan/dipan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melihat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didalamnya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matahari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kedinginan yang sangat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14.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dekat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naungannya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didekatkan/dimudahkan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buah-buahnya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sedekat-dekatnya/semudah-mudahnya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15.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diedarkan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bejana-bejana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perak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piala-piala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adalah 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kaca-kaca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16.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kaca-kaca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perak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mengukurnya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ukuran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17.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mereka diberi minum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didalamnya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piala/gelas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adalah 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campurannya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jahe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18.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mata air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 dalamnya (di dalam sorga)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dinamakan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salsabil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19.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mengelilingi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 atas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anak-anak muda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kekal/tetap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apabila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melihat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mengira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mutiara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bertaburan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20.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apabila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melihat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 sana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melihat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kenikmatan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kerajaan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yang besar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21.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memakai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pakaian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sutera halus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yang hijau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sutera tebal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mereka diberi perhiasan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gelang-gelang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perak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memberi minum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Tuhan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minuman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suci/bersih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22.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ini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adalah 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 kalian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balasan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adalah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usahamu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disyukuri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23.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Kami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Kami telah turunkan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 Qur'an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turun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24.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bersabarlah kamu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bagi/untuk hukum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Tuhanmu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jangan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ikuti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 antara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 yang berdosa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 yang kafir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25.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ingatlah/sebutlah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nama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Tuhanmu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 waktu pagi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petang </w:t>
      </w:r>
    </w:p>
    <w:p>
      <w:r>
        <w:br w:type="page"/>
      </w:r>
    </w:p>
    <w:p>
      <w:pPr>
        <w:jc w:val="center"/>
      </w:pPr>
      <w:r>
        <w:rPr>
          <w:rFonts w:ascii="Arial" w:hAnsi="Arial"/>
          <w:b/>
          <w:sz w:val="20"/>
        </w:rPr>
        <w:t>juz 29.: سورة الإنسان  :. hal 580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26.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sebagian malam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bersujudlah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kepada-Nya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bertasbihlah kepada-Nya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malam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panjang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27.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itu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mencintai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cepat-cepat/kehidupan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mereka meninggalkan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 belakang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hari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yang berat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28.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menciptakan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Kami kuatkan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tubuh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apabila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menghendaki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Kami mengganti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serupa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penggantian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29.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ini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peringatan/pengajaran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barang siapa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 menghendaki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 mengambil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kepada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Tuhannya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jalan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30.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menghendaki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kecuali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bahwa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menghendaki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adalah 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Maha Mengetahui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Maha Bijaksana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31.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 memasukkan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siapa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 kehendaki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dalam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rahmat-Nya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orang-orang zalim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 sediakan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azab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pedih </w:t>
      </w:r>
    </w:p>
    <w:p>
      <w:pPr>
        <w:jc w:val="center"/>
      </w:pPr>
      <w:r>
        <w:rPr>
          <w:rFonts w:ascii="Arial" w:hAnsi="Arial"/>
          <w:b/>
          <w:sz w:val="28"/>
        </w:rPr>
        <w:t>77. سورة المرسلات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demi yang dikirim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kebaikan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lalu yang bertiup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keras/kencang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3.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yang menyebarkan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sebaran seluas-luasnya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4.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lalu yang membedakan/memisahkan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sebeda-bedanya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5.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lalu yang menyampaikan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peringatan/pengajaran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6.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alasan/pembelaan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peringatan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7.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hanyalah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dijanjikan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pasti terjadi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8.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apabila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bintang-bintang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dihapuskan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9.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apabila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langit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dibelah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10.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apabila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gunung-gunung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dihancurkan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apabila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rasul-rasul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ditetapkan waktunya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untuk manakah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hari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ditentukan/ditangguhkan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13.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untuk/sampai hari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keputusan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14.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apakah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tahukah kamu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apakah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hari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keputusan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15.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kecelakaan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pada hari itu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 orang-orang yang mendustakan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16.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tidaklah/bukanlah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telah membinasakan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dahulu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17.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kemudian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ikutkan/iringi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kemudian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18.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seperti demikianlah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berbuat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terhadap orang-orang berdosa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19.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kecelakaan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pada hari itu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 orang-orang yang mendustakan </w:t>
      </w:r>
    </w:p>
    <w:p>
      <w:r>
        <w:br w:type="page"/>
      </w:r>
    </w:p>
    <w:p>
      <w:pPr>
        <w:jc w:val="center"/>
      </w:pPr>
      <w:r>
        <w:rPr>
          <w:rFonts w:ascii="Arial" w:hAnsi="Arial"/>
          <w:b/>
          <w:sz w:val="20"/>
        </w:rPr>
        <w:t>juz 29.: سورة المرسلات  :. hal 581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20.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tidaklah/bukankah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menciptakan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air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yang hina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21.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lalu Kami jadikannya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dalam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tempat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kokoh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22.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kepada/sampai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ketentuan/waktu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ditentukan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23.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lalu Kami tentukan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sebaik-baik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yang menentukan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24.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kecelakaan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pada hari itu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 orang-orang yang mendustakan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25.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tidakkah/bukankah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menjadikan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bumi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tempat berkumpul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26.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hidup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orang-orang yang mati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27.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Kami jadikan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padanya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gunung-gunung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yang tinggi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Kami beri minum kamu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air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tawar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28.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kecelakaan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pada hari itu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 orang-orang yang mendustakan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29.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pergilah kamu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kepada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kalian adalah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dengannya/padanya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mendustakan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30.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pergilah kamu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kepada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naungan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mempunyai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tiga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cabang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31.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menaungi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berguna/menolak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nyala api neraka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32.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melemparkan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bunga api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seperti istana/gedung tinggi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33.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seolah-olah 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unta-unta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kuning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34.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kecelakaan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pada hari itu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 orang-orang yang mendustakan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35.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ini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hari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dapat bicara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36.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diizinkan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maka/sehingga mereka minta uzur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37.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kecelakaan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pada hari ini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 orang-orang yang mendustakan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38.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ini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hari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keputusan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mengumpulkan kamu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orang-orang terdahulu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39.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jika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adalah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 kalian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tipu daya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tipu dayalah Aku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40.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kecelakaan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pada hari itu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 orang-orang yang mendustakan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41.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bertakwa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dalam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naungan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mata air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42.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buah-buahan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inginkan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43.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makanlah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minumlah kamu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senang/sepuas hati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apa/karena 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kalian adalah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telah kerjakan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44.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Kami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seperti demikian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Kami memberi balasan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berbuat baik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45.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kecelakaan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pada hari itu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 orang-orang yang mendustakan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46.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makanlah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bersenang-senanglah kamu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sedikit/sebentar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sesungguhnya kalian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berdosa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47.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kecelakaan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pada hari itu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 orang-orang yang mendustakan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48.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apabila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dikatakan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kepada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tunduklah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tunduk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49.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kecelakaan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pada hari itu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 orang-orang yang mendustakan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50.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yang manakah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perkataan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sesudahnya (Al Qur'an)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akan beriman </w:t>
      </w:r>
    </w:p>
    <w:p>
      <w:r>
        <w:br w:type="page"/>
      </w:r>
    </w:p>
    <w:p>
      <w:pPr>
        <w:jc w:val="center"/>
      </w:pPr>
      <w:r>
        <w:rPr>
          <w:rFonts w:ascii="Arial" w:hAnsi="Arial"/>
          <w:b/>
          <w:sz w:val="20"/>
        </w:rPr>
        <w:t>juz 30.: سورة النبأ  :. hal 582</w:t>
      </w:r>
    </w:p>
    <w:p>
      <w:pPr>
        <w:jc w:val="center"/>
      </w:pPr>
      <w:r>
        <w:rPr>
          <w:rFonts w:ascii="Arial" w:hAnsi="Arial"/>
          <w:b/>
          <w:sz w:val="28"/>
        </w:rPr>
        <w:t>78. سورة النبأ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dari/tentang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saling bertanya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dari/tentang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berita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besar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3.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 dalamnya/tentang itu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 yang berselisih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4.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jangan begitu/sekali-kali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kelak mereka akan mengetahui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5.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kemudian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jangan begitu/sekali-kali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kelak mereka akan mengetahui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6.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tidaklah/bukanlah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telah menjadikan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bumi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hamparan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7.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gunung-gunung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pancang/pasak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8.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Kami menciptakan kamu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berpasang-pasangan/jodoh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9.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Kami jadikan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tidurmu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istirahat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10.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Kami jadikan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malam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pakaian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Kami jadikan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siang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penghidupan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Kami bina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 atas kamu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tujuh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kuat/kokoh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13.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Kami jadikan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pelita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sangat terang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14.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Kami turunkan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awan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air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tercurah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15.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karena Kami hendak mengeluarkan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dengannya/dengan air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biji-bijian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tumbuh-tumbuhan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16.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kebun-kebun/surga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lebat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17.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hari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keputusan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adalah 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waktu yang ditentukan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18.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hari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ditiup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dalam/pada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sangkakala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kamu datang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berduyun-duyun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19.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dibukakan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langit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jadilah 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pintu-pintu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20.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dijalankan/dihapuskan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gunung-gunung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jadilah 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fatamorgana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21.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Jahanam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adalah 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tempat penantian/disediakan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22.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 orang-orang yang melampui batas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tempat kembali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23.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tinggal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didalamnya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beberapa lama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24.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merasakan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 dalamnya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kesejukan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minuman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25.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kecuali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air yang mendidih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air luka dan nanah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26.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pembalasan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setimpal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27.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adalah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mengharapkan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perhitungan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28.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mereka mendustakan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ayat-ayat Kami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sangat dusta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29.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tiap-tiap/segala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sesuatu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Kami telah mengumpulkannya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suatu kitab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30.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rasakanlah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Kami menambah kamu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kecuali/selain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azab </w:t>
      </w:r>
    </w:p>
    <w:p>
      <w:r>
        <w:br w:type="page"/>
      </w:r>
    </w:p>
    <w:p>
      <w:pPr>
        <w:jc w:val="center"/>
      </w:pPr>
      <w:r>
        <w:rPr>
          <w:rFonts w:ascii="Arial" w:hAnsi="Arial"/>
          <w:b/>
          <w:sz w:val="20"/>
        </w:rPr>
        <w:t>juz 30.: سورة النبأ  :. hal 583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31.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 orang-orang yang bertaqwa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keuntungan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32.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kebun-kebun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buah anggur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33.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gadis-gadis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sebaya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34.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piala/gelas-gelas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yang penuh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35.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mendengar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 dalamnya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sia-sia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dusta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36.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balasan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Tuhanmu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pemberian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perhitungan/cukup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37.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Tuhan/Pemelihara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langit(jamak)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bumi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diantara keduanya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Yang Maha Pengasih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kuasa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daripadaNya/dengan Dia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bicara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38.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hari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berdiri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ruh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malaikat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berbaris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merekaberkata-kata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kecuali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siapa/orang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memberi izin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kepadanya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Yang Maha Pengasih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berkata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yang benar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39.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demikian/itu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hari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hak/benar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barang siapa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ia menghendaki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ia mengambil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kepada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Tuhannya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tempat kembali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40.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Kami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memberi peringatan kepadamu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azab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dekat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hari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melihat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seseorang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mendahului/diperbuat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kedua tangannya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berkata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 kafir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alangkah baiknya aku dulu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adalah aku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debu/tanah </w:t>
      </w:r>
    </w:p>
    <w:p>
      <w:pPr>
        <w:jc w:val="center"/>
      </w:pPr>
      <w:r>
        <w:rPr>
          <w:rFonts w:ascii="Arial" w:hAnsi="Arial"/>
          <w:b/>
          <w:sz w:val="28"/>
        </w:rPr>
        <w:t>79. سورة النازعات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demi yang mencabut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keras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yang mencabut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perlahan-lahan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3.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yang turun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cepat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4.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yang mendahului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kencang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5.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yang mengatur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urusan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6.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hari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bergoncang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goncangan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7.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mengikutinya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yang mengiringi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8.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hati-hati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pada hari itu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berdebar/sangat takut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9.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pandangannya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takut/tertunduk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10.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berkata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apakah sesungguhnya kami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sungguh akan dikembalikan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dalam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keadaan semula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apakah apabila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adalah/menjadi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tulang belulang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hancur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berkata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itu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jika demikian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pengembalian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kerugian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13.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sesungguhnya hanyalah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ia/pengembalian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teriakan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satu/satu kali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14.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tiba-tiba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 permukaan bumi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15.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apakah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telah sampai kepadamu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cerita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Musa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16.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tatkala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memanggilnya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Tuhannya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 lembah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suci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Tuwa </w:t>
      </w:r>
    </w:p>
    <w:p>
      <w:r>
        <w:br w:type="page"/>
      </w:r>
    </w:p>
    <w:p>
      <w:pPr>
        <w:jc w:val="center"/>
      </w:pPr>
      <w:r>
        <w:rPr>
          <w:rFonts w:ascii="Arial" w:hAnsi="Arial"/>
          <w:b/>
          <w:sz w:val="20"/>
        </w:rPr>
        <w:t>juz 30.: سورة النازعات  :. hal 584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17.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pergilah kamu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kepada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Fir'aun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sesungguhnya dia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melampui batas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18.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katakanlah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apakah/maukah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kepada (untuk)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untuk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membersihkan diri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19.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aku tunjukkan/pimpin kamu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kepada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Tuhanmu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(supaya) kamu takut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20.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dia memperlihatkan padanya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ayat-ayat/mu'jizat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yang besar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21.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dia mendustakan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dia mendurhakai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22.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kemudian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 berpaling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 berusaha/berjalan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23.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dia mengumpulkan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lalu dia berseru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24.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dia berkata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aku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Tuhan kalian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paling tinggi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25.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mengambil/menyiksanya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siksa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akhirat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dunia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26.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 dalam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itu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benar-benar pelajaran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 orang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takut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27.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apakah kamu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sangat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penciptaan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langit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 telah membinanya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28.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 meninggikan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bangunannya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lalu Dia sempurnakannya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29.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Dia jadikan gelap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malamnya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Dia keluarkan/jadikan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paginya/siangnya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30.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bumi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sesudah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demikian itu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 haparkannya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31.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 keluarkan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padanya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airnya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padang rumput/tumbuh-tumbuhannya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32.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gunung-gunung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 pancangkannya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33.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kesenangan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 kalian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untuk binatang ternakmu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34.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apabila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telah datang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keributan/malapetaka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besar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35.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hari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teringat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manusia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ia telah kerjakan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36.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diperlihatkan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neraka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bagi/kepada orang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ia melihat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37.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adapun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siapa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melampui batas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38.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ia senang/mengutamakan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kehidupan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dunia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39.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neraka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ia/neraka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tempat tinggal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40.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adapun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siapa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ia takut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kedudukan/kebesaran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Tuhannya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ia menahan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jiwa/diri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keinginan/hawa nafsu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41.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sorga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tempat tinggal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42.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akan bertanya kepadamu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waktu/kiamat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kepada/bila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kedatangannya/terjadinya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43.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dalam apa/mengapa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mengingat/menyebut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44.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kepada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Tuhanmu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kesudahannya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45.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hanyalah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pemberi peringatan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ia takut kepadanya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46.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seakan-akan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hari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melihatnya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tinggal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kecuali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 waktu sore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pagi harinya </w:t>
      </w:r>
    </w:p>
    <w:p>
      <w:r>
        <w:br w:type="page"/>
      </w:r>
    </w:p>
    <w:p>
      <w:pPr>
        <w:jc w:val="center"/>
      </w:pPr>
      <w:r>
        <w:rPr>
          <w:rFonts w:ascii="Arial" w:hAnsi="Arial"/>
          <w:b/>
          <w:sz w:val="20"/>
        </w:rPr>
        <w:t>juz 30.: سورة عبس  :. hal 585</w:t>
      </w:r>
    </w:p>
    <w:p>
      <w:pPr>
        <w:jc w:val="center"/>
      </w:pPr>
      <w:r>
        <w:rPr>
          <w:rFonts w:ascii="Arial" w:hAnsi="Arial"/>
          <w:b/>
          <w:sz w:val="28"/>
        </w:rPr>
        <w:t>80. سورة عبس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 bermuka masam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dia berpaling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datang kepadanya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seorang buta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3.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apakah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tahukah kamu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barangkali dia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ia membersihkan diri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4.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ia mendapatkan pengajaran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lalu memberi manfaat kepadanya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pengajaran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5.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adapun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siapa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merasa kaya/cukup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6.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kamu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kepadanya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menghadapi/layani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7.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bahwa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ia membersihkan diri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8.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adapun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siapa/orang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datang kapadamu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berjalan/bersegera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9.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dia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ia takut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10.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kamu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padanya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mengabaikannya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sekali-kali jangan/tidak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sesungguhnya ia/itu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peringatan/pengajaran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barang siapa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ia menghendaki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ia mengingat/memperhatikannya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13.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dalam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lembaran-lembaran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dimuliakan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14.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ditinggikan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disucikan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15.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 tangan-tangan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para utusan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16.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yang mulia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yang berbakti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17.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dibunuh/binasa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manusia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kekafirannya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18.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sesuatu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 menciptakannya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19.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setetes mani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 menciptakannya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lalu Dia menentukannya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20.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kemudian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jalan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 memudahkannya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21.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kemudian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 mematikannya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lalu Dia memasukkannya dalam kubur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22.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kemudian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apabila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 menghendaki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 membangkitkan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23.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sekali-kali jangan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belum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ia melaksanakan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 perintahkan kepadanya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24.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hendaklah ia memperhatikan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manusia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kepada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makanannya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25.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kami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telah mencurahkan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air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tercurah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26.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kemudian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belah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bumi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belahan (sebaik-baiknya)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27.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lalu Kami tumbuhkan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padanya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biji-bijian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28.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angur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sayur-sayuran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29.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zaitun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korma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30.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kebun-kebun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subur/lebat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31.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buah-buahan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ruput-rumputan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32.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kesenangan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 kalian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bagi binatang ternakmu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33.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apabila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telah datang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suara memekakan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34.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pada hari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lari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manusia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saudaranya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35.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ibunya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bapaknya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36.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istrinya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anak-anaknya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37.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 setiap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seseorang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pada hari itu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urusan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menyibukkan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38.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wajah-wajah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pada hari itu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gembira ria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39.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tertawa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gembira-ria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40.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wajah-wajah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pada hari itu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atasnya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tertutup debu </w:t>
      </w:r>
    </w:p>
    <w:p>
      <w:r>
        <w:br w:type="page"/>
      </w:r>
    </w:p>
    <w:p>
      <w:pPr>
        <w:jc w:val="center"/>
      </w:pPr>
      <w:r>
        <w:rPr>
          <w:rFonts w:ascii="Arial" w:hAnsi="Arial"/>
          <w:b/>
          <w:sz w:val="20"/>
        </w:rPr>
        <w:t>juz 30.: سورة عبس  :. hal 586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41.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menutupinya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kegelapan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42.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itulah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kafir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durhaka </w:t>
      </w:r>
    </w:p>
    <w:p>
      <w:pPr>
        <w:jc w:val="center"/>
      </w:pPr>
      <w:r>
        <w:rPr>
          <w:rFonts w:ascii="Arial" w:hAnsi="Arial"/>
          <w:b/>
          <w:sz w:val="28"/>
        </w:rPr>
        <w:t>81. سورة التكوير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apabila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matahari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digulung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apabila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bintang-bintang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berjatuhan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3.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apabila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gunung-gunung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dijalankan/dihancurkan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4.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apabila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unta-unta bunting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dibiarkan/ditinggalkan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5.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apabila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binatang-binatang liar/buas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dikumpulkan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6.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apabila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lautan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dijadikan meluap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7.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apabila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jiwa/ruh-ruh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dijodohkan/dipertemukan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8.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apabila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bayi perempuan dikubur hidup-hidup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ditanya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9.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karena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dosa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ia dibunuh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10.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apabila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lembaran-lembaran/catatan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disebarkan/dibuka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apabila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langit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dibuka/tabirnya/dilenyapkan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apabila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neraka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dinyalakan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13.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apabila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surga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didekatkan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14.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mengetahu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diri/jiwa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ia sediakan/kerjakan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15.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sungguh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Aku bersumpah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bintang-bintang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16.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beredar/terbit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berlindung/terbenam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17.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malam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apabila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hampir habis/pergi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18.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pagi/subuh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apabila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menyingsing/mulai terang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19.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benar-benar firman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utusan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mulia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20.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mempunyai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kekuatan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disisi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mempunyai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'Arsy'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kedudukan tinggi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21.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ditaati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kemudian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dipercaya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22.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tidak/bukanlah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temanmu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 gila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23.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 telah melihat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 tepi langit/di ufuk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nyata/terang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24.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atas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gaib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kikir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25.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perkataan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syaitan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terkutuk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26.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kemana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pergi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27.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kecuali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peringatan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 semesta alam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28.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 siapa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menghendaki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diantara kamu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untuk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menempuh jalan yang lurus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29.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menghendaki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kecuali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bahwa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menghendaki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Tuhan/Pemelihara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semesta alam </w:t>
      </w:r>
    </w:p>
    <w:p>
      <w:r>
        <w:br w:type="page"/>
      </w:r>
    </w:p>
    <w:p>
      <w:pPr>
        <w:jc w:val="center"/>
      </w:pPr>
      <w:r>
        <w:rPr>
          <w:rFonts w:ascii="Arial" w:hAnsi="Arial"/>
          <w:b/>
          <w:sz w:val="20"/>
        </w:rPr>
        <w:t>juz 30.: سورة الإنفطار  :. hal 587</w:t>
      </w:r>
    </w:p>
    <w:p>
      <w:pPr>
        <w:jc w:val="center"/>
      </w:pPr>
      <w:r>
        <w:rPr>
          <w:rFonts w:ascii="Arial" w:hAnsi="Arial"/>
          <w:b/>
          <w:sz w:val="28"/>
        </w:rPr>
        <w:t>82. سورة الإنفطار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apabila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langit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terbelah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apabila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bintang-bintang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jatuh bertaburan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3.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apabila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lautan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dijadikan meluap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4.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apabila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kuburan-kuburan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 bongkar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5.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mengetahui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jiwa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diusahakan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ditinggalkan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6.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wahai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manusia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yang menipu kamu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terhadap Tuhanmu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Mulia/Pemurah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7.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telah menciptakan kamu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lalu Dia menyempurnakan kamu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lalu Dia menjadikan kamu seimbang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8.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dalam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apa saja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gambar/bentuk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yang Dia kehendaki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 menyusunmu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9.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sekali-kali jangan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tetap/bahkan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mendustakan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pada hari pembalasan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10.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 kalian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sungguh ada penjaga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yang mulia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yang mencatat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mengetahui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kerjakan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13.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baik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benar-benar dalam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kesenangan/kenikmatan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14.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durhaka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dalam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neraka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15.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masuk kedalamnya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hari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pembalasan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16.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tidaklah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padanya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gaib/meloloskan diri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17.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apakah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melihat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hari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pembalasan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18.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kemudian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apakah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melihat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hari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pembalasan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19.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hari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berdaya/berkuasa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manusia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 diri/seseorang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sesuatu/sedikitpun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urusan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pada hari itu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 Allah </w:t>
      </w:r>
    </w:p>
    <w:p>
      <w:pPr>
        <w:jc w:val="center"/>
      </w:pPr>
      <w:r>
        <w:rPr>
          <w:rFonts w:ascii="Arial" w:hAnsi="Arial"/>
          <w:b/>
          <w:sz w:val="28"/>
        </w:rPr>
        <w:t>83. سورة المطففين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kecelakaan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 orang-orang yang curang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apabila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menerima takaran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manusia (orang lain)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minta dipenuhi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3.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apabila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menakar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menimbang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mengurangi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4.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tidakkah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menyangka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itu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bahwa sesungguhnya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dibangkitkan </w:t>
      </w:r>
    </w:p>
    <w:p>
      <w:r>
        <w:br w:type="page"/>
      </w:r>
    </w:p>
    <w:p>
      <w:pPr>
        <w:jc w:val="center"/>
      </w:pPr>
      <w:r>
        <w:rPr>
          <w:rFonts w:ascii="Arial" w:hAnsi="Arial"/>
          <w:b/>
          <w:sz w:val="20"/>
        </w:rPr>
        <w:t>juz 30.: سورة المطففين  :. hal 588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5.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pada hari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yang besar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6.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hari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wahai kaumku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manusia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kapada Tuhan/Pemelihara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semesta alam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7.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sekali-kali jangan begitu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sesungguhnya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catatan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durhaka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dalam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sijjin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8.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apakah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tahu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sijjin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9.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kitab/catatan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tertulis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10.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kecelakaan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pada hari itu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 orang-orang yang mendustakan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(mereka) mendustakan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hari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pembalasan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mendustakan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kecuali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setiap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 yang melampui batas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 yang berbuat dosa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13.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apabila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dibacakan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atasnya/kepadanya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ayat-ayat Kami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ia berkata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dongen-dongen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dahulu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14.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sekali-kali jangan/tidak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bahkan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menutup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hati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adalah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usahakan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15.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sekali-kali jangan/tidak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sesungguhnya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Tuhan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pada hari itu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benar-benar tertutup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16.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kemudian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sesungguhnya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benar-benar mereka masuk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neraka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17.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kemudian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dikatakan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ini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yang (azab)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kalian adalah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dengannya/padanya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mendustakan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18.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sekali-kali jangan/tidak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sesungguhnya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kitab/catatan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baik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benar-benar dalam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illiyyin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19.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apakah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tahu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illiyyin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20.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catatan/kitab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tertulis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21.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menyaksikannya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(mailaikat) yang didekatkan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22.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baik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benar-benar dalam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kenikmatan/kesenangan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23.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atas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dipan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melihat/memandang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24.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mengenal/melihat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dalam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wajah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bersinar/bercahaya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kesenangan/kenikmatan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25.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diberi minuman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minuman yang terpilih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dicap/dilak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26.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capnya/laknya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kasturi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untuk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itu adalah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hendaklah berlomba-lomba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berlomba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27.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campurannya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tasnim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28.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mata air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meminum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dengannya/padanya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didekatkan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29.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(mereka) berdosa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adalah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beriman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menertawakan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30.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apabila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(orang-orang beriman) lewat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pada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saling mengedipkan mata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31.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apabila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(orang-orang berdosa) kembali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kepada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keluarganya/kaumnya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kembali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riang gembira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32.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apabila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melihat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berkata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sesungguhnya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itu (orang-orang beriman)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sesat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33.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dikirim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atasnya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penjaga-penjaga </w:t>
      </w:r>
    </w:p>
    <w:p>
      <w:r>
        <w:br w:type="page"/>
      </w:r>
    </w:p>
    <w:p>
      <w:pPr>
        <w:jc w:val="center"/>
      </w:pPr>
      <w:r>
        <w:rPr>
          <w:rFonts w:ascii="Arial" w:hAnsi="Arial"/>
          <w:b/>
          <w:sz w:val="20"/>
        </w:rPr>
        <w:t>juz 30.: سورة المطففين  :. hal 589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34.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pada hari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beriman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kafir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menertawakan mereka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35.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atas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dipan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memandang/melihat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36.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apakah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diberi ganjaran/balasan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kafir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adalah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kerjakan </w:t>
      </w:r>
    </w:p>
    <w:p>
      <w:pPr>
        <w:jc w:val="center"/>
      </w:pPr>
      <w:r>
        <w:rPr>
          <w:rFonts w:ascii="Arial" w:hAnsi="Arial"/>
          <w:b/>
          <w:sz w:val="28"/>
        </w:rPr>
        <w:t>84. سورة الانشقاق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apabila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langit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terbelah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ia patuh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kepada Tuhannya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ia semestinya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3.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apabila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bumi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dipanjangkan/diratakan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4.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ia melemparkan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 dalamnya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ia menjadi sunyi/kosong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5.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ia patuh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kepada Tuhannya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ia semestinya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6.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wahai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manusia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kamu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bekerja keras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kepada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Tuhanmu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sungguh-sungguh kerja keras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menemuinya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7.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adapun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siapa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diberikan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kitabnya/catatannya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sebelah kanannya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8.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nanti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 dihisap/diperiksa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perhitungan/pemeriksaan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mudah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9.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dia akan dikembalikan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kepada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keluarganya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gembira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10.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adapun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siapa/orang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diberikan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kitabnya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belakang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punggungnya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nanti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berseru/berteriak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kebinasaan/kecelakaan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dia akan masuk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api yang menyala-nyala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13.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dia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adalah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dalam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keluarganya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bergembira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14.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 menyangka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bahwa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 akan kembali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15.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yang benar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sesungguhnya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Tuhannya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adalah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kepadanya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melihat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16.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Aku bersumpah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cahaya merah di waktu senja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17.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malam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menyelubungi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18.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bulan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apabila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sempurna terang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19.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kamu akan naik/melalui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setingkat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dari/demi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setingkat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20.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mengapa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beriman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21.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apabila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dibacakan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atas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 Qur'an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sujud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22.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tetapi/bahkan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kafir/ingkar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mendustakan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23.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lebih mengetahui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terhadap 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kumpulkan/simpan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24.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beri kabar gembira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azab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pedih </w:t>
      </w:r>
    </w:p>
    <w:p>
      <w:r>
        <w:br w:type="page"/>
      </w:r>
    </w:p>
    <w:p>
      <w:pPr>
        <w:jc w:val="center"/>
      </w:pPr>
      <w:r>
        <w:rPr>
          <w:rFonts w:ascii="Arial" w:hAnsi="Arial"/>
          <w:b/>
          <w:sz w:val="20"/>
        </w:rPr>
        <w:t>juz 30.: سورة الانشقاق  :. hal 590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25.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kecuali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beriman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mereka berbuat/beramal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kebajikan/saleh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pahala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lain/tidak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terputus-putus </w:t>
      </w:r>
    </w:p>
    <w:p>
      <w:pPr>
        <w:jc w:val="center"/>
      </w:pPr>
      <w:r>
        <w:rPr>
          <w:rFonts w:ascii="Arial" w:hAnsi="Arial"/>
          <w:b/>
          <w:sz w:val="28"/>
        </w:rPr>
        <w:t>85. سورة البروج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demi langit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memiliki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gugusan bintang-bintang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hari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dijanjikan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3.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Demi yang menyaksikan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yang disaksikan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4.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dibunuh/dibinasakan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kaum/orang-orang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pembuat parit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5.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mempunyai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kayu bakar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6.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ketika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atas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duduk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7.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perbuat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terhadap orang-orang yang beriman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menyaksikan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8.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menyiksa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 antara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kecuali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bahwa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beriman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kepada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Maha Perkasa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Maha Terpuji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9.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bagiNya/mempunyai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kerajaan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langit(jamak)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bumi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atas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setiap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sesuatu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Maha Menyaksikan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10.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(menfitnah)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mu'min (beriman) laki-laki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mu'min (beriman) perempuan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kemudian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bertaubat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siksa/azab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neraka jahanam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bagi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siksa/azab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membakar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beriman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beramal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saleh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surga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mengalir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bawahnya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sungai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demikian/itu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keberuntungan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besar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kekuatan (azab)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Tuhanmu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benar-benar/sangat keras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13.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Dia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 memulai menciptakan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Dia mengulangi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14.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Dia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Maha Pengampun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Maha Pengasih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15.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memiliki/mempunyai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'Arsy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maha Terpuji/Mulia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16.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berbuat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terhadap 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yang dikehendaki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17.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apakah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datang kepadamu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berita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bala tentara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18.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Fir'aun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Samud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19.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bahkan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kafir/ingkar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dalam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kedustaan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20.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belakang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meliputi/mengepung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21.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bahkan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Quran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agung/mulia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22.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pada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papan/batu tulis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terpelihara </w:t>
      </w:r>
    </w:p>
    <w:p>
      <w:r>
        <w:br w:type="page"/>
      </w:r>
    </w:p>
    <w:p>
      <w:pPr>
        <w:jc w:val="center"/>
      </w:pPr>
      <w:r>
        <w:rPr>
          <w:rFonts w:ascii="Arial" w:hAnsi="Arial"/>
          <w:b/>
          <w:sz w:val="20"/>
        </w:rPr>
        <w:t>juz 30.: سورة الطارق  :. hal 591</w:t>
      </w:r>
    </w:p>
    <w:p>
      <w:pPr>
        <w:jc w:val="center"/>
      </w:pPr>
      <w:r>
        <w:rPr>
          <w:rFonts w:ascii="Arial" w:hAnsi="Arial"/>
          <w:b/>
          <w:sz w:val="28"/>
        </w:rPr>
        <w:t>86. سورة الطارق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langit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yang datang di malam hari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tahu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yang datang dimalam hari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3.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bintang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cemerlang/menembus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4.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setiap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jiwa/diri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melainkan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atasnya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penjaga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5.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hendaklah memperhatikan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manusia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ia diciptakan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6.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ia diciptakan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air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terpancar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7.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ia keluar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antara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tulang belakang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tulang dada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8.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Dia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mengembalikanya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benar-benar berkuasa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9.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hari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dibuka/dinampakkan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rahasia-rahasia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10.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kekuatan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seorang penolong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langit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mempunyai/mengandung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air/hujan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bumi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mempunyai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tumbuh-tumbuhan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13.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ia (Al Qur'an)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perkataan/firman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terpisah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14.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ia (Al Qur'an)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sia-sia/senda gurau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15.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membuat tipu daya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tipu daya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16.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AKu membuat tipu daya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tipu daya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17.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beri tangguhlah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kafir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beritangguhlah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sedikit/sebentar </w:t>
      </w:r>
    </w:p>
    <w:p>
      <w:pPr>
        <w:jc w:val="center"/>
      </w:pPr>
      <w:r>
        <w:rPr>
          <w:rFonts w:ascii="Arial" w:hAnsi="Arial"/>
          <w:b/>
          <w:sz w:val="28"/>
        </w:rPr>
        <w:t>87. سورة الأعلى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sucikanlah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nama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Tuhanmu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Maha Tinggi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 menciptakan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lalu Dia menyempurnakan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3.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 menentukan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lalu Dia memberi petunjuk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4.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 keluarkan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rumput-rumputan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5.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lalu Dia jadikannya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kering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kehitam-hitaman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6.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Kami bacakan kepadamu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lupa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7.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kecuali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dikehendaki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Dia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mengetahui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terang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tersembunyi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8.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Kami memudahkan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untuk kemudahan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9.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berilah peringatan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sesungguhnya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berguna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peringatan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10.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akan menerima peringatan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ia takut </w:t>
      </w:r>
    </w:p>
    <w:p>
      <w:r>
        <w:br w:type="page"/>
      </w:r>
    </w:p>
    <w:p>
      <w:pPr>
        <w:jc w:val="center"/>
      </w:pPr>
      <w:r>
        <w:rPr>
          <w:rFonts w:ascii="Arial" w:hAnsi="Arial"/>
          <w:b/>
          <w:sz w:val="20"/>
        </w:rPr>
        <w:t>juz 30.: سورة الأعلى  :. hal 592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akan menjauhi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 yang celaka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ia akan masuk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api/neraka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yang besar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13.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kemudian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ia mati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 dalamnya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ia hidup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14.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sungguh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beruntung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siapa/orang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 membersihkan diri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15.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dia mengingat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nama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Tuhannya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dia mendirikan sholat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16.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bahkan/tetapi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memilih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kehidupan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dunia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17.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akherat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lebih baik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lebih kekal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18.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sungguh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ini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benar-benar dalam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kitab-kitab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terdahulu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19.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kitab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Ibrahim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Musa </w:t>
      </w:r>
    </w:p>
    <w:p>
      <w:pPr>
        <w:jc w:val="center"/>
      </w:pPr>
      <w:r>
        <w:rPr>
          <w:rFonts w:ascii="Arial" w:hAnsi="Arial"/>
          <w:b/>
          <w:sz w:val="28"/>
        </w:rPr>
        <w:t>88. سورة الغاشية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apakah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telah datang kepadamu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cerita/berita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peristiwa yang dahsyat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wajah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pada hari itu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tertunduk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3.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kerja keras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letih/kepayahan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4.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ia memasuki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api/neraka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sangat panas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5.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ia diberikan minuman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mata air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sangat panas/mendidih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6.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 ada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makanan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kecuali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pohon berduri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7.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menggemukkan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mencukupi/menghilangkan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lapar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8.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wajah-wajah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pada hari itu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penuh kenikmatan/berseri-seri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9.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karena usahanya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merasa senang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10.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dalam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sorga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yang tinggi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mendengar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 dalamnya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sia-sia/tidak berguna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 dalamnya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mata air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mengalir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13.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 dalamnya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tempat tempat duduk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yang tinggi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14.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gelas-gelas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terletak/tersedia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15.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bantal-bantal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berbaris/tersusun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16.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permadani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terhampar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17.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apakah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memperhatikan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kepada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unta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bagaimana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ia diciptakan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18.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kepada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langit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bagaimana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ia ditinggikan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19.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kepada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gunung-gunung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bagaimana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ia ditegakkan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20.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kepada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bumi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bagaimana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ia dihamparkan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21.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berilah peringatan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sesungguhnya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seorang pemberi peringatan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22.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bakankah kamu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berkuasa </w:t>
      </w:r>
    </w:p>
    <w:p>
      <w:r>
        <w:br w:type="page"/>
      </w:r>
    </w:p>
    <w:p>
      <w:pPr>
        <w:jc w:val="center"/>
      </w:pPr>
      <w:r>
        <w:rPr>
          <w:rFonts w:ascii="Arial" w:hAnsi="Arial"/>
          <w:b/>
          <w:sz w:val="20"/>
        </w:rPr>
        <w:t>juz 30.: سورة الغاشية  :. hal 593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23.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kecuali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siapa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ia berpaling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ia kafir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24.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akan menyiksanya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azab/siksaan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besar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25.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kepada Kami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kembali mereka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26.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kemudian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sesungguhnya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atas kami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perhitungan mereka </w:t>
      </w:r>
    </w:p>
    <w:p>
      <w:pPr>
        <w:jc w:val="center"/>
      </w:pPr>
      <w:r>
        <w:rPr>
          <w:rFonts w:ascii="Arial" w:hAnsi="Arial"/>
          <w:b/>
          <w:sz w:val="28"/>
        </w:rPr>
        <w:t>89. سورة الفجر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demi fajar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malam-malam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sepuluh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3.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yang genap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yang ganjil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4.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malam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apabila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berlalu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5.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apakah/bukankah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pada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itu/yang demikian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sumpah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 memiliki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akal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6.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tidakkah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lihat/perhatikan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bagaimana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berbuat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Tuhanmu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terhadap kaum 'Ad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7.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kaum Iram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memiliki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tiang/bangunan tinggi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8.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tidak/belum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diciptakan/dibangun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seperti itu/serupa itu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pada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negeri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9.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Samud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(mereka) memotong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batu-batu besar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 lembah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10.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Fir'aun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memiliki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pasak-pasak (bala tentara)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(mereka) melampui batas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pada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negeri-negeri itu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lalu mereka banyak berbuat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didalamnya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kerusakan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13.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menimpakan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Tuhanmu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cemeti/cambuk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azab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14.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Tuhanmu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benar-benar mengawasi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15.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adapun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manusia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apabila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mengujinya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Tuhannya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lalu Dia memuliakannya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Dia memberikan nikmat padanya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ia akan berkata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Tuhanku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 telah memuliakanku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16.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adapun/tetapi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apabila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mengujinya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lalu Dia menentukan/menyempitkan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rizkinya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lalu dia akan berkata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Tuhanku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 menghinaku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17.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sekali-kali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tetapi/bahkan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memuliakan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anak yatim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18.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saling menganjurkan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atas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memberi makan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 miskin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19.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kamu memakan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harta warisan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makan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loba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20.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kamu mencintai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harta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cinta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berlebihan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21.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sekali-kali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apabila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digoncangkan/dihancurkan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bumi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goncangan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goncangan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22.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datang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Tuhanmu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malaikat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berbaris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baris </w:t>
      </w:r>
    </w:p>
    <w:p>
      <w:r>
        <w:br w:type="page"/>
      </w:r>
    </w:p>
    <w:p>
      <w:pPr>
        <w:jc w:val="center"/>
      </w:pPr>
      <w:r>
        <w:rPr>
          <w:rFonts w:ascii="Arial" w:hAnsi="Arial"/>
          <w:b/>
          <w:sz w:val="20"/>
        </w:rPr>
        <w:t>juz 30.: سورة الفجر  :. hal 594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23.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didatangkan/diperlihatkan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pada hari itu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neraka Jahanam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pada hari itu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akan ingat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manusia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bagaimana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ingat/mengingat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24.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 berkata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alangkah baiknya aku dulu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aku dahulukan/kerjakan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untuk hidupku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25.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pada hari itu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menyiksa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siksa-Nya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seorang/satu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26.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mengikat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ikatan-Nya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seorang/satu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27.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hai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jiwa/diri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tenang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28.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kembalilah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kepada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Tuhanmu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rida/puas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diridhoi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29.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masuklah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dalam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hamba-Ku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30.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masuklah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surga-Ku </w:t>
      </w:r>
    </w:p>
    <w:p>
      <w:pPr>
        <w:jc w:val="center"/>
      </w:pPr>
      <w:r>
        <w:rPr>
          <w:rFonts w:ascii="Arial" w:hAnsi="Arial"/>
          <w:b/>
          <w:sz w:val="28"/>
        </w:rPr>
        <w:t>90. سورة البلد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sungguh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Aku bersumpah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ini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negeri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halal/bertempat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ini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negeri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3.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demi bapak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ia lahirkan (anak)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4.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telah menciptakan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manusia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dalam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susah payah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5.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apakah (manusia) menyangka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bahwa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berkuasa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atasnya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seseorang/satu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6.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ia berkata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aku telah binasakan/habiskan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harta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banyak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7.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apakah ia menyangka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bahwa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berkuasa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seorang/satu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8.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bukankah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jadikan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dua buah mata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9.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lisan/lidah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dua buah bibir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10.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Kami telah tunjukannya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dua jalan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maka/tetapi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ia menempuh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pendakian/mendaki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 apakah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tahu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pendakian itu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13.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memerdekakan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budak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14.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memberi makan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pada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hari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mempunyai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kelaparan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15.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anak yatim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mempunyai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dekat/kerabat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16.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 miskin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mempunyai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sangat payah/melarat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17.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kemudian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adalah 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beriman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mereka saling berwasiat/berpesan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kesabaran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mereka saling berwasiat/berpesan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kasih-sayang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18.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itu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golongan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kanan </w:t>
      </w:r>
    </w:p>
    <w:p>
      <w:r>
        <w:br w:type="page"/>
      </w:r>
    </w:p>
    <w:p>
      <w:pPr>
        <w:jc w:val="center"/>
      </w:pPr>
      <w:r>
        <w:rPr>
          <w:rFonts w:ascii="Arial" w:hAnsi="Arial"/>
          <w:b/>
          <w:sz w:val="20"/>
        </w:rPr>
        <w:t>juz 30.: سورة البلد  :. hal 595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19.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orang-orang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kafir/ingkar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ayat-ayat Kami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golongan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kiri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20.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atas/untuk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api/neraka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tertutup rapat </w:t>
      </w:r>
    </w:p>
    <w:p>
      <w:pPr>
        <w:jc w:val="center"/>
      </w:pPr>
      <w:r>
        <w:rPr>
          <w:rFonts w:ascii="Arial" w:hAnsi="Arial"/>
          <w:b/>
          <w:sz w:val="28"/>
        </w:rPr>
        <w:t>91. سورة الشمس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demi matahari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cahayanya pagi hari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bulan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apabila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mengiringinya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3.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siang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apabila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menampakkannya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4.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malam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apabila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menutupinya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5.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langit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pembinaannya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6.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bumi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penghamparannya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7.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manusia/jiwa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penyempurnaanya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8.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Dia mengilhamkan padanya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kedurhakaanya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ketaqwaannya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9.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beruntung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siapa/orang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mensucikannya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10.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celaka/rugi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mengotorinya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telah mendustakan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Samud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melampui batas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ketika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bangkit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 yang lebih celaka diantaranya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13.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berkata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kepada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rasul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unta betina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minumannya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14.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mendustakan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mereka melukai/menyembelih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menurunkan azab/membinasakan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Tuhan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dosa-dosa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Dia meratakannya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15.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takut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akibatnya </w:t>
      </w:r>
    </w:p>
    <w:p>
      <w:pPr>
        <w:jc w:val="center"/>
      </w:pPr>
      <w:r>
        <w:rPr>
          <w:rFonts w:ascii="Arial" w:hAnsi="Arial"/>
          <w:b/>
          <w:sz w:val="28"/>
        </w:rPr>
        <w:t>92. سورة الليل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demi malam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apabila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ia menutup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siang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apabila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terang benderang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3.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ciptakan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laki-laki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perempuan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4.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usahamu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sungguh berbeda-beda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5.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adapun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ia memberikan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bertaqwa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6.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ia membenarkan/akui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kebaikan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7.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Kami akan memudahkannya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pada yang mudah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8.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adapun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ia kikir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ia merasa cukup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9.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ia mendustakan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kebaikan </w:t>
      </w:r>
    </w:p>
    <w:p>
      <w:r>
        <w:br w:type="page"/>
      </w:r>
    </w:p>
    <w:p>
      <w:pPr>
        <w:jc w:val="center"/>
      </w:pPr>
      <w:r>
        <w:rPr>
          <w:rFonts w:ascii="Arial" w:hAnsi="Arial"/>
          <w:b/>
          <w:sz w:val="20"/>
        </w:rPr>
        <w:t>juz 30.: سورة الليل  :. hal 596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10.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Kami akan memudahkan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pada yang sukar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mencukupi/berguna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padanya/baginya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hartanya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apabila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ia telah binasa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 Kami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kesudahan/akherat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13.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milik Kamilah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akhirat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dunia itu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14.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peringatkanlah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api neraka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menyala-nyala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15.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masuk kedalamnya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kecuali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paling celaka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16.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mendustakan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berpaling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17.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akan dijauhkan-dia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berbakti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18.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mendermakan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 yang dia miliki (hartanya)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mensucikan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19.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satupun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pada sisinya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nikmat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patut dibalas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20.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kecuali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mencari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keridhaan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Tuhannya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yang Maha Tinggi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21.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kelak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ridha </w:t>
      </w:r>
    </w:p>
    <w:p>
      <w:pPr>
        <w:jc w:val="center"/>
      </w:pPr>
      <w:r>
        <w:rPr>
          <w:rFonts w:ascii="Arial" w:hAnsi="Arial"/>
          <w:b/>
          <w:sz w:val="28"/>
        </w:rPr>
        <w:t>93. سورة الضحى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demi matahari naik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malam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apabila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telah sunyi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3.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meninggalkan kamu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Tuhanmu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marah/benci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4.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sungguh kesudahan/akhirat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lebih baik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pada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permulaan/dunia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5.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sungguh kelak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memberikan kepadamu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Tuhanmu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kamu jadi puas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6.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apakah tidak/bukanlah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 mendapatimu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seorang yatim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lalu Dia melindungi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7.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Dia mendapatimu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sesat/bingung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lalu Dia memberi petunjuk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8.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Dia mendapatimu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miskin/kekurangan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lalu Dia memberi kecukupan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9.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adapun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anak yatim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jangan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paksa/bersikap bengis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10.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adapun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 minta-minta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jangan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menghardik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adapun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dengan/terhadap nikmat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Tuhanmu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hendaklah kamu ceritakan </w:t>
      </w:r>
    </w:p>
    <w:p>
      <w:pPr>
        <w:jc w:val="center"/>
      </w:pPr>
      <w:r>
        <w:rPr>
          <w:rFonts w:ascii="Arial" w:hAnsi="Arial"/>
          <w:b/>
          <w:sz w:val="28"/>
        </w:rPr>
        <w:t>94. سورة الشرح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apakah tidak/bukankah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melapangkan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dadamu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Kami letakkan/turunkan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kamu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bebanmu </w:t>
      </w:r>
    </w:p>
    <w:p>
      <w:r>
        <w:br w:type="page"/>
      </w:r>
    </w:p>
    <w:p>
      <w:pPr>
        <w:jc w:val="center"/>
      </w:pPr>
      <w:r>
        <w:rPr>
          <w:rFonts w:ascii="Arial" w:hAnsi="Arial"/>
          <w:b/>
          <w:sz w:val="20"/>
        </w:rPr>
        <w:t>juz 30.: سورة الشرح  :. hal 597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3.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memberatkan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punggungmu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4.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Kami tinggikan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sebutanmu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5.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beserta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kesulitan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kemudahan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6.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beserta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kesulitan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kemudahan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7.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apabila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telah selesai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kerja keraslah kamu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8.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hanya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Tuhanmu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kamu berharap </w:t>
      </w:r>
    </w:p>
    <w:p>
      <w:pPr>
        <w:jc w:val="center"/>
      </w:pPr>
      <w:r>
        <w:rPr>
          <w:rFonts w:ascii="Arial" w:hAnsi="Arial"/>
          <w:b/>
          <w:sz w:val="28"/>
        </w:rPr>
        <w:t>95. سورة التين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demi tin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zaitun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bukit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Sinai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3.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ini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negri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aman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4.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telah menciptakan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manusia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dalam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sebaik-baik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bentuk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5.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kemudian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kembalikan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lebih rendah/paling rendah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tempat yang rendah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6.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kecuali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beriman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mereka berbuat/beramal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kebajikan/saleh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maka bagi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pahala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bukan/tidak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terputus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7.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apakah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mendustakanmu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sesudah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hari pembalasan/agama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8.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bukankah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lebih bijaksana/seadil-adilnya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para hakim </w:t>
      </w:r>
    </w:p>
    <w:p>
      <w:pPr>
        <w:jc w:val="center"/>
      </w:pPr>
      <w:r>
        <w:rPr>
          <w:rFonts w:ascii="Arial" w:hAnsi="Arial"/>
          <w:b/>
          <w:sz w:val="28"/>
        </w:rPr>
        <w:t>96. سورة العلق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bacalah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nama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Tuhanmu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menciptakan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menciptakan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manusia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segumpal darah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3.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bacalah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Tuhanmu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amat mulia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4.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 mengajar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kalam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5.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 mengajarkan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manusia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 ketahui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6.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sekali-kali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sesungguhnya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manusia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benar-benar melampui batas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7.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bahwa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ia melihatnya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 serba cukup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8.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kepada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Tuhanmu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tempat kembali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9.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apakah kamu lihat/pendapatmu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yang/orang-orang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ia melarang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10.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hamba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apabila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sholat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apakah kamu lihat/pendapatmu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jika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adalah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petunjuk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 menyuruh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taqwa </w:t>
      </w:r>
    </w:p>
    <w:p>
      <w:r>
        <w:br w:type="page"/>
      </w:r>
    </w:p>
    <w:p>
      <w:pPr>
        <w:jc w:val="center"/>
      </w:pPr>
      <w:r>
        <w:rPr>
          <w:rFonts w:ascii="Arial" w:hAnsi="Arial"/>
          <w:b/>
          <w:sz w:val="20"/>
        </w:rPr>
        <w:t>juz 30.: سورة العلق  :. hal 598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13.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apakah kamu lihat/pendapatmu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jika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mendustakan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dia berpaling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14.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apakah tidak/tidaklah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 mengetahui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bahwa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 melihat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15.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sekali-kali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sungguh jika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 berhenti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niscaya kami pegang/tarik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umbun-umbun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16.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umbun-umbun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pendusta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salah/durhaka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17.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hendaklah dia memanggil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kaum/golongannya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18.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kelak Kami memanggil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Zabaniyah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19.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sekali-kali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jangan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patuh kepadanya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sujudlah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dekatkanlah </w:t>
      </w:r>
    </w:p>
    <w:p>
      <w:pPr>
        <w:jc w:val="center"/>
      </w:pPr>
      <w:r>
        <w:rPr>
          <w:rFonts w:ascii="Arial" w:hAnsi="Arial"/>
          <w:b/>
          <w:sz w:val="28"/>
        </w:rPr>
        <w:t>97. سورة القدر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Kami telah menurunkannya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pada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malam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kemuliaan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apakah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tahu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malam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kemuliaan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3.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malam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kemuliaan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lebih baik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seribu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bulan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4.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turun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para malaikat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Roh/Jibril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padanya/pada malam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izin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Tuhannya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segala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urusan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5.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sejahtera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ia/malam itu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hingga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terbit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fajar </w:t>
      </w:r>
    </w:p>
    <w:p>
      <w:pPr>
        <w:jc w:val="center"/>
      </w:pPr>
      <w:r>
        <w:rPr>
          <w:rFonts w:ascii="Arial" w:hAnsi="Arial"/>
          <w:b/>
          <w:sz w:val="28"/>
        </w:rPr>
        <w:t>98. سورة البينة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ada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kafir/ingkar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ahli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kitab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orang-orang musyrik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melepaskan/meninggalkan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sehingga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datang kepada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bukti nyata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seorang rasul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 membacakan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lebaran-lembaran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suci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3.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 dalamnya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kitab-kitab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yang lurus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4.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berpecah-belah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diberi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 Kitab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kecuali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setelah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datang kepada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bukti nyata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5.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diperintahkan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kecuali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supaya mereka menyembah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mengikhlaskan/memurnikan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agama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ikhlas/lurus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mereka mendirikan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sholat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mereka menunaikan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zakat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demikian itu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agama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betul/lurus </w:t>
      </w:r>
    </w:p>
    <w:p>
      <w:r>
        <w:br w:type="page"/>
      </w:r>
    </w:p>
    <w:p>
      <w:pPr>
        <w:jc w:val="center"/>
      </w:pPr>
      <w:r>
        <w:rPr>
          <w:rFonts w:ascii="Arial" w:hAnsi="Arial"/>
          <w:b/>
          <w:sz w:val="20"/>
        </w:rPr>
        <w:t>juz 30.: سورة البينة  :. hal 599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6.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kafir/ingkar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ahli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kitab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orang-orang musyrik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dalam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neraka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jahanam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kekal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 dalammnya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itu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seburuk-buruk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makhluk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7.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beriman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mereka berbuat/beramal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kebajikan/saleh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itu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sebaik-baik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makhluk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8.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balasan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disisi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Tuhan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surga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'Adn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mengalir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bawah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sungai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kekal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didalamnya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selamanya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suka/rida/puas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terhadap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mereka suka/rida/puas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pada-Nya/kepada-Nya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demikian itu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 orang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ia takut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Tuhannya </w:t>
      </w:r>
    </w:p>
    <w:p>
      <w:pPr>
        <w:jc w:val="center"/>
      </w:pPr>
      <w:r>
        <w:rPr>
          <w:rFonts w:ascii="Arial" w:hAnsi="Arial"/>
          <w:b/>
          <w:sz w:val="28"/>
        </w:rPr>
        <w:t>99. سورة الزلزلة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apabila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digoncangkan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bumi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goncangan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mengeluarkan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bumi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beban beratnya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3.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berkata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manusia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ia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4.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pada hari itu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ia menceritakan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beritanya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5.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karena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Tuhanmu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talah mewahyukan/memerintahkan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padanya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6.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pada hari itu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keluar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manusia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bermacam-macam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untuk mereka lihat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amal-amal mereka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7.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barang siapa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 mengerjakan/beramal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seberat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zarrah/atom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kebaikan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 melihatnya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8.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barang siapa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 mengerjakan/beramal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seberat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zarrah/atom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kejahatan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 melihatnya </w:t>
      </w:r>
    </w:p>
    <w:p>
      <w:pPr>
        <w:jc w:val="center"/>
      </w:pPr>
      <w:r>
        <w:rPr>
          <w:rFonts w:ascii="Arial" w:hAnsi="Arial"/>
          <w:b/>
          <w:sz w:val="28"/>
        </w:rPr>
        <w:t>100. سورة العاديات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demi yang berlari kencang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terengah-engah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lalu yang memercikkan/terbitkan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api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3.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lalu yang menyerang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diwaktu subuh/pagi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4.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lalu ia menerbangkan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dengannya/karenanya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debu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5.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ia menyerbu ketengah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kumpulan </w:t>
      </w:r>
    </w:p>
    <w:p>
      <w:r>
        <w:br w:type="page"/>
      </w:r>
    </w:p>
    <w:p>
      <w:pPr>
        <w:jc w:val="center"/>
      </w:pPr>
      <w:r>
        <w:rPr>
          <w:rFonts w:ascii="Arial" w:hAnsi="Arial"/>
          <w:b/>
          <w:sz w:val="20"/>
        </w:rPr>
        <w:t>juz 30.: سورة العاديات  :. hal 600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6.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sungguh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manusia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kepada Tuhannya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sangat ingkar/tidak berterima kasih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7.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sesungguhnya 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yang demikian/itu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benar-benar menyaksikan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8.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sesungguhnya dia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benar-benar cinta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kebaikan (harta)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sungguh sangat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9.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apakah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 mengetahui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apabila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dibangkitkan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dalam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kubur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10.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dilahirkan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dalam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dada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Tuhan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pada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pada hari itu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benar-benar Maha Mengetahui </w:t>
      </w:r>
    </w:p>
    <w:p>
      <w:pPr>
        <w:jc w:val="center"/>
      </w:pPr>
      <w:r>
        <w:rPr>
          <w:rFonts w:ascii="Arial" w:hAnsi="Arial"/>
          <w:b/>
          <w:sz w:val="28"/>
        </w:rPr>
        <w:t>101. سورة القارعة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hari kiamat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apakah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hari kiamat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3.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apakah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tahu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hari kiamat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4.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hari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adalah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manusia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seperti anai-anai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bertebaran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5.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adalah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gunung-gunung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seperti bulu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dihambur-hamburkan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6.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adapun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siapa/orang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timbangannya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7.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dia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dalam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kehidupan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memuaskan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8.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adapun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ringan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timbangannya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9.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tempat kembalinya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jurang yang dalam/neraka Hawiyah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10.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apakah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tahu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itu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sangat panas </w:t>
      </w:r>
    </w:p>
    <w:p>
      <w:pPr>
        <w:jc w:val="center"/>
      </w:pPr>
      <w:r>
        <w:rPr>
          <w:rFonts w:ascii="Arial" w:hAnsi="Arial"/>
          <w:b/>
          <w:sz w:val="28"/>
        </w:rPr>
        <w:t>102. سورة التكاثر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telah melalaikan kamu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berbanyak-banyak/bermegah-megah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hingga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melewati/masuk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kuburan-kuburan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3.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sekali-kali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kelak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(kalian) mengetahui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4.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kemudian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sekali-kali tidak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kelak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(kalian) mengetahui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5.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sekali-kali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jika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(kalian) mengetahui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pengetahuan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pasti/yakin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6.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sungguh kamu akan melihat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neraka Jahim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7.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kemudian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sungguh kamu akan melihatnya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mata/penglihatan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pasti/yakin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8.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kemudian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sungguh kamu akan ditanya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pada hari itu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dari/tetang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kenikmatan </w:t>
      </w:r>
    </w:p>
    <w:p>
      <w:r>
        <w:br w:type="page"/>
      </w:r>
    </w:p>
    <w:p>
      <w:pPr>
        <w:jc w:val="center"/>
      </w:pPr>
      <w:r>
        <w:rPr>
          <w:rFonts w:ascii="Arial" w:hAnsi="Arial"/>
          <w:b/>
          <w:sz w:val="20"/>
        </w:rPr>
        <w:t>juz 30.: سورة العصر  :. hal 601</w:t>
      </w:r>
    </w:p>
    <w:p>
      <w:pPr>
        <w:jc w:val="center"/>
      </w:pPr>
      <w:r>
        <w:rPr>
          <w:rFonts w:ascii="Arial" w:hAnsi="Arial"/>
          <w:b/>
          <w:sz w:val="28"/>
        </w:rPr>
        <w:t>103. سورة العصر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demi waktu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manusia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benar-benar dalam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kerugian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3.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kecuali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beriman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mereka berbuat/beramal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kebajikan/sholeh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mereka saling berwasiat/menasehati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kebenaran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mereka saling berwasiat/menasehati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dengan kesabaran </w:t>
      </w:r>
    </w:p>
    <w:p>
      <w:pPr>
        <w:jc w:val="center"/>
      </w:pPr>
      <w:r>
        <w:rPr>
          <w:rFonts w:ascii="Arial" w:hAnsi="Arial"/>
          <w:b/>
          <w:sz w:val="28"/>
        </w:rPr>
        <w:t>104. سورة الهمزة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kecelakaan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bagi setiap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pengumpat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pencela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mengumpulkan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harta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dia menghitungnya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3.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 mengira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bahwasanya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hartanya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mengekalkannya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4.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sekali-kali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sungguh dia akan dilemparkan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dalam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Hutamah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5.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apakah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tahu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Hutamah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6.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dinyalakan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7.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naik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 atas/sampai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hati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8.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ia (api)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atas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terikat/ditutup rapat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9.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dalam/pada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tiang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panjang </w:t>
      </w:r>
    </w:p>
    <w:p>
      <w:pPr>
        <w:jc w:val="center"/>
      </w:pPr>
      <w:r>
        <w:rPr>
          <w:rFonts w:ascii="Arial" w:hAnsi="Arial"/>
          <w:b/>
          <w:sz w:val="28"/>
        </w:rPr>
        <w:t>105. سورة الفيل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apakah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perhatikan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bagaimana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berbuat/bertindak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Tuhanmu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terhadap golongan (tentara)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gajah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apakah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 jadikan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tipu daya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dalam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kesesatan/sia-sia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3.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Dia mengirimkan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kepada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burung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yang berbondong-bondong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4.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yang melempari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batu-batu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tanah keras/terbakar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5.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lalu Dia menjadikan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seperti daun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dimakan </w:t>
      </w:r>
    </w:p>
    <w:p>
      <w:r>
        <w:br w:type="page"/>
      </w:r>
    </w:p>
    <w:p>
      <w:pPr>
        <w:jc w:val="center"/>
      </w:pPr>
      <w:r>
        <w:rPr>
          <w:rFonts w:ascii="Arial" w:hAnsi="Arial"/>
          <w:b/>
          <w:sz w:val="20"/>
        </w:rPr>
        <w:t>juz 30.: سورة قريش  :. hal 602</w:t>
      </w:r>
    </w:p>
    <w:p>
      <w:pPr>
        <w:jc w:val="center"/>
      </w:pPr>
      <w:r>
        <w:rPr>
          <w:rFonts w:ascii="Arial" w:hAnsi="Arial"/>
          <w:b/>
          <w:sz w:val="28"/>
        </w:rPr>
        <w:t>106. سورة قريش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karena kebiasaan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orang-orang Qurais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kebiasaan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perjalanan/bepergian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dimusim dingin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musim panas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3.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hendaklah mereka menyembah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Tuhan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ini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rumah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4.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 memberi makan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kelaparan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Dia memberikan keamanan mereka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ketakutan </w:t>
      </w:r>
    </w:p>
    <w:p>
      <w:pPr>
        <w:jc w:val="center"/>
      </w:pPr>
      <w:r>
        <w:rPr>
          <w:rFonts w:ascii="Arial" w:hAnsi="Arial"/>
          <w:b/>
          <w:sz w:val="28"/>
        </w:rPr>
        <w:t>107. سورة الماعون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tahukah kamu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 mendustakan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agama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itulah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 menghardik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anak yatim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3.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menganjurkan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atas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memberi makan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 miskin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4.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celakalah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 yang sholat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5.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sholat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lalai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6.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mereka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mereka berbuat ria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7.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mereka mencegah/enggan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pertolongan </w:t>
      </w:r>
    </w:p>
    <w:p>
      <w:pPr>
        <w:jc w:val="center"/>
      </w:pPr>
      <w:r>
        <w:rPr>
          <w:rFonts w:ascii="Arial" w:hAnsi="Arial"/>
          <w:b/>
          <w:sz w:val="28"/>
        </w:rPr>
        <w:t>108. سورة التكاثر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Aku telah memberikan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nikmat yang banyak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dirikanlah sholat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karena Tuhanmu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berkurbanlah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3.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orang yang membencimu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terputus </w:t>
      </w:r>
    </w:p>
    <w:p>
      <w:r>
        <w:br w:type="page"/>
      </w:r>
    </w:p>
    <w:p>
      <w:pPr>
        <w:jc w:val="center"/>
      </w:pPr>
      <w:r>
        <w:rPr>
          <w:rFonts w:ascii="Arial" w:hAnsi="Arial"/>
          <w:b/>
          <w:sz w:val="20"/>
        </w:rPr>
        <w:t>juz 30.: سورة الكافرون  :. hal 603</w:t>
      </w:r>
    </w:p>
    <w:p>
      <w:pPr>
        <w:jc w:val="center"/>
      </w:pPr>
      <w:r>
        <w:rPr>
          <w:rFonts w:ascii="Arial" w:hAnsi="Arial"/>
          <w:b/>
          <w:sz w:val="28"/>
        </w:rPr>
        <w:t>109. سورة الكافرون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katakanlah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wahai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orang-orang kafir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aku menyembah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sembah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3.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menyembah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aku sembah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4.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bukanlah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aku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menjadi penyembah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kamu sembah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5.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bukanlah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menyembah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aku sembah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6.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 kalian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agamamu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bagiku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agamaku </w:t>
      </w:r>
    </w:p>
    <w:p>
      <w:pPr>
        <w:jc w:val="center"/>
      </w:pPr>
      <w:r>
        <w:rPr>
          <w:rFonts w:ascii="Arial" w:hAnsi="Arial"/>
          <w:b/>
          <w:sz w:val="28"/>
        </w:rPr>
        <w:t>110. سورة النصر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apabila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datang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pertolongan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kemenangan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kamu lihat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manusia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masuk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kedalam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agama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Allah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berbondong-bondong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3.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maka bertasbihlah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dengan memuji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Tuhanmu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dan mohonlah ampun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sesungguhnya Dia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adalah Dia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Maha Penerima Taubat </w:t>
      </w:r>
    </w:p>
    <w:p>
      <w:pPr>
        <w:jc w:val="center"/>
      </w:pPr>
      <w:r>
        <w:rPr>
          <w:rFonts w:ascii="Arial" w:hAnsi="Arial"/>
          <w:b/>
          <w:sz w:val="28"/>
        </w:rPr>
        <w:t>111. سورة المسد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binasalah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kedua tangan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Abu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Lahab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sebenar-benar binasa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berguna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padanya/kepadanya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hartanya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yang ia usahakan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3.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kelak ia akan masuk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mempunyai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begejolak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4.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istrinya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pembawa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kayu bakar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5.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pada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lehernya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tali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dari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sabut </w:t>
      </w:r>
    </w:p>
    <w:p>
      <w:r>
        <w:br w:type="page"/>
      </w:r>
    </w:p>
    <w:p>
      <w:pPr>
        <w:jc w:val="center"/>
      </w:pPr>
      <w:r>
        <w:rPr>
          <w:rFonts w:ascii="Arial" w:hAnsi="Arial"/>
          <w:b/>
          <w:sz w:val="20"/>
        </w:rPr>
        <w:t>juz 30.: سورة الإخلاص  :. hal 604</w:t>
      </w:r>
    </w:p>
    <w:p>
      <w:pPr>
        <w:jc w:val="center"/>
      </w:pPr>
      <w:r>
        <w:rPr>
          <w:rFonts w:ascii="Arial" w:hAnsi="Arial"/>
          <w:b/>
          <w:sz w:val="28"/>
        </w:rPr>
        <w:t>112. سورة الإخلاص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katakanlah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Esa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Allah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tempat bergantung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3.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beranak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diperanakkan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4.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tidak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ada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baginya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menyamai/setara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seorang </w:t>
      </w:r>
    </w:p>
    <w:p>
      <w:pPr>
        <w:jc w:val="center"/>
      </w:pPr>
      <w:r>
        <w:rPr>
          <w:rFonts w:ascii="Arial" w:hAnsi="Arial"/>
          <w:b/>
          <w:sz w:val="28"/>
        </w:rPr>
        <w:t>113. سورة الفلق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katakanlah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aku berlindung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Tuhan/Pemelihara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subuh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kejahatan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apa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Dia ciptakan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3.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kejahatan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malam yang gelap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apabila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telah gelap/kelam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4.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kejahatan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 yang meniup-niup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dalam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ikatan/simpul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5.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kejahatan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orang yang dengki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apabila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ia dengki </w:t>
      </w:r>
    </w:p>
    <w:p>
      <w:pPr>
        <w:jc w:val="center"/>
      </w:pPr>
      <w:r>
        <w:rPr>
          <w:rFonts w:ascii="Arial" w:hAnsi="Arial"/>
          <w:b/>
          <w:sz w:val="28"/>
        </w:rPr>
        <w:t>114. سورة الناس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1.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katakanlah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aku berlindung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Tuhannya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manusia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2.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Rajanya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manusia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3.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Tuhannya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manusia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4.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kejahatan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bisikkan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menunggu-nunggu/bersembunyi </w:t>
      </w:r>
    </w:p>
    <w:p>
      <w:pPr>
        <w:jc w:val="left"/>
        <w:shd w:val="clear" w:color="auto" w:fill="F8F8F8"/>
      </w:pPr>
      <w:r>
        <w:rPr>
          <w:rFonts w:ascii="Arial" w:hAnsi="Arial"/>
          <w:b/>
          <w:sz w:val="24"/>
        </w:rPr>
        <w:t xml:space="preserve">5.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yang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membisik-bisikan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dalam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dada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manusia </w:t>
      </w:r>
    </w:p>
    <w:p>
      <w:pPr>
        <w:jc w:val="left"/>
        <w:shd w:val="clear" w:color="auto" w:fill="EAEAEA"/>
      </w:pPr>
      <w:r>
        <w:rPr>
          <w:rFonts w:ascii="Arial" w:hAnsi="Arial"/>
          <w:b/>
          <w:sz w:val="24"/>
        </w:rPr>
        <w:t xml:space="preserve">6.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dari </w:t>
      </w:r>
      <w:r>
        <w:rPr>
          <w:rFonts w:ascii="Arial" w:hAnsi="Arial"/>
          <w:b w:val="0"/>
          <w:color w:val="000000"/>
          <w:sz w:val="24"/>
          <w:shd w:val="clear" w:fill="FFFFFF"/>
        </w:rPr>
        <w:t xml:space="preserve"> jin </w:t>
      </w:r>
      <w:r>
        <w:rPr>
          <w:rFonts w:ascii="Arial" w:hAnsi="Arial"/>
          <w:b/>
          <w:color w:val="FF0000"/>
          <w:sz w:val="24"/>
          <w:shd w:val="clear" w:fill="FFFFCC"/>
        </w:rPr>
        <w:t xml:space="preserve"> dan manusia 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